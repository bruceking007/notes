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资源下载地址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L7noy" w:id="0"/>
      <w:r>
        <w:rPr>
          <w:rFonts w:ascii="宋体" w:hAnsi="Times New Roman" w:eastAsia="宋体"/>
        </w:rPr>
        <w:t xml:space="preserve">Tomcat </w:t>
      </w:r>
    </w:p>
    <w:bookmarkEnd w:id="0"/>
    <w:p>
      <w:pPr>
        <w:spacing w:after="50" w:line="360" w:lineRule="auto" w:beforeLines="100"/>
        <w:ind w:left="0"/>
        <w:jc w:val="left"/>
      </w:pPr>
      <w:bookmarkStart w:name="u4836e850" w:id="1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http://mirror.bit.edu.cn/apache/tomcat</w:t>
        </w:r>
      </w:hyperlink>
    </w:p>
    <w:bookmarkEnd w:id="1"/>
    <w:bookmarkStart w:name="yXgCD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centos6.9下载</w:t>
      </w:r>
    </w:p>
    <w:bookmarkEnd w:id="2"/>
    <w:p>
      <w:pPr>
        <w:spacing w:after="50" w:line="360" w:lineRule="auto" w:beforeLines="100"/>
        <w:ind w:left="0"/>
        <w:jc w:val="left"/>
      </w:pPr>
      <w:bookmarkStart w:name="u6ae23df7" w:id="3"/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http://mirror.nsc.liu.se/centos-store/6.9/isos/x86_64/</w:t>
        </w:r>
      </w:hyperlink>
    </w:p>
    <w:bookmarkEnd w:id="3"/>
    <w:bookmarkStart w:name="u15180147" w:id="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https://mirrors.cnnic.cn/centos-vault/6.9/</w:t>
        </w:r>
      </w:hyperlink>
    </w:p>
    <w:bookmarkEnd w:id="4"/>
    <w:bookmarkStart w:name="u7f8fe81e" w:id="5"/>
    <w:bookmarkEnd w:id="5"/>
    <w:bookmarkStart w:name="rhfVn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ubuntu下载</w:t>
      </w:r>
    </w:p>
    <w:bookmarkEnd w:id="6"/>
    <w:p>
      <w:pPr>
        <w:spacing w:after="50" w:line="360" w:lineRule="auto" w:beforeLines="100"/>
        <w:ind w:left="0"/>
        <w:jc w:val="left"/>
      </w:pPr>
      <w:bookmarkStart w:name="udfac0e18" w:id="7"/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http://mirrors.aliyun.com/ubuntu-releases/</w:t>
        </w:r>
      </w:hyperlink>
    </w:p>
    <w:bookmarkEnd w:id="7"/>
    <w:bookmarkStart w:name="udc66729f" w:id="8"/>
    <w:bookmarkEnd w:id="8"/>
    <w:bookmarkStart w:name="u46a6934a" w:id="9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https://zhuanlan.zhihu.com/p/38797088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VMware安装Ubuntu18.04（必会）主要参考这个</w:t>
      </w:r>
    </w:p>
    <w:bookmarkEnd w:id="9"/>
    <w:bookmarkStart w:name="uca856d01" w:id="10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https://blog.csdn.net/qq_39557270/article/details/102926282</w:t>
        </w:r>
      </w:hyperlink>
    </w:p>
    <w:bookmarkEnd w:id="10"/>
    <w:bookmarkStart w:name="fMQS5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Redis-Desktop-Manager</w:t>
      </w:r>
    </w:p>
    <w:bookmarkEnd w:id="11"/>
    <w:p>
      <w:pPr>
        <w:spacing w:after="50" w:line="360" w:lineRule="auto" w:beforeLines="100"/>
        <w:ind w:left="0"/>
        <w:jc w:val="left"/>
      </w:pPr>
      <w:bookmarkStart w:name="u766dc949" w:id="12"/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https://github.com/uglide/RedisDesktopManager/releases/tag/0.9.3</w:t>
        </w:r>
      </w:hyperlink>
    </w:p>
    <w:bookmarkEnd w:id="12"/>
    <w:bookmarkStart w:name="ue2d0f80f" w:id="13"/>
    <w:bookmarkEnd w:id="13"/>
    <w:bookmarkStart w:name="t1dn4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 maven 配置指南</w:t>
      </w:r>
    </w:p>
    <w:bookmarkEnd w:id="14"/>
    <w:p>
      <w:pPr>
        <w:spacing w:after="50" w:line="360" w:lineRule="auto" w:beforeLines="100"/>
        <w:ind w:left="0"/>
        <w:jc w:val="left"/>
      </w:pPr>
      <w:bookmarkStart w:name="ub577c92e" w:id="15"/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https://developer.aliyun.com/mvn/guide</w:t>
        </w:r>
      </w:hyperlink>
    </w:p>
    <w:bookmarkEnd w:id="15"/>
    <w:bookmarkStart w:name="ue6c081c4" w:id="16"/>
    <w:bookmarkEnd w:id="16"/>
    <w:bookmarkStart w:name="hyx19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阿里-AccessKey</w:t>
      </w:r>
    </w:p>
    <w:bookmarkEnd w:id="17"/>
    <w:p>
      <w:pPr>
        <w:spacing w:after="50" w:line="360" w:lineRule="auto" w:beforeLines="100"/>
        <w:ind w:left="0"/>
        <w:jc w:val="left"/>
      </w:pPr>
      <w:bookmarkStart w:name="u20e7cffd" w:id="18"/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https://ram.console.aliyun.com/manage/ak</w:t>
        </w:r>
      </w:hyperlink>
    </w:p>
    <w:bookmarkEnd w:id="18"/>
    <w:bookmarkStart w:name="u59ae99e5" w:id="19"/>
    <w:bookmarkEnd w:id="19"/>
    <w:p>
      <w:pPr>
        <w:spacing w:after="50" w:line="360" w:lineRule="auto" w:beforeLines="100"/>
        <w:ind w:left="0"/>
        <w:jc w:val="left"/>
      </w:pPr>
      <w:bookmarkStart w:name="u581a943a" w:id="20"/>
      <w:r>
        <w:rPr>
          <w:rFonts w:ascii="宋体" w:hAnsi="Times New Roman" w:eastAsia="宋体"/>
          <w:b w:val="false"/>
          <w:i w:val="false"/>
          <w:color w:val="e8323c"/>
          <w:sz w:val="22"/>
        </w:rPr>
        <w:t>AccessKey ID</w:t>
      </w:r>
    </w:p>
    <w:bookmarkEnd w:id="20"/>
    <w:bookmarkStart w:name="uad5c0f4f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LTAI5tS9jc9rc1p89rezjY2Q</w:t>
      </w:r>
    </w:p>
    <w:bookmarkEnd w:id="21"/>
    <w:bookmarkStart w:name="u4522d75d" w:id="22"/>
    <w:bookmarkEnd w:id="22"/>
    <w:bookmarkStart w:name="ue1ed9956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AccessKey Secret</w:t>
      </w:r>
    </w:p>
    <w:bookmarkEnd w:id="23"/>
    <w:bookmarkStart w:name="u4c926e98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otuVHbSqZaHutGNeAKkiUzWueJVvnY</w:t>
      </w:r>
    </w:p>
    <w:bookmarkEnd w:id="24"/>
    <w:bookmarkStart w:name="uab71a393" w:id="25"/>
    <w:bookmarkEnd w:id="25"/>
    <w:bookmarkStart w:name="IrS2C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阿里容器镜像服务</w:t>
      </w:r>
    </w:p>
    <w:bookmarkEnd w:id="26"/>
    <w:bookmarkStart w:name="ubf066c85" w:id="27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https://cr.console.aliyun.com</w:t>
        </w:r>
      </w:hyperlink>
    </w:p>
    <w:bookmarkEnd w:id="27"/>
    <w:p>
      <w:pPr>
        <w:spacing w:after="50" w:line="360" w:lineRule="auto" w:beforeLines="100"/>
        <w:ind w:left="0"/>
        <w:jc w:val="left"/>
      </w:pPr>
      <w:bookmarkStart w:name="u7cf8e669" w:id="28"/>
      <w:r>
        <w:rPr>
          <w:rFonts w:ascii="宋体" w:hAnsi="Times New Roman" w:eastAsia="宋体"/>
          <w:b w:val="false"/>
          <w:i w:val="false"/>
          <w:color w:val="000000"/>
          <w:sz w:val="22"/>
        </w:rPr>
        <w:t>user 周易不易哟</w:t>
      </w:r>
    </w:p>
    <w:bookmarkEnd w:id="28"/>
    <w:bookmarkStart w:name="uc6a858d4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pw： zjh8108zjh</w:t>
      </w:r>
    </w:p>
    <w:bookmarkEnd w:id="29"/>
    <w:bookmarkStart w:name="u4b7c80b9" w:id="30"/>
    <w:bookmarkEnd w:id="30"/>
    <w:bookmarkStart w:name="ud00bcb67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将镜像推送到Registry</w:t>
      </w:r>
    </w:p>
    <w:bookmarkEnd w:id="31"/>
    <w:bookmarkStart w:name="u292c7af0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login --username=周易不易哟 registry.cn-hangzhou.aliyuncs.com</w:t>
      </w:r>
    </w:p>
    <w:bookmarkEnd w:id="32"/>
    <w:bookmarkStart w:name="u3c4416d9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tag [ImageId] registry.cn-hangzhou.aliyuncs.com/mymetaverse/kube-apiserver:[镜像版本号]</w:t>
      </w:r>
    </w:p>
    <w:bookmarkEnd w:id="33"/>
    <w:bookmarkStart w:name="u5a8c4fc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push registry.cn-hangzhou.aliyuncs.com/mymetaverse/kube-apiserver:[镜像版本号]</w:t>
      </w:r>
    </w:p>
    <w:bookmarkEnd w:id="34"/>
    <w:bookmarkStart w:name="kmnaM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gradle</w:t>
      </w:r>
    </w:p>
    <w:bookmarkEnd w:id="35"/>
    <w:p>
      <w:pPr>
        <w:spacing w:after="50" w:line="360" w:lineRule="auto" w:beforeLines="100"/>
        <w:ind w:left="0"/>
        <w:jc w:val="left"/>
      </w:pPr>
      <w:bookmarkStart w:name="uf7422635" w:id="36"/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https://gradle.org/install/</w:t>
        </w:r>
      </w:hyperlink>
    </w:p>
    <w:bookmarkEnd w:id="36"/>
    <w:bookmarkStart w:name="u7a0e1054" w:id="37"/>
    <w:p>
      <w:pPr>
        <w:spacing w:after="50" w:line="360" w:lineRule="auto" w:beforeLines="100"/>
        <w:ind w:left="0"/>
        <w:jc w:val="left"/>
      </w:pP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https://downloads.gradle-dn.com/distributions/gradle-7.4.2-bin.zip</w:t>
        </w:r>
      </w:hyperlink>
    </w:p>
    <w:bookmarkEnd w:id="37"/>
    <w:bookmarkStart w:name="u48494bf5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gradle -v</w:t>
      </w:r>
    </w:p>
    <w:bookmarkEnd w:id="38"/>
    <w:bookmarkStart w:name="u212fcd76" w:id="39"/>
    <w:bookmarkEnd w:id="39"/>
    <w:bookmarkStart w:name="gzQxW" w:id="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npm nodejs</w:t>
      </w:r>
    </w:p>
    <w:bookmarkEnd w:id="40"/>
    <w:p>
      <w:pPr>
        <w:spacing w:after="50" w:line="360" w:lineRule="auto" w:beforeLines="100"/>
        <w:ind w:left="0"/>
        <w:jc w:val="left"/>
      </w:pPr>
      <w:bookmarkStart w:name="u57c06474" w:id="41"/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https://nodejs.org/en/download/</w:t>
        </w:r>
      </w:hyperlink>
    </w:p>
    <w:bookmarkEnd w:id="41"/>
    <w:bookmarkStart w:name="uba9494da" w:id="42"/>
    <w:p>
      <w:pPr>
        <w:spacing w:after="50" w:line="360" w:lineRule="auto" w:beforeLines="100"/>
        <w:ind w:left="0"/>
        <w:jc w:val="left"/>
      </w:pP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https://nodejs.org/dist/v16.15.0/node-v16.15.0-linux-x64.tar.xz</w:t>
        </w:r>
      </w:hyperlink>
    </w:p>
    <w:bookmarkEnd w:id="42"/>
    <w:bookmarkStart w:name="u935576fc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npm -v</w:t>
      </w:r>
    </w:p>
    <w:bookmarkEnd w:id="43"/>
    <w:bookmarkStart w:name="u618bb38c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node -v</w:t>
      </w:r>
    </w:p>
    <w:bookmarkEnd w:id="44"/>
    <w:bookmarkStart w:name="u4a077091" w:id="45"/>
    <w:bookmarkEnd w:id="45"/>
    <w:bookmarkStart w:name="Ca6VC" w:id="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kafka tool (kafka 连接工具)</w:t>
      </w:r>
    </w:p>
    <w:bookmarkEnd w:id="46"/>
    <w:p>
      <w:pPr>
        <w:spacing w:after="50" w:line="360" w:lineRule="auto" w:beforeLines="100"/>
        <w:ind w:left="0"/>
        <w:jc w:val="left"/>
      </w:pPr>
      <w:bookmarkStart w:name="u3bcc529a" w:id="47"/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https://www.kafkatool.com/download.html</w:t>
        </w:r>
      </w:hyperlink>
    </w:p>
    <w:bookmarkEnd w:id="47"/>
    <w:bookmarkStart w:name="cCZqL" w:id="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mongoDB连接工具</w:t>
      </w:r>
    </w:p>
    <w:bookmarkEnd w:id="48"/>
    <w:p>
      <w:pPr>
        <w:spacing w:after="50" w:line="360" w:lineRule="auto" w:beforeLines="100"/>
        <w:ind w:left="0"/>
        <w:jc w:val="left"/>
      </w:pPr>
      <w:bookmarkStart w:name="ud5d53d2a" w:id="49"/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https://robomongo.org/</w:t>
        </w:r>
      </w:hyperlink>
    </w:p>
    <w:bookmarkEnd w:id="49"/>
    <w:bookmarkStart w:name="u149eef57" w:id="50"/>
    <w:p>
      <w:pPr>
        <w:spacing w:after="50" w:line="360" w:lineRule="auto" w:beforeLines="100"/>
        <w:ind w:left="0"/>
        <w:jc w:val="left"/>
      </w:pPr>
      <w:hyperlink r:id="rId2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https://www.mongodb.com/try/download/compass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mongod-compass</w:t>
      </w:r>
    </w:p>
    <w:bookmarkEnd w:id="50"/>
    <w:bookmarkStart w:name="u077ed039" w:id="51"/>
    <w:bookmarkEnd w:id="51"/>
    <w:bookmarkStart w:name="VYOkZ" w:id="5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一站式的 SQL 审核查询平台</w:t>
      </w:r>
    </w:p>
    <w:bookmarkEnd w:id="52"/>
    <w:p>
      <w:pPr>
        <w:spacing w:after="50" w:line="360" w:lineRule="auto" w:beforeLines="100"/>
        <w:ind w:left="0"/>
        <w:jc w:val="left"/>
      </w:pPr>
      <w:bookmarkStart w:name="ub806397e" w:id="53"/>
      <w:hyperlink r:id="rId2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https://archerydms.com/</w:t>
        </w:r>
      </w:hyperlink>
    </w:p>
    <w:bookmarkEnd w:id="53"/>
    <w:bookmarkStart w:name="udedb53e0" w:id="54"/>
    <w:bookmarkEnd w:id="54"/>
    <w:bookmarkStart w:name="aaqO9" w:id="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redis相关</w:t>
      </w:r>
    </w:p>
    <w:bookmarkEnd w:id="55"/>
    <w:bookmarkStart w:name="tNrfT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redis连接工具</w:t>
      </w:r>
    </w:p>
    <w:bookmarkEnd w:id="56"/>
    <w:p>
      <w:pPr>
        <w:spacing w:after="50" w:line="360" w:lineRule="auto" w:beforeLines="100"/>
        <w:ind w:left="0"/>
        <w:jc w:val="left"/>
      </w:pPr>
      <w:bookmarkStart w:name="u10936b3c" w:id="57"/>
      <w:hyperlink r:id="rId2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https://gitee.com/qishibo/AnotherRedisDesktopManager/releases</w:t>
        </w:r>
      </w:hyperlink>
    </w:p>
    <w:bookmarkEnd w:id="57"/>
    <w:bookmarkStart w:name="ZBCwx" w:id="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windows版redis</w:t>
      </w:r>
    </w:p>
    <w:bookmarkEnd w:id="58"/>
    <w:p>
      <w:pPr>
        <w:spacing w:after="50" w:line="360" w:lineRule="auto" w:beforeLines="100"/>
        <w:ind w:left="0"/>
        <w:jc w:val="left"/>
      </w:pPr>
      <w:bookmarkStart w:name="u6b1668ce" w:id="59"/>
      <w:hyperlink r:id="rId2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https://github.com/tporadowski/redis</w:t>
        </w:r>
      </w:hyperlink>
    </w:p>
    <w:bookmarkEnd w:id="59"/>
    <w:bookmarkStart w:name="Mlq7e" w:id="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 redis java编写的客户端工具</w:t>
      </w:r>
    </w:p>
    <w:bookmarkEnd w:id="60"/>
    <w:p>
      <w:pPr>
        <w:spacing w:after="50" w:line="360" w:lineRule="auto" w:beforeLines="100"/>
        <w:ind w:left="0"/>
        <w:jc w:val="left"/>
      </w:pPr>
      <w:bookmarkStart w:name="u20946776" w:id="61"/>
      <w:hyperlink r:id="rId2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http://boom.gjsm.cn/index.html#/index</w:t>
        </w:r>
      </w:hyperlink>
    </w:p>
    <w:bookmarkEnd w:id="61"/>
    <w:bookmarkStart w:name="u94548cce" w:id="62"/>
    <w:bookmarkEnd w:id="62"/>
    <w:bookmarkStart w:name="AwElw" w:id="6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nginx 源码下载</w:t>
      </w:r>
    </w:p>
    <w:bookmarkEnd w:id="63"/>
    <w:bookmarkStart w:name="u90bdaf02" w:id="64"/>
    <w:p>
      <w:pPr>
        <w:spacing w:after="50" w:line="360" w:lineRule="auto" w:beforeLines="100"/>
        <w:ind w:left="0"/>
        <w:jc w:val="left"/>
      </w:pPr>
      <w:hyperlink r:id="rId2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http://nginx.org/download/</w:t>
        </w:r>
      </w:hyperlink>
    </w:p>
    <w:bookmarkEnd w:id="64"/>
    <w:bookmarkStart w:name="cni6q" w:id="6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免费API</w:t>
      </w:r>
    </w:p>
    <w:bookmarkEnd w:id="65"/>
    <w:p>
      <w:pPr>
        <w:spacing w:after="50" w:line="360" w:lineRule="auto" w:beforeLines="100"/>
        <w:ind w:left="0"/>
        <w:jc w:val="left"/>
      </w:pPr>
      <w:bookmarkStart w:name="u54ea6e91" w:id="66"/>
      <w:hyperlink r:id="rId2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https://github.com/TonnyL/ActionsFlow</w:t>
        </w:r>
      </w:hyperlink>
    </w:p>
    <w:bookmarkEnd w:id="6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github.com/uglide/RedisDesktopManager/releases/tag/0.9.3" TargetMode="External" Type="http://schemas.openxmlformats.org/officeDocument/2006/relationships/hyperlink"/><Relationship Id="rId11" Target="https://developer.aliyun.com/mvn/guide" TargetMode="External" Type="http://schemas.openxmlformats.org/officeDocument/2006/relationships/hyperlink"/><Relationship Id="rId12" Target="https://ram.console.aliyun.com/manage/ak" TargetMode="External" Type="http://schemas.openxmlformats.org/officeDocument/2006/relationships/hyperlink"/><Relationship Id="rId13" Target="https://cr.console.aliyun.com" TargetMode="External" Type="http://schemas.openxmlformats.org/officeDocument/2006/relationships/hyperlink"/><Relationship Id="rId14" Target="https://gradle.org/install/" TargetMode="External" Type="http://schemas.openxmlformats.org/officeDocument/2006/relationships/hyperlink"/><Relationship Id="rId15" Target="https://downloads.gradle-dn.com/distributions/gradle-7.4.2-bin.zip" TargetMode="External" Type="http://schemas.openxmlformats.org/officeDocument/2006/relationships/hyperlink"/><Relationship Id="rId16" Target="https://nodejs.org/en/download/" TargetMode="External" Type="http://schemas.openxmlformats.org/officeDocument/2006/relationships/hyperlink"/><Relationship Id="rId17" Target="https://nodejs.org/dist/v16.15.0/node-v16.15.0-linux-x64.tar.xz" TargetMode="External" Type="http://schemas.openxmlformats.org/officeDocument/2006/relationships/hyperlink"/><Relationship Id="rId18" Target="https://www.kafkatool.com/download.html" TargetMode="External" Type="http://schemas.openxmlformats.org/officeDocument/2006/relationships/hyperlink"/><Relationship Id="rId19" Target="https://robomongo.org/" TargetMode="External" Type="http://schemas.openxmlformats.org/officeDocument/2006/relationships/hyperlink"/><Relationship Id="rId2" Target="settings.xml" Type="http://schemas.openxmlformats.org/officeDocument/2006/relationships/settings"/><Relationship Id="rId20" Target="https://www.mongodb.com/try/download/compass" TargetMode="External" Type="http://schemas.openxmlformats.org/officeDocument/2006/relationships/hyperlink"/><Relationship Id="rId21" Target="https://archerydms.com/" TargetMode="External" Type="http://schemas.openxmlformats.org/officeDocument/2006/relationships/hyperlink"/><Relationship Id="rId22" Target="https://gitee.com/qishibo/AnotherRedisDesktopManager/releases" TargetMode="External" Type="http://schemas.openxmlformats.org/officeDocument/2006/relationships/hyperlink"/><Relationship Id="rId23" Target="https://github.com/tporadowski/redis" TargetMode="External" Type="http://schemas.openxmlformats.org/officeDocument/2006/relationships/hyperlink"/><Relationship Id="rId24" Target="http://boom.gjsm.cn/index.html#/index" TargetMode="External" Type="http://schemas.openxmlformats.org/officeDocument/2006/relationships/hyperlink"/><Relationship Id="rId25" Target="http://nginx.org/download/" TargetMode="External" Type="http://schemas.openxmlformats.org/officeDocument/2006/relationships/hyperlink"/><Relationship Id="rId26" Target="https://github.com/TonnyL/ActionsFlow" TargetMode="External" Type="http://schemas.openxmlformats.org/officeDocument/2006/relationships/hyperlink"/><Relationship Id="rId3" Target="numbering.xml" Type="http://schemas.openxmlformats.org/officeDocument/2006/relationships/numbering"/><Relationship Id="rId4" Target="http://mirror.bit.edu.cn/apache/tomcat" TargetMode="External" Type="http://schemas.openxmlformats.org/officeDocument/2006/relationships/hyperlink"/><Relationship Id="rId5" Target="http://mirror.nsc.liu.se/centos-store/6.9/isos/x86_64/" TargetMode="External" Type="http://schemas.openxmlformats.org/officeDocument/2006/relationships/hyperlink"/><Relationship Id="rId6" Target="https://mirrors.cnnic.cn/centos-vault/6.9/" TargetMode="External" Type="http://schemas.openxmlformats.org/officeDocument/2006/relationships/hyperlink"/><Relationship Id="rId7" Target="http://mirrors.aliyun.com/ubuntu-releases/" TargetMode="External" Type="http://schemas.openxmlformats.org/officeDocument/2006/relationships/hyperlink"/><Relationship Id="rId8" Target="https://zhuanlan.zhihu.com/p/38797088" TargetMode="External" Type="http://schemas.openxmlformats.org/officeDocument/2006/relationships/hyperlink"/><Relationship Id="rId9" Target="https://blog.csdn.net/qq_39557270/article/details/10292628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