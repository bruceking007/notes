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xshell 使用ssh登陆服务器失败</w:t>
      </w:r>
    </w:p>
    <w:p>
      <w:pPr>
        <w:spacing w:after="50" w:line="360" w:lineRule="auto" w:beforeLines="100"/>
        <w:ind w:left="0"/>
        <w:jc w:val="left"/>
      </w:pPr>
      <w:bookmarkStart w:name="uc86351f4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提示 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access denied</w:t>
      </w:r>
    </w:p>
    <w:bookmarkEnd w:id="0"/>
    <w:bookmarkStart w:name="ubc3223cd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查看配置文件/etc/ssh/sshd_config</w:t>
      </w:r>
    </w:p>
    <w:bookmarkEnd w:id="1"/>
    <w:bookmarkStart w:name="u01f68ecf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UsePAM yes</w:t>
      </w:r>
    </w:p>
    <w:bookmarkEnd w:id="2"/>
    <w:bookmarkStart w:name="uf3379b23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改为no后登陆成功</w:t>
      </w:r>
    </w:p>
    <w:bookmarkEnd w:id="3"/>
    <w:bookmarkStart w:name="ud8f44cfd" w:id="4"/>
    <w:bookmarkEnd w:id="4"/>
    <w:bookmarkStart w:name="u4919f03c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如要配置成yes 检查是否有配置文件</w:t>
      </w:r>
    </w:p>
    <w:bookmarkEnd w:id="5"/>
    <w:bookmarkStart w:name="u61b48e32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/etc/pam.d/sshd</w:t>
      </w:r>
    </w:p>
    <w:bookmarkEnd w:id="6"/>
    <w:bookmarkStart w:name="u33abbb27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没有的话会导致无法登陆，创建配置文件vim /etc/pam.d/sshd</w:t>
      </w:r>
    </w:p>
    <w:bookmarkEnd w:id="7"/>
    <w:bookmarkStart w:name="u73e6900c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加入以下内容</w:t>
      </w:r>
    </w:p>
    <w:bookmarkEnd w:id="8"/>
    <w:bookmarkStart w:name="KT6d2" w:id="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3634"/>
      </w:tblGrid>
      <w:tr>
        <w:trPr>
          <w:trHeight w:val="495" w:hRule="atLeast"/>
        </w:trPr>
        <w:tc>
          <w:tcPr>
            <w:tcW w:w="136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6ab18f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#%PAM-1.0</w:t>
            </w:r>
          </w:p>
          <w:bookmarkEnd w:id="10"/>
          <w:bookmarkStart w:name="u6af50105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auth required pam_sepermit.so</w:t>
            </w:r>
          </w:p>
          <w:bookmarkEnd w:id="11"/>
          <w:bookmarkStart w:name="u66d7592c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auth substack password-auth</w:t>
            </w:r>
          </w:p>
          <w:bookmarkEnd w:id="12"/>
          <w:bookmarkStart w:name="uc4cd1185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auth include postlogin</w:t>
            </w:r>
          </w:p>
          <w:bookmarkEnd w:id="13"/>
          <w:bookmarkStart w:name="u465dcf46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# Used with polkit to reauthorize users in remote sessions</w:t>
            </w:r>
          </w:p>
          <w:bookmarkEnd w:id="14"/>
          <w:bookmarkStart w:name="u9e372acc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-auth optional pam_reauthorize.so prepare</w:t>
            </w:r>
          </w:p>
          <w:bookmarkEnd w:id="15"/>
          <w:bookmarkStart w:name="uf87dd3fd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account required pam_nologin.so</w:t>
            </w:r>
          </w:p>
          <w:bookmarkEnd w:id="16"/>
          <w:bookmarkStart w:name="uf467ab72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account include password-auth</w:t>
            </w:r>
          </w:p>
          <w:bookmarkEnd w:id="17"/>
          <w:bookmarkStart w:name="ubac6b839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password include password-auth</w:t>
            </w:r>
          </w:p>
          <w:bookmarkEnd w:id="18"/>
          <w:bookmarkStart w:name="u01271a29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# pam_selinux.so close should be the first session rule</w:t>
            </w:r>
          </w:p>
          <w:bookmarkEnd w:id="19"/>
          <w:bookmarkStart w:name="ud19b8b17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session required pam_selinux.so close</w:t>
            </w:r>
          </w:p>
          <w:bookmarkEnd w:id="20"/>
          <w:bookmarkStart w:name="ucf67192c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session required pam_loginuid.so</w:t>
            </w:r>
          </w:p>
          <w:bookmarkEnd w:id="21"/>
          <w:bookmarkStart w:name="u5493b7e7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# pam_selinux.so open should only be followed by sessions to be executed in the user context</w:t>
            </w:r>
          </w:p>
          <w:bookmarkEnd w:id="22"/>
          <w:bookmarkStart w:name="u898350a7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session required pam_selinux.so open env_params</w:t>
            </w:r>
          </w:p>
          <w:bookmarkEnd w:id="23"/>
          <w:bookmarkStart w:name="uaa389679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session required pam_namespace.so</w:t>
            </w:r>
          </w:p>
          <w:bookmarkEnd w:id="24"/>
          <w:bookmarkStart w:name="ue6abe4be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session optional pam_keyinit.so force revoke</w:t>
            </w:r>
          </w:p>
          <w:bookmarkEnd w:id="25"/>
          <w:bookmarkStart w:name="uf98f3bb2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session include password-auth</w:t>
            </w:r>
          </w:p>
          <w:bookmarkEnd w:id="26"/>
          <w:bookmarkStart w:name="uda1e8700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session include postlogin</w:t>
            </w:r>
          </w:p>
          <w:bookmarkEnd w:id="27"/>
          <w:bookmarkStart w:name="u22b543d6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# Used with polkit to reauthorize users in remote sessions</w:t>
            </w:r>
          </w:p>
          <w:bookmarkEnd w:id="28"/>
          <w:bookmarkStart w:name="u6f737681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-session optional pam_reauthorize.so prepare</w:t>
            </w:r>
          </w:p>
          <w:bookmarkEnd w:id="29"/>
        </w:tc>
      </w:tr>
    </w:tbl>
    <w:bookmarkEnd w:id="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