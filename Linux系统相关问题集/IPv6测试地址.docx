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IPv6测试地址</w:t>
      </w:r>
    </w:p>
    <w:p>
      <w:pPr>
        <w:spacing w:after="50" w:line="360" w:lineRule="auto" w:beforeLines="100"/>
        <w:ind w:left="0"/>
        <w:jc w:val="left"/>
      </w:pPr>
      <w:bookmarkStart w:name="u0df28af8" w:id="0"/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https://ipw.cn/</w:t>
        </w:r>
      </w:hyperlink>
    </w:p>
    <w:bookmarkEnd w:id="0"/>
    <w:bookmarkStart w:name="u30b475ef" w:id="1"/>
    <w:p>
      <w:pPr>
        <w:spacing w:after="50" w:line="360" w:lineRule="auto" w:beforeLines="100"/>
        <w:ind w:left="0"/>
        <w:jc w:val="left"/>
      </w:pP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https://www.boce.com/ipv6</w:t>
        </w:r>
      </w:hyperlink>
    </w:p>
    <w:bookmarkEnd w:id="1"/>
    <w:bookmarkStart w:name="ub0edc8a0" w:id="2"/>
    <w:p>
      <w:pPr>
        <w:spacing w:after="50" w:line="360" w:lineRule="auto" w:beforeLines="100"/>
        <w:ind w:left="0"/>
        <w:jc w:val="left"/>
      </w:pPr>
      <w:hyperlink r:id="rId6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http://www.test-ipv6.com/</w:t>
        </w:r>
      </w:hyperlink>
    </w:p>
    <w:bookmarkEnd w:id="2"/>
    <w:bookmarkStart w:name="u5ec4104a" w:id="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ping -6 aliyun.com </w:t>
      </w:r>
    </w:p>
    <w:bookmarkEnd w:id="3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ipw.cn/" TargetMode="External" Type="http://schemas.openxmlformats.org/officeDocument/2006/relationships/hyperlink"/><Relationship Id="rId5" Target="https://www.boce.com/ipv6" TargetMode="External" Type="http://schemas.openxmlformats.org/officeDocument/2006/relationships/hyperlink"/><Relationship Id="rId6" Target="http://www.test-ipv6.com/" TargetMode="External" Type="http://schemas.openxmlformats.org/officeDocument/2006/relationships/hyperlink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