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常见异常分析</w:t>
      </w:r>
    </w:p>
    <w:p>
      <w:pPr>
        <w:spacing w:after="50" w:line="360" w:lineRule="auto" w:beforeLines="100"/>
        <w:ind w:left="0"/>
        <w:jc w:val="left"/>
      </w:pPr>
      <w:bookmarkStart w:name="u56aea62d" w:id="0"/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Honest1y </w:t>
      </w:r>
      <w:r>
        <w:rPr>
          <w:rFonts w:ascii="宋体" w:hAnsi="Times New Roman" w:eastAsia="宋体"/>
          <w:b w:val="false"/>
          <w:i w:val="false"/>
          <w:color w:val="576b95"/>
          <w:sz w:val="24"/>
          <w:u w:val="single"/>
        </w:rPr>
        <w:t>高效运维</w:t>
      </w:r>
    </w:p>
    <w:bookmarkEnd w:id="0"/>
    <w:bookmarkStart w:name="LqjdZ" w:id="1"/>
    <w:p>
      <w:pPr>
        <w:pStyle w:val="Heading2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444444"/>
        </w:rPr>
        <w:t>1 常用的 Load 分析方法</w:t>
      </w:r>
    </w:p>
    <w:bookmarkEnd w:id="1"/>
    <w:bookmarkStart w:name="OuCnI" w:id="2"/>
    <w:p>
      <w:pPr>
        <w:pStyle w:val="Heading4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444444"/>
        </w:rPr>
        <w:t>CPU高、Load高</w:t>
      </w:r>
    </w:p>
    <w:bookmarkEnd w:id="2"/>
    <w:bookmarkStart w:name="u0e70f034" w:id="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通过 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top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 命令查找占用CPU最高的进程PID；</w:t>
      </w:r>
    </w:p>
    <w:bookmarkEnd w:id="3"/>
    <w:bookmarkStart w:name="ua9ae2c3b" w:id="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通过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top -Hp PID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>查找占用CPU最高的线程TID;</w:t>
      </w:r>
    </w:p>
    <w:bookmarkEnd w:id="4"/>
    <w:bookmarkStart w:name="u75f56ddf" w:id="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对于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java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>程序，使用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jstack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>打印线程堆栈信息；</w:t>
      </w:r>
    </w:p>
    <w:bookmarkEnd w:id="5"/>
    <w:bookmarkStart w:name="u728ad260" w:id="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通过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printf %x tid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>打印出最消耗CPU线程的十六进制；</w:t>
      </w:r>
    </w:p>
    <w:bookmarkEnd w:id="6"/>
    <w:bookmarkStart w:name="wZQJH" w:id="7"/>
    <w:p>
      <w:pPr>
        <w:pStyle w:val="Heading4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333333"/>
        </w:rPr>
        <w:t>CPU低、Load高</w:t>
      </w:r>
    </w:p>
    <w:bookmarkEnd w:id="7"/>
    <w:bookmarkStart w:name="ud28ab948" w:id="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产生的原因一句话总结就是：等待磁盘I/O完成的进程过多，导致进程队列长度过大，但是CPU运行的进程却很少，这样就体现到负载过大了，cpu使用率低。</w:t>
      </w:r>
    </w:p>
    <w:bookmarkEnd w:id="8"/>
    <w:bookmarkStart w:name="u0846aabf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通过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8f8f8"/>
        </w:rPr>
        <w:t>top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命令查看CPU等待IO时间，即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8f8f8"/>
        </w:rPr>
        <w:t>%wa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；</w:t>
      </w:r>
    </w:p>
    <w:bookmarkEnd w:id="9"/>
    <w:bookmarkStart w:name="u776ed7f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通过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8f8f8"/>
        </w:rPr>
        <w:t>iostat -d -x -m 1 10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查看磁盘IO情况；(安装命令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8f8f8"/>
        </w:rPr>
        <w:t>yum install -y sysstat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)</w:t>
      </w:r>
    </w:p>
    <w:bookmarkEnd w:id="10"/>
    <w:bookmarkStart w:name="ubfd37f13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通过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8f8f8"/>
        </w:rPr>
        <w:t>sar -n DEV 1 10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查看网络IO情况；</w:t>
      </w:r>
    </w:p>
    <w:bookmarkEnd w:id="11"/>
    <w:bookmarkStart w:name="u24bf16ad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通过如下命令查找占用IO的程序；</w:t>
      </w:r>
    </w:p>
    <w:bookmarkEnd w:id="12"/>
    <w:bookmarkStart w:name="u3268c3e8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ps -e -L h o state,cmd | awk '{if($1=="R"||$1=="D"){print $0}}' | sort | uniq -c | sort -k 1nr</w:t>
      </w:r>
    </w:p>
    <w:bookmarkEnd w:id="13"/>
    <w:bookmarkStart w:name="fQpEO" w:id="14"/>
    <w:p>
      <w:pPr>
        <w:pStyle w:val="Heading2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444444"/>
        </w:rPr>
        <w:t>2 CPU高、Load高情况分析</w:t>
      </w:r>
    </w:p>
    <w:bookmarkEnd w:id="14"/>
    <w:bookmarkStart w:name="uaad52ff9" w:id="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使用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vmstat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 查看系统纬度的 CPU 负载；</w:t>
      </w:r>
    </w:p>
    <w:bookmarkEnd w:id="15"/>
    <w:bookmarkStart w:name="ua371864c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使用 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top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 查看进程纬度的 CPU 负载；</w:t>
      </w:r>
    </w:p>
    <w:bookmarkEnd w:id="16"/>
    <w:bookmarkStart w:name="i1V0U" w:id="17"/>
    <w:p>
      <w:pPr>
        <w:pStyle w:val="Heading5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444444"/>
        </w:rPr>
        <w:t>2.1 使用 vmstat 查看系统纬度的 CPU 负载</w:t>
      </w:r>
    </w:p>
    <w:bookmarkEnd w:id="17"/>
    <w:bookmarkStart w:name="uc5422ecf" w:id="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可以通过 vmstat 从系统维度查看 CPU 资源的使用情况</w:t>
      </w:r>
    </w:p>
    <w:bookmarkEnd w:id="18"/>
    <w:bookmarkStart w:name="u31f3eb4c" w:id="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44444"/>
          <w:sz w:val="24"/>
        </w:rPr>
        <w:t>格式：</w:t>
      </w:r>
      <w:r>
        <w:rPr>
          <w:rFonts w:ascii="宋体" w:hAnsi="Times New Roman" w:eastAsia="宋体"/>
          <w:b w:val="false"/>
          <w:i w:val="false"/>
          <w:color w:val="444444"/>
          <w:sz w:val="24"/>
          <w:shd w:fill="f8f8f8"/>
        </w:rPr>
        <w:t>vmstat -n 1 -n 1</w:t>
      </w:r>
      <w:r>
        <w:rPr>
          <w:rFonts w:ascii="宋体" w:hAnsi="Times New Roman" w:eastAsia="宋体"/>
          <w:b w:val="false"/>
          <w:i w:val="false"/>
          <w:color w:val="444444"/>
          <w:sz w:val="24"/>
        </w:rPr>
        <w:t xml:space="preserve"> 表示结果一秒刷新一次</w:t>
      </w:r>
    </w:p>
    <w:bookmarkEnd w:id="19"/>
    <w:bookmarkStart w:name="ua6c2551e" w:id="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[root@VM-1-14-centos ~]# vmstat -n 1procs -----------memory---------- ---swap-- -----io---- -system-- ------cpu----- r b swpd free buff cache si so bi bo in cs us sy id wa st 1 0 0 250304 163472 2154300 0 0 1 16 0 4 1 0 98 0 0 0 0 0 250412 163472 2154332 0 0 0 0 937 1439 1 1 99 0 0 0 0 0 250428 163472 2154332 0 0 0 4 980 1329 0 0 100 0 0 0 0 0 250444 163472 2154332 0 0 0 0 854 1227 0 0 99 0 0 0 0 0 250444 163472 2154332 0 0 0 68 832 1284 0 1 99 1 0 0 0 0 250016 163472 2154332 0 0 0 0 929 1389 1 1 99 0 0</w:t>
      </w:r>
    </w:p>
    <w:bookmarkEnd w:id="20"/>
    <w:bookmarkStart w:name="ucbafa6e4" w:id="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返回结果中的主要数据列说明：</w:t>
      </w:r>
    </w:p>
    <w:bookmarkEnd w:id="21"/>
    <w:bookmarkStart w:name="u6293d492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r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：表示系统中 CPU 等待处理的线程。由于 CPU 每次只能处理一个线程，所以，该数值越大，通常表示系统运行越慢。</w:t>
      </w:r>
    </w:p>
    <w:bookmarkEnd w:id="22"/>
    <w:bookmarkStart w:name="u1b806003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b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：表示阻塞的进程,这个不多说，进程阻塞，大家懂的。</w:t>
      </w:r>
    </w:p>
    <w:bookmarkEnd w:id="23"/>
    <w:bookmarkStart w:name="u91f932e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us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：用户CPU时间，我曾经在一个做加密解密很频繁的服务器上，可以看到us接近100，r运行队列达到80(机器在做压力测试，性能表现不佳)。</w:t>
      </w:r>
    </w:p>
    <w:bookmarkEnd w:id="24"/>
    <w:bookmarkStart w:name="u1049ef42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sy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：系统CPU时间，如果太高，表示系统调用时间长，例如是IO操作频繁。</w:t>
      </w:r>
    </w:p>
    <w:bookmarkEnd w:id="25"/>
    <w:bookmarkStart w:name="u8ecdac64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wa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：IO 等待消耗的 CPU 时间百分比。该值较高时，说明 IO 等待比较严重，这可能磁盘大量作随机访问造成的，也可能是磁盘性能出现了瓶颈。</w:t>
      </w:r>
    </w:p>
    <w:bookmarkEnd w:id="26"/>
    <w:bookmarkStart w:name="u9d15327c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id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：处于空闲状态的 CPU 时间百分比。如果该值持续为 0，同时 sy 是 us 的两倍，则通常说明系统则面临着 CPU 资源的短缺。</w:t>
      </w:r>
    </w:p>
    <w:bookmarkEnd w:id="27"/>
    <w:bookmarkStart w:name="ud7805bda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常见问题及解决方法：</w:t>
      </w:r>
    </w:p>
    <w:bookmarkEnd w:id="28"/>
    <w:bookmarkStart w:name="u4ba10479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如果 r 经常大于4，且id经常少于40，表示cpu的负荷很重。</w:t>
      </w:r>
    </w:p>
    <w:bookmarkEnd w:id="29"/>
    <w:bookmarkStart w:name="uc5c43f08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如果pi，po长期不等于0，表示内存不足。</w:t>
      </w:r>
    </w:p>
    <w:bookmarkEnd w:id="30"/>
    <w:bookmarkStart w:name="u8ada697a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如果disk经常不等于0，且在b中的队列大于3，表示io性能不好。</w:t>
      </w:r>
    </w:p>
    <w:bookmarkEnd w:id="31"/>
    <w:bookmarkStart w:name="pk1mp" w:id="32"/>
    <w:p>
      <w:pPr>
        <w:pStyle w:val="Heading5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333333"/>
        </w:rPr>
        <w:t>2.2 使用 top 查看进程纬度的 CPU 负载</w:t>
      </w:r>
    </w:p>
    <w:bookmarkEnd w:id="32"/>
    <w:bookmarkStart w:name="u0380c22f" w:id="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可以通过 top 从进程纬度来查看其 CPU、内存等资源的使用情况。</w:t>
      </w:r>
    </w:p>
    <w:bookmarkEnd w:id="33"/>
    <w:bookmarkStart w:name="u8249bcac" w:id="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top - 19:49:59 up 36 days, 23:15, 3 users, load average: 0.11, 0.04, 0.05Tasks: 133 total, 1 running, 131 sleeping, 0 stopped, 1 zombie%Cpu(s): 3.1 us, 3.1 sy, 0.0 ni, 93.8 id, 0.0 wa, 0.0 hi, 0.0 si, 0.0 stKiB Mem : 3880188 total, 241648 free, 1320424 used, 2318116 buff/cacheKiB Swap: 0 total, 0 free, 0 used. 2209356 avail Mem PID USER PR NI VIRT RES SHR S %CPU %MEM TIME+ COMMAND 1793 mysql 20 0 1608796 236708 9840 S 6.7 6.1 83:36.23 /usr/sbin/mysqld 1 root 20 0 125636 3920 2444 S 0.0 0.1 4:34.13 /usr/lib/systemd/systemd 2 root 20 0 0 0 0 S 0.0 0.0 0:00.90 [kthreadd] 4 root 0 -20 0 0 0 S 0.0 0.0 0:00.00 [kworker/0:0H] 6 root 20 0 0 0 0 S 0.0 0.0 0:15.46 [ksoftirqd/0] 7 root rt 0 0 0 0 S 0.0 0.0 0:12.02 [migration/0]</w:t>
      </w:r>
    </w:p>
    <w:bookmarkEnd w:id="34"/>
    <w:bookmarkStart w:name="ufefd4f27" w:id="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默认界面上第三行会显示当前 CPU 资源的总体使用情况，下方会显示各个进程的资源占用情况。</w:t>
      </w:r>
    </w:p>
    <w:bookmarkEnd w:id="35"/>
    <w:bookmarkStart w:name="u36fe99d1" w:id="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可以直接在界面输入大小字母 P，来使监控结果按 CPU 使用率倒序排列，进而定位系统中占用 CPU 较高的进程。最后，根据系统日志和程序自身相关日志，对相应进程做进一步排查分析，以判断其占用过高 CPU 的原因。</w:t>
      </w:r>
    </w:p>
    <w:bookmarkEnd w:id="36"/>
    <w:bookmarkStart w:name="hKg0N" w:id="37"/>
    <w:p>
      <w:pPr>
        <w:pStyle w:val="Heading2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color w:val="333333"/>
        </w:rPr>
        <w:t>3 CPU低、Load高</w:t>
      </w:r>
    </w:p>
    <w:bookmarkEnd w:id="37"/>
    <w:bookmarkStart w:name="ub61d0fc8" w:id="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333333"/>
          <w:sz w:val="24"/>
        </w:rPr>
        <w:t>问题描述</w:t>
      </w:r>
    </w:p>
    <w:bookmarkEnd w:id="38"/>
    <w:bookmarkStart w:name="u1c8ea715" w:id="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Linux 系统没有业务程序运行，通过 top 观察，类似如下图所示，CPU 很空闲，但是 load average 却非常高：</w:t>
      </w:r>
    </w:p>
    <w:bookmarkEnd w:id="39"/>
    <w:bookmarkStart w:name="ue66eee8d" w:id="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333333"/>
          <w:sz w:val="24"/>
        </w:rPr>
        <w:t>问题分析</w:t>
      </w:r>
    </w:p>
    <w:bookmarkEnd w:id="40"/>
    <w:bookmarkStart w:name="u9f052e8e" w:id="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CPU低而负载高也就是说等待磁盘I/O完成的进程过多，就会导致队列长度过大，这样就体现到负载过大了，但实际是此时CPU被分配去执行别的任务或空闲，具体场景有如下几种：</w:t>
      </w:r>
    </w:p>
    <w:bookmarkEnd w:id="41"/>
    <w:bookmarkStart w:name="u6f80838f" w:id="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777777"/>
          <w:sz w:val="24"/>
        </w:rPr>
        <w:t>场景一：磁盘读写请求过多就会导致大量I/O等待</w:t>
      </w:r>
    </w:p>
    <w:bookmarkEnd w:id="42"/>
    <w:bookmarkStart w:name="u0bf8dec2" w:id="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上面说过，cpu的工作效率要高于磁盘，而进程在cpu上面运行需要访问磁盘文件，这个时候cpu会向内核发起调用文件的请求，让内核去磁盘取文件，这个时候会切换到其他进程或者空闲，这个任务就会转换为不可中断睡眠状态。当这种读写请求过多就会导致不可中断睡眠状态的进程过多，从而导致负载高，cpu低的情况。</w:t>
      </w:r>
    </w:p>
    <w:bookmarkEnd w:id="43"/>
    <w:bookmarkStart w:name="u6f2010e9" w:id="4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777777"/>
          <w:sz w:val="24"/>
        </w:rPr>
        <w:t>场景二：MySQL中存在没有索引的语句或存在死锁等情况</w:t>
      </w:r>
    </w:p>
    <w:bookmarkEnd w:id="44"/>
    <w:bookmarkStart w:name="u3a2b27a1" w:id="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我们都知道MySQL的数据是存储在硬盘中，如果需要进行sql查询，需要先把数据从磁盘加载到内存中。当在数据特别大的时候，如果执行的sql语句没有索引，就会造成扫描表的行数过大导致I/O阻塞，或者是语句中存在死锁，也会造成I/O阻塞，从而导致不可中断睡眠进程过多，导致负载过大。具体解决方法可以在MySQL中运行show full processlist命令查看线程等待情况，把其中的语句拿出来进行优化。</w:t>
      </w:r>
    </w:p>
    <w:bookmarkEnd w:id="45"/>
    <w:bookmarkStart w:name="ueb008015" w:id="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777777"/>
          <w:sz w:val="24"/>
        </w:rPr>
        <w:t>场景三：外接硬盘故障，常见有挂了NFS，但是NFS server故障</w:t>
      </w:r>
    </w:p>
    <w:bookmarkEnd w:id="46"/>
    <w:bookmarkStart w:name="uae3f091b" w:id="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比如我们的系统挂载了外接硬盘如NFS共享存储，经常会有大量的读写请求去访问NFS存储的文件，如果这个时候NFS Server故障，那么就会导致进程读写请求一直获取不到资源，从而进程一直是不可中断状态，造成负载很高。</w:t>
      </w:r>
    </w:p>
    <w:bookmarkEnd w:id="47"/>
    <w:bookmarkStart w:name="u1441fcad" w:id="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333333"/>
          <w:sz w:val="24"/>
        </w:rPr>
        <w:t>处理办法</w:t>
      </w:r>
    </w:p>
    <w:bookmarkEnd w:id="48"/>
    <w:bookmarkStart w:name="u736b0d7b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load average 是对 CPU 负载的评估，其值越高，说明其任务队列越长，处于等待执行的任务越多。</w:t>
      </w:r>
    </w:p>
    <w:bookmarkEnd w:id="49"/>
    <w:bookmarkStart w:name="uf09c8245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出现此种情况时，可能是由于僵死进程导致的。可以通过指令ps -axjf查看是否存在 D 状态进程。</w:t>
      </w:r>
    </w:p>
    <w:bookmarkEnd w:id="50"/>
    <w:bookmarkStart w:name="ue8a02636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D 状态是指不可中断的睡眠状态。该状态的进程无法被 kill，也无法自行退出。只能通过恢复其依赖的资源或者重启系统来解决。</w:t>
      </w:r>
    </w:p>
    <w:bookmarkEnd w:id="51"/>
    <w:bookmarkStart w:name="u885a8c08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777777"/>
          <w:sz w:val="24"/>
        </w:rPr>
        <w:t>等待 I/O 的进程通过处于 uninterruptible sleep 或 D 状态；通过给出这些信息我们就可以简单的查找出处在wait状态的进程。</w:t>
      </w:r>
    </w:p>
    <w:bookmarkEnd w:id="52"/>
    <w:bookmarkStart w:name="ud6c38d29" w:id="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ps -e -L h o state,cmd | awk '{if($1=="R"||$1=="D"){print $0}}' | sort | uniq -c | sort -k 1nr</w:t>
      </w:r>
    </w:p>
    <w:bookmarkEnd w:id="53"/>
    <w:bookmarkStart w:name="u9efb61de" w:id="54"/>
    <w:bookmarkEnd w:id="5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