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centos7下禁用rm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Npx9E" w:id="0"/>
      <w:r>
        <w:rPr>
          <w:rFonts w:ascii="宋体" w:hAnsi="Times New Roman" w:eastAsia="宋体"/>
        </w:rPr>
        <w:t>不支持NFS</w:t>
      </w:r>
    </w:p>
    <w:bookmarkEnd w:id="0"/>
    <w:bookmarkStart w:name="u866aff9c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https://github.com/lagerspetz/linux-stuff/blob/master/scripts/saferm.sh</w:t>
        </w:r>
      </w:hyperlink>
    </w:p>
    <w:bookmarkEnd w:id="1"/>
    <w:bookmarkStart w:name="u131648df" w:id="2"/>
    <w:bookmarkEnd w:id="2"/>
    <w:bookmarkStart w:name="yxv0K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支持 NFS 版本的下载如下：</w:t>
      </w:r>
    </w:p>
    <w:bookmarkEnd w:id="3"/>
    <w:bookmarkStart w:name="u8d5a5622" w:id="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36"/>
        </w:rPr>
        <w:t xml:space="preserve">链接: https://pan.baidu.com/s/1TD4mCAASv9a3YcfI1TV8vg 提取码: 4mgo </w:t>
      </w:r>
      <w:r>
        <w:rPr>
          <w:rFonts w:ascii="宋体" w:hAnsi="Times New Roman" w:eastAsia="宋体"/>
          <w:b w:val="false"/>
          <w:i w:val="false"/>
          <w:color w:val="df2a3f"/>
          <w:sz w:val="36"/>
        </w:rPr>
        <w:t>（经验证文件不存在）</w:t>
      </w:r>
    </w:p>
    <w:bookmarkEnd w:id="4"/>
    <w:bookmarkStart w:name="uea2bf8b4" w:id="5"/>
    <w:bookmarkEnd w:id="5"/>
    <w:bookmarkStart w:name="u40da9581" w:id="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36"/>
        </w:rPr>
        <w:t>参考文档</w:t>
      </w:r>
    </w:p>
    <w:bookmarkEnd w:id="6"/>
    <w:bookmarkStart w:name="u4779f39a" w:id="7"/>
    <w:p>
      <w:pPr>
        <w:spacing w:after="50" w:line="360" w:lineRule="auto" w:beforeLines="100"/>
        <w:ind w:left="0"/>
        <w:jc w:val="both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https://m.zhipin.com/mpa/html/get/column?contentId=1b0a3e87a343a331qxB72ti_EQ~~&amp;identity=0&amp;userId=114771004</w:t>
        </w:r>
      </w:hyperlink>
    </w:p>
    <w:bookmarkEnd w:id="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lagerspetz/linux-stuff/blob/master/scripts/saferm.sh" TargetMode="External" Type="http://schemas.openxmlformats.org/officeDocument/2006/relationships/hyperlink"/><Relationship Id="rId5" Target="https://m.zhipin.com/mpa/html/get/column?contentId=1b0a3e87a343a331qxB72ti_EQ~~&amp;identity=0&amp;userId=114771004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