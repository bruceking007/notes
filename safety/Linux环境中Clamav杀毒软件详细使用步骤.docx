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Linux环境中Clamav杀毒软件详细使用步骤</w:t>
      </w:r>
    </w:p>
    <w:p>
      <w:pPr>
        <w:spacing w:after="50" w:line="360" w:lineRule="auto" w:beforeLines="100"/>
        <w:ind w:left="0"/>
        <w:jc w:val="left"/>
      </w:pPr>
      <w:bookmarkStart w:name="uf90b3255" w:id="0"/>
      <w:r>
        <w:rPr>
          <w:rFonts w:ascii="宋体" w:hAnsi="Times New Roman" w:eastAsia="宋体"/>
          <w:b w:val="false"/>
          <w:i w:val="false"/>
          <w:color w:val="000000"/>
          <w:sz w:val="22"/>
        </w:rPr>
        <w:t>1.Clamav介绍</w:t>
      </w:r>
    </w:p>
    <w:bookmarkEnd w:id="0"/>
    <w:bookmarkStart w:name="u0ebe3e04" w:id="1"/>
    <w:bookmarkEnd w:id="1"/>
    <w:bookmarkStart w:name="ub1110145" w:id="2"/>
    <w:p>
      <w:pPr>
        <w:spacing w:after="50" w:line="360" w:lineRule="auto" w:beforeLines="100"/>
        <w:ind w:left="0"/>
        <w:jc w:val="left"/>
      </w:pPr>
      <w:r>
        <w:rPr>
          <w:rFonts w:ascii="宋体" w:hAnsi="Times New Roman" w:eastAsia="宋体"/>
          <w:b w:val="false"/>
          <w:i w:val="false"/>
          <w:color w:val="000000"/>
          <w:sz w:val="22"/>
        </w:rPr>
        <w:t>Clam AntiVirus 是一款 UNIX 下开源的 (GPL) 反病毒工具包，专为邮件网关上的电子邮件扫描而设计。该工具包提供了包含灵活且可伸缩的监控程序、命令行扫描程序以及用于自动更新数据库的高级工具在内的大量实用程序。该工具包的核心在于可用于各类场合的反病毒引擎共享库。</w:t>
      </w:r>
    </w:p>
    <w:bookmarkEnd w:id="2"/>
    <w:bookmarkStart w:name="uf6404bfd" w:id="3"/>
    <w:p>
      <w:pPr>
        <w:spacing w:after="50" w:line="360" w:lineRule="auto" w:beforeLines="100"/>
        <w:ind w:left="0"/>
        <w:jc w:val="left"/>
      </w:pPr>
      <w:r>
        <w:rPr>
          <w:rFonts w:ascii="宋体" w:hAnsi="Times New Roman" w:eastAsia="宋体"/>
          <w:b w:val="false"/>
          <w:i w:val="false"/>
          <w:color w:val="000000"/>
          <w:sz w:val="22"/>
        </w:rPr>
        <w:t>主要使用ClamAV开源杀毒引擎检测木马、病毒、恶意软件和其他恶意的威胁</w:t>
      </w:r>
    </w:p>
    <w:bookmarkEnd w:id="3"/>
    <w:bookmarkStart w:name="T7zl9" w:id="4"/>
    <w:p>
      <w:pPr>
        <w:pStyle w:val="Heading2"/>
        <w:spacing w:after="50" w:line="360" w:lineRule="auto" w:beforeLines="100"/>
        <w:ind w:left="0"/>
        <w:jc w:val="left"/>
      </w:pPr>
      <w:r>
        <w:rPr>
          <w:rFonts w:ascii="宋体" w:hAnsi="Times New Roman" w:eastAsia="宋体"/>
        </w:rPr>
        <w:t>2.部署Clamav杀毒软件</w:t>
      </w:r>
    </w:p>
    <w:bookmarkEnd w:id="4"/>
    <w:bookmarkStart w:name="b5fKW" w:id="5"/>
    <w:p>
      <w:pPr>
        <w:pStyle w:val="Heading3"/>
        <w:spacing w:after="50" w:line="360" w:lineRule="auto" w:beforeLines="100"/>
        <w:ind w:left="0"/>
        <w:jc w:val="left"/>
      </w:pPr>
      <w:r>
        <w:rPr>
          <w:rFonts w:ascii="宋体" w:hAnsi="Times New Roman" w:eastAsia="宋体"/>
        </w:rPr>
        <w:t>2.1.安装依赖软件</w:t>
      </w:r>
    </w:p>
    <w:bookmarkEnd w:id="5"/>
    <w:bookmarkStart w:name="u85385ea8" w:id="6"/>
    <w:p>
      <w:pPr>
        <w:spacing w:after="50" w:line="360" w:lineRule="auto" w:beforeLines="100"/>
        <w:ind w:left="0"/>
        <w:jc w:val="left"/>
      </w:pPr>
      <w:r>
        <w:rPr>
          <w:rFonts w:ascii="宋体" w:hAnsi="Times New Roman" w:eastAsia="宋体"/>
          <w:b w:val="false"/>
          <w:i w:val="false"/>
          <w:color w:val="000000"/>
          <w:sz w:val="22"/>
        </w:rPr>
        <w:t xml:space="preserve">1.安装依赖软件 </w:t>
      </w:r>
    </w:p>
    <w:bookmarkEnd w:id="6"/>
    <w:p>
      <w:pPr>
        <w:spacing w:after="50" w:line="360" w:lineRule="auto" w:beforeLines="100"/>
        <w:ind w:left="0"/>
        <w:jc w:val="left"/>
      </w:pPr>
      <w:bookmarkStart w:name="u47917223" w:id="7"/>
      <w:r>
        <w:rPr>
          <w:rFonts w:ascii="宋体" w:hAnsi="Times New Roman" w:eastAsia="宋体"/>
          <w:b w:val="false"/>
          <w:i w:val="false"/>
          <w:color w:val="000000"/>
          <w:sz w:val="22"/>
        </w:rPr>
        <w:t xml:space="preserve">yum -y install gcc gcc-c++ openssl openssl-devel libcurl-devel </w:t>
      </w:r>
    </w:p>
    <w:bookmarkEnd w:id="7"/>
    <w:bookmarkStart w:name="pWaLa" w:id="8"/>
    <w:p>
      <w:pPr>
        <w:pStyle w:val="Heading3"/>
        <w:spacing w:after="50" w:line="360" w:lineRule="auto" w:beforeLines="100"/>
        <w:ind w:left="0"/>
        <w:jc w:val="left"/>
      </w:pPr>
      <w:r>
        <w:rPr>
          <w:rFonts w:ascii="宋体" w:hAnsi="Times New Roman" w:eastAsia="宋体"/>
        </w:rPr>
        <w:t>2.2.安装clamav</w:t>
      </w:r>
    </w:p>
    <w:bookmarkEnd w:id="8"/>
    <w:bookmarkStart w:name="ud6b1ccb8" w:id="9"/>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https://www.clamav.net/downloads</w:t>
        </w:r>
      </w:hyperlink>
    </w:p>
    <w:bookmarkEnd w:id="9"/>
    <w:bookmarkStart w:name="K3XPT" w:id="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wget https://www.clamav.net/downloads/production/clamav-0.105.1-2.linux.x86_64.rpm</w:t>
        <w:br/>
      </w:r>
    </w:p>
    <w:bookmarkEnd w:id="10"/>
    <w:bookmarkStart w:name="SEAHg" w:id="1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1.创建管理用户</w:t>
        <w:br/>
        <w:t xml:space="preserve">groupadd clamav </w:t>
        <w:br/>
        <w:t>useradd -g clamav -s /bin/false -c "Clam AntiVirus" clamav</w:t>
        <w:br/>
        <w:t/>
        <w:br/>
        <w:t>2.安装clamav</w:t>
        <w:br/>
        <w:t>rpm -ivh clamav-0.105.1-2.linux.x86_64.rpm</w:t>
        <w:br/>
      </w:r>
    </w:p>
    <w:bookmarkEnd w:id="11"/>
    <w:bookmarkStart w:name="kaXul" w:id="12"/>
    <w:p>
      <w:pPr>
        <w:pStyle w:val="Heading3"/>
        <w:spacing w:after="50" w:line="360" w:lineRule="auto" w:beforeLines="100"/>
        <w:ind w:left="0"/>
        <w:jc w:val="left"/>
      </w:pPr>
      <w:r>
        <w:rPr>
          <w:rFonts w:ascii="宋体" w:hAnsi="Times New Roman" w:eastAsia="宋体"/>
        </w:rPr>
        <w:t>2.3.配置clamav</w:t>
      </w:r>
    </w:p>
    <w:bookmarkEnd w:id="12"/>
    <w:bookmarkStart w:name="ioiCS" w:id="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1.创建clamav所在的日志目录和更新病毒库的目录</w:t>
        <w:br/>
        <w:t># mkdir /usr/local/clamav/logs -p</w:t>
        <w:br/>
        <w:t># mkdir /usr/local/clamav/updata -p</w:t>
        <w:br/>
        <w:t># touch /usr/local/clamav/logs/clamd.log</w:t>
        <w:br/>
        <w:t># touch /usr/local/clamav/logs/freshclam.log</w:t>
        <w:br/>
        <w:t/>
        <w:br/>
        <w:t>2.修改目录属性</w:t>
        <w:br/>
        <w:t># chown clamav:clamav /usr/local/clamav/logs/clamd.log</w:t>
        <w:br/>
        <w:t># chown clamav:clamav /usr/local/clamav/logs/freshclam.log</w:t>
        <w:br/>
        <w:t># chown clamav:clamav /usr/local/clamav/updata</w:t>
        <w:br/>
        <w:t/>
        <w:br/>
        <w:t>3.准备clamav配置文件</w:t>
        <w:br/>
        <w:t>#  cd /usr/local/etc/</w:t>
        <w:br/>
        <w:t># cp clamd.conf.sample clamd.conf</w:t>
        <w:br/>
        <w:t># cp freshclam.conf.sample freshclam.conf</w:t>
        <w:br/>
        <w:t>4.配置clamav</w:t>
        <w:br/>
        <w:t># vim /usr/local/etc/clamd.conf</w:t>
        <w:br/>
        <w:t>#Example　　//注释掉这一行</w:t>
        <w:br/>
        <w:t>#添加以下内容</w:t>
        <w:br/>
        <w:t>LogFile /usr/local/clamav/logs/clamd.log</w:t>
        <w:br/>
        <w:t>PidFile /usr/local/clamav/updata/clamd.pid</w:t>
        <w:br/>
        <w:t>DatabaseDirectory /usr/local/clamav/updata</w:t>
        <w:br/>
        <w:t/>
        <w:br/>
        <w:t># vim /usr/local/etc/freshclam.conf</w:t>
        <w:br/>
        <w:t>#Example　　//注释掉这一行</w:t>
        <w:br/>
        <w:t>#添加以下内容</w:t>
        <w:br/>
        <w:t>DatabaseDirectory /usr/local/clamav/updata</w:t>
        <w:br/>
        <w:t>UpdateLogFile /usr/local/clamav/logs/freshclam.log</w:t>
        <w:br/>
        <w:t>PidFile /usr/local/clamav/updata/freshclam.pid</w:t>
        <w:br/>
        <w:t/>
        <w:br/>
        <w:t/>
        <w:br/>
      </w:r>
    </w:p>
    <w:bookmarkEnd w:id="13"/>
    <w:bookmarkStart w:name="UojS2" w:id="14"/>
    <w:p>
      <w:pPr>
        <w:pStyle w:val="Heading2"/>
        <w:spacing w:after="50" w:line="360" w:lineRule="auto" w:beforeLines="100"/>
        <w:ind w:left="0"/>
        <w:jc w:val="left"/>
      </w:pPr>
      <w:r>
        <w:rPr>
          <w:rFonts w:ascii="宋体" w:hAnsi="Times New Roman" w:eastAsia="宋体"/>
        </w:rPr>
        <w:t>3.更新病毒库</w:t>
      </w:r>
    </w:p>
    <w:bookmarkEnd w:id="14"/>
    <w:bookmarkStart w:name="oZl6v" w:id="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freshclam</w:t>
        <w:br/>
        <w:t>ClamAV update process started at Mon Nov 14 10:02:26 2022</w:t>
        <w:br/>
        <w:t>daily database available for download (remote version: 26719)</w:t>
        <w:br/>
        <w:t>Time:   22.5s, ETA:    0.0s [========================&gt;]   57.41MiB/57.41MiB</w:t>
        <w:br/>
        <w:t>Testing database: '/usr/local/clamav/updata/tmp.9f6f2d7a7d/clamav-61931e20c8e0f80a3c63e6aa848e94b6.tmp-daily.cvd' ...</w:t>
        <w:br/>
        <w:t>Database test passed.</w:t>
        <w:br/>
        <w:t>daily.cvd updated (version: 26719, sigs: 2010711, f-level: 90, builder: raynman)</w:t>
        <w:br/>
        <w:t>main database available for download (remote version: 62)</w:t>
        <w:br/>
        <w:t>Time:  1m 04s, ETA:    0.0s [========================&gt;]  162.58MiB/162.58MiB</w:t>
        <w:br/>
        <w:t>Testing database: '/usr/local/clamav/updata/tmp.9f6f2d7a7d/clamav-eca021361ed82d6cd4327ae96b774ac0.tmp-main.cvd' ...</w:t>
        <w:br/>
        <w:t>Database test passed.</w:t>
        <w:br/>
        <w:t>main.cvd updated (version: 62, sigs: 6647427, f-level: 90, builder: sigmgr)</w:t>
        <w:br/>
        <w:t>bytecode database available for download (remote version: 333)</w:t>
        <w:br/>
        <w:t>Time:    1.7s, ETA:    0.0s [========================&gt;]  286.79KiB/286.79KiB</w:t>
        <w:br/>
        <w:t>Testing database: '/usr/local/clamav/updata/tmp.9f6f2d7a7d/clamav-e149b18323ee83a80329254f1d9047bf.tmp-bytecode.cvd' ...</w:t>
        <w:br/>
        <w:t>Database test passed.</w:t>
        <w:br/>
        <w:t>bytecode.cvd updated (version: 333, sigs: 92, f-level: 63, builder: awillia2)</w:t>
        <w:br/>
      </w:r>
    </w:p>
    <w:bookmarkEnd w:id="15"/>
    <w:bookmarkStart w:name="eNRLE" w:id="16"/>
    <w:p>
      <w:pPr>
        <w:pStyle w:val="Heading2"/>
        <w:spacing w:after="50" w:line="360" w:lineRule="auto" w:beforeLines="100"/>
        <w:ind w:left="0"/>
        <w:jc w:val="left"/>
      </w:pPr>
      <w:r>
        <w:rPr>
          <w:rFonts w:ascii="宋体" w:hAnsi="Times New Roman" w:eastAsia="宋体"/>
        </w:rPr>
        <w:t>4.Clamav常用命令参数</w:t>
      </w:r>
    </w:p>
    <w:bookmarkEnd w:id="16"/>
    <w:bookmarkStart w:name="pCIyj" w:id="1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全盘扫描：# clamscan -r /</w:t>
        <w:br/>
        <w:t>扫描到病毒后立即删除（慎用）：# clamscan -r / --remove</w:t>
        <w:br/>
        <w:t>扫描到病毒后立即移动到/tmp目录：# clamscan -r / --move=/tmp</w:t>
        <w:br/>
        <w:t/>
        <w:br/>
        <w:t>clamscan        --查杀当前目录下的文件</w:t>
        <w:br/>
        <w:t xml:space="preserve">clamscan -r     --查杀当前目录的所有文件及目录 </w:t>
        <w:br/>
        <w:t xml:space="preserve">clamscan dir    --查杀dir目录 </w:t>
        <w:br/>
        <w:t>clamscan -r dir --查杀目录dir下的所有文件及目录</w:t>
        <w:br/>
        <w:t/>
        <w:br/>
        <w:t/>
        <w:br/>
        <w:t>clamscan -r -i /home  --remove  -l /var/log/clamscan.log		#递归扫描home目录，将病毒文件删除，并且记录日志，将有问题的文件都会进行记录</w:t>
        <w:br/>
        <w:t>clamscan -r -i /home  --move=/opt/infected  -l /var/log/clamscan.log 		#扫描指定目录，然后将感染文件移动到指定目录，并记录日志</w:t>
        <w:br/>
      </w:r>
    </w:p>
    <w:bookmarkEnd w:id="17"/>
    <w:bookmarkStart w:name="c1qBT" w:id="18"/>
    <w:p>
      <w:pPr>
        <w:pStyle w:val="Heading2"/>
        <w:spacing w:after="50" w:line="360" w:lineRule="auto" w:beforeLines="100"/>
        <w:ind w:left="0"/>
        <w:jc w:val="left"/>
      </w:pPr>
      <w:r>
        <w:rPr>
          <w:rFonts w:ascii="宋体" w:hAnsi="Times New Roman" w:eastAsia="宋体"/>
        </w:rPr>
        <w:t>5.杀毒扫描报告说明</w:t>
      </w:r>
    </w:p>
    <w:bookmarkEnd w:id="18"/>
    <w:bookmarkStart w:name="c3nRj" w:id="1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SCAN SUMMARY -----------</w:t>
        <w:br/>
        <w:t>Known viruses: 9141451                  #已知病毒</w:t>
        <w:br/>
        <w:t>Engine version: 0.102.4                 #软件版本</w:t>
        <w:br/>
        <w:t>Scanned directories: 498                #扫描目录</w:t>
        <w:br/>
        <w:t>Scanned files: 738                      #扫描文件</w:t>
        <w:br/>
        <w:t>Infected files: 4                       #感染文件!!!</w:t>
        <w:br/>
        <w:t>Data scanned: 530.25 MB                 #扫描数据</w:t>
        <w:br/>
        <w:t>Data read: 14131.60 MB (ratio 0.04:1)   #数据读取</w:t>
        <w:br/>
        <w:t>Time: 203.805 sec (3 m 23 s)            #扫描用时</w:t>
        <w:br/>
      </w:r>
    </w:p>
    <w:bookmarkEnd w:id="19"/>
    <w:bookmarkStart w:name="u52e60809" w:id="20"/>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https://blog.csdn.net/weixin_44953658/article/details/122446768</w:t>
        </w:r>
      </w:hyperlink>
    </w:p>
    <w:bookmarkEnd w:id="20"/>
    <w:bookmarkStart w:name="ud8e2eb5a" w:id="21"/>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https://blog.csdn.net/mr_wanter/article/details/124679908</w:t>
        </w:r>
      </w:hyperlink>
    </w:p>
    <w:bookmarkEnd w:id="21"/>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www.clamav.net/downloads" TargetMode="External" Type="http://schemas.openxmlformats.org/officeDocument/2006/relationships/hyperlink"/><Relationship Id="rId5" Target="https://blog.csdn.net/weixin_44953658/article/details/122446768" TargetMode="External" Type="http://schemas.openxmlformats.org/officeDocument/2006/relationships/hyperlink"/><Relationship Id="rId6" Target="https://blog.csdn.net/mr_wanter/article/details/124679908"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