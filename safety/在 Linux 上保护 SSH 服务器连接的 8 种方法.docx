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在 Linux 上保护 SSH 服务器连接的 8 种方法</w:t>
      </w:r>
    </w:p>
    <w:p>
      <w:pPr>
        <w:spacing w:after="50" w:line="360" w:lineRule="auto" w:beforeLines="100"/>
        <w:ind w:left="0"/>
        <w:jc w:val="left"/>
      </w:pPr>
      <w:bookmarkStart w:name="u74141d0d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在 Linux 上保护 SSH 服务器连接的 8 种方法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0"/>
    <w:bookmarkStart w:name="u5d721ec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SSH 是一种广泛使用的协议，用于安全地访问 Linux 服务器。大多数用户使用默认设置的 SSH 连接来连接到远程服务器。但是，不安全的默认配置也会带来各种安全风险。</w:t>
      </w:r>
    </w:p>
    <w:bookmarkEnd w:id="1"/>
    <w:bookmarkStart w:name="ub27fe0bd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具有开放 SSH 访问权限的服务器的 root 帐户可能存在风险。尤其是如果您使用的是公共 IP 地址，则破解 root 密码要容易得多。因此，有必要了解 SSH 安全性。</w:t>
      </w:r>
    </w:p>
    <w:bookmarkEnd w:id="2"/>
    <w:bookmarkStart w:name="u0ae7ee4a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这是在 Linux 上保护 SSH 服务器连接的方法。</w:t>
      </w:r>
    </w:p>
    <w:bookmarkEnd w:id="3"/>
    <w:bookmarkStart w:name="kT6yC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1.禁用root用户登录</w:t>
      </w:r>
    </w:p>
    <w:bookmarkEnd w:id="4"/>
    <w:bookmarkStart w:name="u2e289bdb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为此，首先，禁用 root 用户的 SSH 访问并创建一个具有 root 权限的新用户。关闭 root 用户的服务器访问是一种防御策略，可以防止攻击者实现入侵系统的目标。例如，您可以创建一个名为</w:t>
      </w:r>
      <w:r>
        <w:rPr>
          <w:rFonts w:ascii="宋体" w:hAnsi="Times New Roman" w:eastAsia="宋体"/>
          <w:b/>
          <w:i w:val="false"/>
          <w:color w:val="000000"/>
          <w:sz w:val="22"/>
        </w:rPr>
        <w:t>exampleroot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的用户，如下所示：</w:t>
      </w:r>
    </w:p>
    <w:bookmarkEnd w:id="5"/>
    <w:bookmarkStart w:name="nB9bJ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useradd -m exampleroot</w:t>
        <w:br/>
        <w:t>passwd exampleroot</w:t>
        <w:br/>
        <w:t>usermod -aG sudo exampleroot</w:t>
        <w:br/>
      </w:r>
    </w:p>
    <w:bookmarkEnd w:id="6"/>
    <w:bookmarkStart w:name="u59c03cae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以下是上述命令的简要说明：</w:t>
      </w:r>
    </w:p>
    <w:bookmarkEnd w:id="7"/>
    <w:bookmarkStart w:name="u6491f4fc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useradd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创建一个新用户，并且</w:t>
      </w:r>
      <w:r>
        <w:rPr>
          <w:rFonts w:ascii="宋体" w:hAnsi="Times New Roman" w:eastAsia="宋体"/>
          <w:b/>
          <w:i w:val="false"/>
          <w:color w:val="000000"/>
          <w:sz w:val="22"/>
        </w:rPr>
        <w:t>-m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参数在您创建的用户的</w:t>
      </w:r>
      <w:r>
        <w:rPr>
          <w:rFonts w:ascii="宋体" w:hAnsi="Times New Roman" w:eastAsia="宋体"/>
          <w:b/>
          <w:i w:val="false"/>
          <w:color w:val="000000"/>
          <w:sz w:val="22"/>
        </w:rPr>
        <w:t>主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目录下创建一个文件夹。</w:t>
      </w:r>
    </w:p>
    <w:bookmarkEnd w:id="8"/>
    <w:bookmarkStart w:name="uc06a5669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passwd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命令用于为新用户分配密码。请记住，您分配给用户的密码应该很复杂且难以猜测。</w:t>
      </w:r>
    </w:p>
    <w:bookmarkEnd w:id="9"/>
    <w:bookmarkStart w:name="uc9d5d6a3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usermod -aG sudo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将新创建的用户添加到管理员组。</w:t>
      </w:r>
    </w:p>
    <w:bookmarkEnd w:id="10"/>
    <w:bookmarkStart w:name="ucd1b6733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在用户创建过程之后，需要对</w:t>
      </w:r>
      <w:r>
        <w:rPr>
          <w:rFonts w:ascii="宋体" w:hAnsi="Times New Roman" w:eastAsia="宋体"/>
          <w:b/>
          <w:i w:val="false"/>
          <w:color w:val="000000"/>
          <w:sz w:val="22"/>
        </w:rPr>
        <w:t>sshd_config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文件进行一些更改。</w:t>
      </w:r>
      <w:r>
        <w:rPr>
          <w:rFonts w:ascii="宋体" w:hAnsi="Times New Roman" w:eastAsia="宋体"/>
          <w:b/>
          <w:i w:val="false"/>
          <w:color w:val="000000"/>
          <w:sz w:val="22"/>
        </w:rPr>
        <w:t>您可以在/etc/ssh/sshd_config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找到此文件。使用任何文本编辑器打开文件并对其进行以下更改：</w:t>
      </w:r>
    </w:p>
    <w:bookmarkEnd w:id="11"/>
    <w:bookmarkStart w:name="mybiw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# Authentication: </w:t>
        <w:br/>
        <w:t xml:space="preserve">#LoginGraceTime 2m </w:t>
        <w:br/>
        <w:t xml:space="preserve">PermitRootLogin no </w:t>
        <w:br/>
        <w:t>AllowUsers exampleroot</w:t>
        <w:br/>
      </w:r>
    </w:p>
    <w:bookmarkEnd w:id="12"/>
    <w:bookmarkStart w:name="u9ef3b675" w:id="13"/>
    <w:p>
      <w:pPr>
        <w:spacing w:after="50" w:line="360" w:lineRule="auto" w:beforeLines="100"/>
        <w:ind w:left="0"/>
        <w:jc w:val="left"/>
      </w:pPr>
      <w:bookmarkStart w:name="uf8a6cdf7" w:id="14"/>
      <w:r>
        <w:rPr>
          <w:rFonts w:eastAsia="宋体" w:ascii="宋体"/>
        </w:rPr>
        <w:drawing>
          <wp:inline distT="0" distB="0" distL="0" distR="0">
            <wp:extent cx="5841999" cy="255813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32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a62221cb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PermitRootLogin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行将阻止 root 用户使用 SSH 获得远程访问。在</w:t>
      </w: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AllowUsers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列表中包含 </w:t>
      </w: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exampleroot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会向用户授予必要的权限。</w:t>
      </w:r>
    </w:p>
    <w:bookmarkEnd w:id="15"/>
    <w:bookmarkStart w:name="ud698c633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最后，使用以下命令重启 SSH 服务：</w:t>
      </w:r>
    </w:p>
    <w:bookmarkEnd w:id="16"/>
    <w:bookmarkStart w:name="k5c66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linuxmi@linuxmi /home/linuxmi/www.linuxmi.com                              </w:t>
        <w:br/>
        <w:t>⚡ sudo systemctl restart ssh</w:t>
        <w:br/>
      </w:r>
    </w:p>
    <w:bookmarkEnd w:id="17"/>
    <w:bookmarkStart w:name="ud199e3b5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如果失败并且您收到错误消息，请尝试以下命令。这可能因您使用的 Linux 发行版而异。</w:t>
      </w:r>
    </w:p>
    <w:bookmarkEnd w:id="18"/>
    <w:bookmarkStart w:name="b83iy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linuxmi@linuxmi /home/linuxmi/www.linuxmi.com</w:t>
        <w:br/>
        <w:t xml:space="preserve"> sudo systemctl restart sshd</w:t>
        <w:br/>
      </w:r>
    </w:p>
    <w:bookmarkEnd w:id="19"/>
    <w:bookmarkStart w:name="sprFF" w:id="2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2.更改默认端口</w:t>
      </w:r>
    </w:p>
    <w:bookmarkEnd w:id="20"/>
    <w:bookmarkStart w:name="u5f9cf6e1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默认的 SSH 连接端口是 22。当然，所有的攻击者都知道这一点，因此需要更改默认端口号以确保 SSH 安全。尽管攻击者可以通过 Nmap 扫描轻松找到新的端口号，但这里的目标是让攻击者的工作更加困难。</w:t>
      </w:r>
    </w:p>
    <w:bookmarkEnd w:id="21"/>
    <w:bookmarkStart w:name="ua5b8cafd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要更改端口号，请打开</w:t>
      </w:r>
      <w:r>
        <w:rPr>
          <w:rFonts w:ascii="宋体" w:hAnsi="Times New Roman" w:eastAsia="宋体"/>
          <w:b/>
          <w:i w:val="false"/>
          <w:color w:val="000000"/>
          <w:sz w:val="22"/>
        </w:rPr>
        <w:t>/etc/ssh/sshd_config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并对文件进行以下更改：/</w:t>
      </w:r>
    </w:p>
    <w:bookmarkEnd w:id="22"/>
    <w:bookmarkStart w:name="zNAJT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Include /etc/ssh/sshd_config.d/*.conf</w:t>
        <w:br/>
        <w:t>Port 22099</w:t>
        <w:br/>
      </w:r>
    </w:p>
    <w:bookmarkEnd w:id="23"/>
    <w:bookmarkStart w:name="u319df45b" w:id="24"/>
    <w:p>
      <w:pPr>
        <w:spacing w:after="50" w:line="360" w:lineRule="auto" w:beforeLines="100"/>
        <w:ind w:left="0"/>
        <w:jc w:val="left"/>
      </w:pPr>
      <w:bookmarkStart w:name="u3a59d995" w:id="25"/>
      <w:r>
        <w:rPr>
          <w:rFonts w:eastAsia="宋体" w:ascii="宋体"/>
        </w:rPr>
        <w:drawing>
          <wp:inline distT="0" distB="0" distL="0" distR="0">
            <wp:extent cx="5841999" cy="255813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32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24"/>
    <w:bookmarkStart w:name="uc42fd1e7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在这一步之后，使用</w:t>
      </w:r>
      <w:r>
        <w:rPr>
          <w:rFonts w:ascii="宋体" w:hAnsi="Times New Roman" w:eastAsia="宋体"/>
          <w:b/>
          <w:i w:val="false"/>
          <w:color w:val="000000"/>
          <w:sz w:val="22"/>
        </w:rPr>
        <w:t>sudo systemctl restart ssh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再次重启 SSH 服务。现在您可以使用刚刚定义的端口访问您的服务器。如果您使用的是防火墙，则还必须在此处进行必要的规则更改。在运行</w:t>
      </w:r>
      <w:r>
        <w:rPr>
          <w:rFonts w:ascii="宋体" w:hAnsi="Times New Roman" w:eastAsia="宋体"/>
          <w:b/>
          <w:i w:val="false"/>
          <w:color w:val="000000"/>
          <w:sz w:val="22"/>
        </w:rPr>
        <w:t>netstat -tlpn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命令时，您可以看到您的 SSH 端口号已更改。</w:t>
      </w:r>
    </w:p>
    <w:bookmarkEnd w:id="26"/>
    <w:bookmarkStart w:name="I69Y5" w:id="2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 禁止使用空白密码的用户访问</w:t>
      </w:r>
    </w:p>
    <w:bookmarkEnd w:id="27"/>
    <w:bookmarkStart w:name="uba484f42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在您的系统上可能有您不小心创建的没有密码的用户。要防止此类用户访问服务器，您可以将</w:t>
      </w:r>
      <w:r>
        <w:rPr>
          <w:rFonts w:ascii="宋体" w:hAnsi="Times New Roman" w:eastAsia="宋体"/>
          <w:b/>
          <w:i w:val="false"/>
          <w:color w:val="000000"/>
          <w:sz w:val="22"/>
        </w:rPr>
        <w:t>sshd_config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文件中的</w:t>
      </w:r>
      <w:r>
        <w:rPr>
          <w:rFonts w:ascii="宋体" w:hAnsi="Times New Roman" w:eastAsia="宋体"/>
          <w:b/>
          <w:i w:val="false"/>
          <w:color w:val="000000"/>
          <w:sz w:val="22"/>
        </w:rPr>
        <w:t>PermitEmptyPasswords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行值设置为</w:t>
      </w:r>
      <w:r>
        <w:rPr>
          <w:rFonts w:ascii="宋体" w:hAnsi="Times New Roman" w:eastAsia="宋体"/>
          <w:b/>
          <w:i w:val="false"/>
          <w:color w:val="000000"/>
          <w:sz w:val="22"/>
        </w:rPr>
        <w:t>no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28"/>
    <w:bookmarkStart w:name="IRFvd" w:id="2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PermitEmptyPasswords no</w:t>
        <w:br/>
      </w:r>
    </w:p>
    <w:bookmarkEnd w:id="29"/>
    <w:bookmarkStart w:name="M1CZN" w:id="3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4.限制登录/访问尝试</w:t>
      </w:r>
    </w:p>
    <w:bookmarkEnd w:id="30"/>
    <w:bookmarkStart w:name="ud12356ee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默认情况下，您可以根据需要尝试多次输入密码来访问服务器。但是，攻击者可以利用此漏洞对服务器进行暴力破解。通过指定允许的密码尝试次数，您可以在尝试一定次数后自动终止SSH 连接。</w:t>
      </w:r>
    </w:p>
    <w:bookmarkEnd w:id="31"/>
    <w:bookmarkStart w:name="u260d23f4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为此，请更改</w:t>
      </w:r>
      <w:r>
        <w:rPr>
          <w:rFonts w:ascii="宋体" w:hAnsi="Times New Roman" w:eastAsia="宋体"/>
          <w:b/>
          <w:i w:val="false"/>
          <w:color w:val="000000"/>
          <w:sz w:val="22"/>
        </w:rPr>
        <w:t>sshd_config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文件中的</w:t>
      </w:r>
      <w:r>
        <w:rPr>
          <w:rFonts w:ascii="宋体" w:hAnsi="Times New Roman" w:eastAsia="宋体"/>
          <w:b/>
          <w:i w:val="false"/>
          <w:color w:val="000000"/>
          <w:sz w:val="22"/>
        </w:rPr>
        <w:t>MaxAuthTries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值。</w:t>
      </w:r>
    </w:p>
    <w:bookmarkEnd w:id="32"/>
    <w:bookmarkStart w:name="ajhra" w:id="3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MaxAuthTries 3</w:t>
        <w:br/>
      </w:r>
    </w:p>
    <w:bookmarkEnd w:id="33"/>
    <w:bookmarkStart w:name="I9l5o" w:id="3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 使用 SSH 版本 2</w:t>
      </w:r>
    </w:p>
    <w:bookmarkEnd w:id="34"/>
    <w:bookmarkStart w:name="u4c1f72fa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SSH 的第二个版本发布是因为第一个版本中存在许多漏洞。默认情况下，您可以通过将</w:t>
      </w:r>
      <w:r>
        <w:rPr>
          <w:rFonts w:ascii="宋体" w:hAnsi="Times New Roman" w:eastAsia="宋体"/>
          <w:b/>
          <w:i w:val="false"/>
          <w:color w:val="000000"/>
          <w:sz w:val="22"/>
        </w:rPr>
        <w:t>Protocol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参数添加到</w:t>
      </w:r>
      <w:r>
        <w:rPr>
          <w:rFonts w:ascii="宋体" w:hAnsi="Times New Roman" w:eastAsia="宋体"/>
          <w:b/>
          <w:i w:val="false"/>
          <w:color w:val="000000"/>
          <w:sz w:val="22"/>
        </w:rPr>
        <w:t>sshd_config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文件来启用服务器使用第二个版本。这样，您未来的所有连接都将使用第二个版本的 SSH。</w:t>
      </w:r>
    </w:p>
    <w:bookmarkEnd w:id="35"/>
    <w:bookmarkStart w:name="G887f" w:id="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Include /etc/ssh/sshd_config.d/*.conf </w:t>
        <w:br/>
        <w:t>Protocol 2</w:t>
        <w:br/>
      </w:r>
    </w:p>
    <w:bookmarkEnd w:id="36"/>
    <w:bookmarkStart w:name="SPMXb" w:id="37"/>
    <w:p>
      <w:pPr>
        <w:pStyle w:val="Heading2"/>
        <w:spacing w:after="50" w:line="360" w:lineRule="auto" w:beforeLines="100"/>
        <w:ind w:left="0"/>
        <w:jc w:val="left"/>
      </w:pPr>
      <w:bookmarkStart w:name="u9628bb99" w:id="38"/>
      <w:r>
        <w:rPr>
          <w:rFonts w:eastAsia="宋体" w:ascii="宋体"/>
        </w:rPr>
        <w:drawing>
          <wp:inline distT="0" distB="0" distL="0" distR="0">
            <wp:extent cx="5841999" cy="255813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32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bookmarkEnd w:id="37"/>
    <w:bookmarkStart w:name="faTnb" w:id="3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6.关闭TCP端口转发和X11转发</w:t>
      </w:r>
    </w:p>
    <w:bookmarkEnd w:id="39"/>
    <w:bookmarkStart w:name="ub093f484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攻击者可以尝试通过 SSH 连接的端口转发来访问您的其他系统。</w:t>
      </w:r>
      <w:r>
        <w:rPr>
          <w:rFonts w:ascii="宋体" w:hAnsi="Times New Roman" w:eastAsia="宋体"/>
          <w:b/>
          <w:i w:val="false"/>
          <w:color w:val="000000"/>
          <w:sz w:val="22"/>
        </w:rPr>
        <w:t>为了防止这种情况，您可以在sshd_config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文件中关闭</w:t>
      </w:r>
      <w:r>
        <w:rPr>
          <w:rFonts w:ascii="宋体" w:hAnsi="Times New Roman" w:eastAsia="宋体"/>
          <w:b/>
          <w:i w:val="false"/>
          <w:color w:val="000000"/>
          <w:sz w:val="22"/>
        </w:rPr>
        <w:t>AllowTcpForwarding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和</w:t>
      </w:r>
      <w:r>
        <w:rPr>
          <w:rFonts w:ascii="宋体" w:hAnsi="Times New Roman" w:eastAsia="宋体"/>
          <w:b/>
          <w:i w:val="false"/>
          <w:color w:val="000000"/>
          <w:sz w:val="22"/>
        </w:rPr>
        <w:t>X11Forwarding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功能。</w:t>
      </w:r>
    </w:p>
    <w:bookmarkEnd w:id="40"/>
    <w:bookmarkStart w:name="CHU86" w:id="4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X11Forwarding no </w:t>
        <w:br/>
        <w:t>AllowTcpForwarding no</w:t>
        <w:br/>
      </w:r>
    </w:p>
    <w:bookmarkEnd w:id="41"/>
    <w:bookmarkStart w:name="fgb5x" w:id="4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7. 使用 SSH 密钥连接</w:t>
      </w:r>
    </w:p>
    <w:bookmarkEnd w:id="42"/>
    <w:bookmarkStart w:name="u65f76388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连接到服务器的最安全方法之一是使用 SSH 密钥。使用 SSH 密钥时，无需密码即可访问服务器。</w:t>
      </w:r>
      <w:r>
        <w:rPr>
          <w:rFonts w:ascii="宋体" w:hAnsi="Times New Roman" w:eastAsia="宋体"/>
          <w:b/>
          <w:i w:val="false"/>
          <w:color w:val="000000"/>
          <w:sz w:val="22"/>
        </w:rPr>
        <w:t>另外，您可以通过更改sshd_config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文件中与密码相关的参数来完全关闭对服务器的密码访问。</w:t>
      </w:r>
    </w:p>
    <w:bookmarkEnd w:id="43"/>
    <w:bookmarkStart w:name="u19c8eb06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 SSH 密钥时，有两个密钥：</w:t>
      </w:r>
      <w:r>
        <w:rPr>
          <w:rFonts w:ascii="宋体" w:hAnsi="Times New Roman" w:eastAsia="宋体"/>
          <w:b/>
          <w:i w:val="false"/>
          <w:color w:val="000000"/>
          <w:sz w:val="22"/>
        </w:rPr>
        <w:t>Public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和</w:t>
      </w:r>
      <w:r>
        <w:rPr>
          <w:rFonts w:ascii="宋体" w:hAnsi="Times New Roman" w:eastAsia="宋体"/>
          <w:b/>
          <w:i w:val="false"/>
          <w:color w:val="000000"/>
          <w:sz w:val="22"/>
        </w:rPr>
        <w:t>Private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。公钥将上传到您要连接的服务器，而私钥则存储在您将用来建立连接的计算机上。</w:t>
      </w:r>
    </w:p>
    <w:bookmarkEnd w:id="44"/>
    <w:bookmarkStart w:name="u1ecf36f8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在您的计算机上使用ssh-keygen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命令创建 SSH 密钥。不要将</w:t>
      </w:r>
      <w:r>
        <w:rPr>
          <w:rFonts w:ascii="宋体" w:hAnsi="Times New Roman" w:eastAsia="宋体"/>
          <w:b/>
          <w:i w:val="false"/>
          <w:color w:val="000000"/>
          <w:sz w:val="22"/>
        </w:rPr>
        <w:t>密码短语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字段留空并记住您在此处输入的密码。如果将其留空，您将只能使用 SSH 密钥文件访问它。但是，如果您设置了密码，则可以防止拥有密钥文件的攻击者访问它。例如，您可以使用以下命令创建 SSH 密钥：</w:t>
      </w:r>
    </w:p>
    <w:bookmarkEnd w:id="45"/>
    <w:bookmarkStart w:name="j38KI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ssh-keygen</w:t>
        <w:br/>
      </w:r>
    </w:p>
    <w:bookmarkEnd w:id="46"/>
    <w:bookmarkStart w:name="t9fCs" w:id="4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8. SSH 连接的 IP 限制</w:t>
      </w:r>
    </w:p>
    <w:bookmarkEnd w:id="47"/>
    <w:bookmarkStart w:name="u9d7c6db5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大多数情况下，防火墙使用自己的标准框架阻止访问，旨在保护服务器。但是，这并不总是足够的，您需要增加这种安全潜力。</w:t>
      </w:r>
    </w:p>
    <w:bookmarkEnd w:id="48"/>
    <w:bookmarkStart w:name="u4d096075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为此，请打开</w:t>
      </w:r>
      <w:r>
        <w:rPr>
          <w:rFonts w:ascii="宋体" w:hAnsi="Times New Roman" w:eastAsia="宋体"/>
          <w:b/>
          <w:i w:val="false"/>
          <w:color w:val="000000"/>
          <w:sz w:val="22"/>
        </w:rPr>
        <w:t>/etc/hosts.allow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文件。通过对该文件进行的添加，您可以限制 SSH 权限，允许特定 IP 块，或输入单个 IP 并使用拒绝命令阻止所有剩余的 IP 地址。</w:t>
      </w:r>
    </w:p>
    <w:bookmarkEnd w:id="49"/>
    <w:bookmarkStart w:name="u8aad98d7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下面您将看到一些示例设置。完成这些之后，像往常一样重新启动 SSH 服务以保存更改。</w:t>
      </w:r>
    </w:p>
    <w:bookmarkEnd w:id="50"/>
    <w:bookmarkStart w:name="u63fc3c13" w:id="51"/>
    <w:p>
      <w:pPr>
        <w:spacing w:after="50" w:line="360" w:lineRule="auto" w:beforeLines="100"/>
        <w:ind w:left="0"/>
        <w:jc w:val="left"/>
      </w:pPr>
      <w:bookmarkStart w:name="ubd8d25e9" w:id="52"/>
      <w:r>
        <w:rPr>
          <w:rFonts w:eastAsia="宋体" w:ascii="宋体"/>
        </w:rPr>
        <w:drawing>
          <wp:inline distT="0" distB="0" distL="0" distR="0">
            <wp:extent cx="5841999" cy="297541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38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bookmarkEnd w:id="51"/>
    <w:bookmarkStart w:name="hXqay" w:id="5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 服务器安全的重要性</w:t>
      </w:r>
    </w:p>
    <w:bookmarkEnd w:id="53"/>
    <w:bookmarkStart w:name="u6db40eb8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所有服务器管理员都应该考虑数据和数据安全问题。服务器安全是一个非常敏感的问题，因为攻击的主要焦点是 Web 服务器，它们几乎包含有关系统的所有信息。由于大多数服务器都在 Linux 基础架构上运行，因此熟悉 Linux 系统和服务器管理非常重要。</w:t>
      </w:r>
    </w:p>
    <w:bookmarkEnd w:id="54"/>
    <w:bookmarkStart w:name="u7112ea23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SSH 安全只是保护服务器的方法之一。可以通过停止、阻挡或减缓攻击来最大程度地减少您受到的伤害。除了提供 SSH 安全性之外，您还可以实施许多不同的方法来保护您的 Linux 服务器。</w:t>
      </w:r>
    </w:p>
    <w:bookmarkEnd w:id="55"/>
    <w:bookmarkStart w:name="u10569b79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5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linuxmi.com/secure-ssh-connections-linux.html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