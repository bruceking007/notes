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Linux整个系统权限玩坏了怎么办？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wBCpz" w:id="0"/>
      <w:r>
        <w:rPr>
          <w:rFonts w:ascii="宋体" w:hAnsi="Times New Roman" w:eastAsia="宋体"/>
        </w:rPr>
        <w:t>前言</w:t>
      </w:r>
    </w:p>
    <w:bookmarkEnd w:id="0"/>
    <w:bookmarkStart w:name="u9f0d9118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作者以前就遇到过Linux整个系统文件权限都被设置为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777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。并且系统没有权限备份，当时服务器也不是云主机，所以没有快照备份。</w:t>
      </w:r>
    </w:p>
    <w:bookmarkEnd w:id="1"/>
    <w:bookmarkStart w:name="ub8c7018f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遇到这种情况怎么办？下面分享下作者个人恢复方法。</w:t>
      </w:r>
    </w:p>
    <w:bookmarkEnd w:id="2"/>
    <w:bookmarkStart w:name="jRT5I" w:id="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万能的百度搜索</w:t>
      </w:r>
    </w:p>
    <w:bookmarkEnd w:id="3"/>
    <w:bookmarkStart w:name="ue138e79e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通过百度搜索，搜索到一个权限备份与恢复工具：</w:t>
      </w:r>
    </w:p>
    <w:bookmarkEnd w:id="4"/>
    <w:bookmarkStart w:name="u655f239f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getfacl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：备份Linux文件或者目录权限</w:t>
      </w:r>
    </w:p>
    <w:bookmarkEnd w:id="5"/>
    <w:bookmarkStart w:name="u70227a84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setfacl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：恢复Linux文件或者目录权限</w:t>
      </w:r>
    </w:p>
    <w:bookmarkEnd w:id="6"/>
    <w:bookmarkStart w:name="rRqiv" w:id="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问题</w:t>
      </w:r>
    </w:p>
    <w:bookmarkEnd w:id="7"/>
    <w:bookmarkStart w:name="u330d7c45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虽然有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getfacl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与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setfacl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工具，但是遇到一个问题，权限损坏的机器并没有权限备份，导致权限无法恢复？</w:t>
      </w:r>
    </w:p>
    <w:bookmarkEnd w:id="8"/>
    <w:bookmarkStart w:name="nt8Rg" w:id="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解决问题</w:t>
      </w:r>
    </w:p>
    <w:bookmarkEnd w:id="9"/>
    <w:bookmarkStart w:name="E6bhB" w:id="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注意</w:t>
      </w:r>
    </w:p>
    <w:bookmarkEnd w:id="10"/>
    <w:bookmarkStart w:name="uc4c6efaf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如果Linux整个系统文件权限都被设置为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777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，请不要重启系统，因为很多同学认为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万能的重启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能解决98%的问题。重启后权限就能恢复。但这次请不要重启系统，如果重启系统，系统直接损坏。</w:t>
      </w:r>
    </w:p>
    <w:bookmarkEnd w:id="11"/>
    <w:bookmarkStart w:name="FtyFj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解决思路</w:t>
      </w:r>
    </w:p>
    <w:bookmarkEnd w:id="12"/>
    <w:bookmarkStart w:name="u9b604bff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虽然损坏的服务器没有权限备份，但是可以找一台与这台损坏的服务器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系统版本一样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的机器进行整个系统权限备份。在把备份文件拷贝到损坏的服务器上进行权限恢复。</w:t>
      </w:r>
    </w:p>
    <w:bookmarkEnd w:id="13"/>
    <w:bookmarkStart w:name="lJY0j" w:id="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具体操作</w:t>
      </w:r>
    </w:p>
    <w:bookmarkEnd w:id="14"/>
    <w:bookmarkStart w:name="u91dbf48f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注意：这里所有操作，需要使用 root 用户来执行</w:t>
      </w:r>
    </w:p>
    <w:bookmarkEnd w:id="15"/>
    <w:bookmarkStart w:name="u9928934b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1、找一个系统版本一样的服务器上操作权限备份</w:t>
      </w:r>
    </w:p>
    <w:bookmarkEnd w:id="16"/>
    <w:bookmarkStart w:name="ICcGL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备份整个系统权限</w:t>
        <w:br/>
        <w:t>$ getfacl -R / &gt; /data/system-all-permissions.facl</w:t>
        <w:br/>
      </w:r>
    </w:p>
    <w:bookmarkEnd w:id="17"/>
    <w:bookmarkStart w:name="uf8768269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2、恢复整个系统权限，在损坏的机器上操作 </w:t>
      </w:r>
    </w:p>
    <w:bookmarkEnd w:id="18"/>
    <w:bookmarkStart w:name="QdvD1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拷贝备份权限文件</w:t>
        <w:br/>
        <w:t>$ scp root@192.168.1.10:/data/system-all-permissions.facl /data/</w:t>
        <w:br/>
        <w:t/>
        <w:br/>
        <w:t># 恢复整个系统权限</w:t>
        <w:br/>
        <w:t>$ setfacl --restore=/data/system-all-permissions.facl</w:t>
        <w:br/>
        <w:t/>
        <w:br/>
        <w:t># 权限恢复完，可以找一个业务低峰重启机器</w:t>
        <w:br/>
        <w:t>$ reboot</w:t>
        <w:br/>
      </w:r>
    </w:p>
    <w:bookmarkEnd w:id="19"/>
    <w:bookmarkStart w:name="LcrU0" w:id="2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演示</w:t>
      </w:r>
    </w:p>
    <w:bookmarkEnd w:id="20"/>
    <w:bookmarkStart w:name="u246fb715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故意把 test 目录权限全部设置成 777，然后对 test 目录做权限恢复。</w:t>
      </w:r>
    </w:p>
    <w:bookmarkEnd w:id="21"/>
    <w:bookmarkStart w:name="u897f491e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1、首先备份 test 目录权限</w:t>
      </w:r>
    </w:p>
    <w:bookmarkEnd w:id="22"/>
    <w:bookmarkStart w:name="aJCFY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test 目录结构</w:t>
        <w:br/>
        <w:t>$ tree test</w:t>
        <w:br/>
        <w:t/>
        <w:br/>
        <w:t>test/</w:t>
        <w:br/>
        <w:t>└── test1</w:t>
        <w:br/>
        <w:t xml:space="preserve">    └── test1-1</w:t>
        <w:br/>
        <w:t xml:space="preserve">        ├── hello1</w:t>
        <w:br/>
        <w:t xml:space="preserve">        └── hello2</w:t>
        <w:br/>
        <w:t/>
        <w:br/>
        <w:t># 备份 test 目录权限</w:t>
        <w:br/>
        <w:t>$ getfacl -R ./test/ &gt; test-permissions.facl</w:t>
        <w:br/>
        <w:t/>
        <w:br/>
        <w:t># 查看 test 目录权限，权限都是正常的</w:t>
        <w:br/>
        <w:t>$ cat test-permissions.facl</w:t>
        <w:br/>
        <w:t/>
        <w:br/>
        <w:t># file: test/</w:t>
        <w:br/>
        <w:t># owner: root</w:t>
        <w:br/>
        <w:t># group: root</w:t>
        <w:br/>
        <w:t>user::rwx</w:t>
        <w:br/>
        <w:t>group::r-x</w:t>
        <w:br/>
        <w:t>other::r-x</w:t>
        <w:br/>
        <w:t/>
        <w:br/>
        <w:t># file: test//test1</w:t>
        <w:br/>
        <w:t># owner: root</w:t>
        <w:br/>
        <w:t># group: root</w:t>
        <w:br/>
        <w:t>user::rwx</w:t>
        <w:br/>
        <w:t>group::r-x</w:t>
        <w:br/>
        <w:t>other::r-x</w:t>
        <w:br/>
        <w:t/>
        <w:br/>
        <w:t># file: test//test1/test1-1</w:t>
        <w:br/>
        <w:t># owner: root</w:t>
        <w:br/>
        <w:t># group: root</w:t>
        <w:br/>
        <w:t>user::rwx</w:t>
        <w:br/>
        <w:t>group::r-x</w:t>
        <w:br/>
        <w:t>other::r-x</w:t>
        <w:br/>
        <w:t/>
        <w:br/>
        <w:t># file: test//test1/test1-1/hello2</w:t>
        <w:br/>
        <w:t># owner: root</w:t>
        <w:br/>
        <w:t># group: root</w:t>
        <w:br/>
        <w:t>user::rw-</w:t>
        <w:br/>
        <w:t>group::r--</w:t>
        <w:br/>
        <w:t>other::r--</w:t>
        <w:br/>
        <w:t/>
        <w:br/>
        <w:t># file: test//test1/test1-1/hello1</w:t>
        <w:br/>
        <w:t># owner: root</w:t>
        <w:br/>
        <w:t># group: root</w:t>
        <w:br/>
        <w:t>user::rw-</w:t>
        <w:br/>
        <w:t>group::r--</w:t>
        <w:br/>
        <w:t>other::r--</w:t>
        <w:br/>
      </w:r>
    </w:p>
    <w:bookmarkEnd w:id="23"/>
    <w:bookmarkStart w:name="u304aad01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2、破坏 test 目录权限 </w:t>
      </w:r>
    </w:p>
    <w:bookmarkEnd w:id="24"/>
    <w:bookmarkStart w:name="JhsX3" w:id="2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破坏 test 目录权限，执行这种命令，一定要看清楚，千万别不看就执行了</w:t>
        <w:br/>
        <w:t>$ chmod 777 -R ./test</w:t>
        <w:br/>
        <w:t/>
        <w:br/>
        <w:t># 查看 test 目录权限</w:t>
        <w:br/>
        <w:t>$ ls -l test</w:t>
        <w:br/>
        <w:t/>
        <w:br/>
        <w:t>drwxrwxrwx 3 root root 4096 6月  13 23:44 test1</w:t>
        <w:br/>
        <w:t/>
        <w:br/>
        <w:t>$ ls -l test/test1/</w:t>
        <w:br/>
        <w:t/>
        <w:br/>
        <w:t>drwxrwxrwx 2 root root 4096 6月  13 23:45 test1-1</w:t>
        <w:br/>
        <w:t/>
        <w:br/>
        <w:t>$ ls -l test/test1/test1-1/</w:t>
        <w:br/>
        <w:t/>
        <w:br/>
        <w:t>-rwxrwxrwx 1 root root 0 6月  13 23:45 hello1</w:t>
        <w:br/>
        <w:t>-rwxrwxrwx 1 root root 0 6月  13 23:45 hello2</w:t>
        <w:br/>
      </w:r>
    </w:p>
    <w:bookmarkEnd w:id="25"/>
    <w:bookmarkStart w:name="u173115a3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3、test 目录权限都被设置成 777，现在我们来恢复下权限 </w:t>
      </w:r>
    </w:p>
    <w:bookmarkEnd w:id="26"/>
    <w:bookmarkStart w:name="N2SrL" w:id="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恢复 test 目录权限</w:t>
        <w:br/>
        <w:t>$ setfacl --restore=test-permissions.facl</w:t>
        <w:br/>
        <w:t/>
        <w:br/>
        <w:t># 查看 test 目录权限，权限都正常恢复</w:t>
        <w:br/>
        <w:t>$ ls -lsh test</w:t>
        <w:br/>
        <w:t/>
        <w:br/>
        <w:t>4.0K drwxr-xr-x 3 root root 4.0K 6月  13 23:44 test1</w:t>
        <w:br/>
        <w:t/>
        <w:br/>
        <w:t>$ ls -lsh test/test1/</w:t>
        <w:br/>
        <w:t/>
        <w:br/>
        <w:t>4.0K drwxr-xr-x 2 root root 4.0K 6月  13 23:45 test1-1</w:t>
        <w:br/>
        <w:t/>
        <w:br/>
        <w:t>$ ls -lsh test/test1/test1-1/</w:t>
        <w:br/>
        <w:t/>
        <w:br/>
        <w:t>0 -rw-r--r-- 1 root root 0 6月  13 23:45 hello1</w:t>
        <w:br/>
        <w:t>0 -rw-r--r-- 1 root root 0 6月  13 23:45 hello2</w:t>
        <w:br/>
      </w:r>
    </w:p>
    <w:bookmarkEnd w:id="27"/>
    <w:bookmarkStart w:name="ThyWg" w:id="2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总结</w:t>
      </w:r>
    </w:p>
    <w:bookmarkEnd w:id="28"/>
    <w:bookmarkStart w:name="uc5959074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为了防患于未然，对于自建机房的服务器一定要做好整个系统权限备份。如果使用云主机，每天也需要定时做快照备份。</w:t>
      </w:r>
    </w:p>
    <w:bookmarkEnd w:id="29"/>
    <w:bookmarkStart w:name="ub75a4815" w:id="30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Linux整个系统权限玩坏了怎么办？</w:t>
        </w:r>
      </w:hyperlink>
    </w:p>
    <w:bookmarkEnd w:id="30"/>
    <w:bookmarkStart w:name="uaca62a4e" w:id="31"/>
    <w:bookmarkEnd w:id="3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yp14.cn/2020/06/14/Linux%E6%95%B4%E4%B8%AA%E7%B3%BB%E7%BB%9F%E6%9D%83%E9%99%90%E7%8E%A9%E5%9D%8F%E4%BA%86%E6%80%8E%E4%B9%88%E5%8A%9E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