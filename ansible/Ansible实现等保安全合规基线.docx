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Ansible实现等保安全合规基线</w:t>
      </w:r>
    </w:p>
    <w:p>
      <w:pPr>
        <w:spacing w:after="50" w:line="360" w:lineRule="auto" w:beforeLines="100"/>
        <w:ind w:left="0"/>
        <w:jc w:val="left"/>
      </w:pPr>
      <w:bookmarkStart w:name="ua4f3b13d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Ansible实现等保安全合规基线</w:t>
        </w:r>
      </w:hyperlink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mp.weixin.qq.com/mp/appmsgalbum?__biz=MzA4ODQwMDg1NQ==&amp;action=getalbum&amp;album_id=1810893346026913798&amp;scene=21#wechat_redirect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