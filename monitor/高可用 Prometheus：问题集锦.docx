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高可用 Prometheus：问题集锦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e22da6a8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作者：徐亚松</w:t>
      </w:r>
    </w:p>
    <w:bookmarkEnd w:id="0"/>
    <w:bookmarkStart w:name="u537265fd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链接：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http://www.xuyasong.com/?p=1921</w:t>
        </w:r>
      </w:hyperlink>
    </w:p>
    <w:bookmarkEnd w:id="1"/>
    <w:bookmarkStart w:name="eHzgn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问题导航</w:t>
      </w:r>
    </w:p>
    <w:bookmarkEnd w:id="2"/>
    <w:bookmarkStart w:name="u43079156" w:id="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 几点原则</w:t>
      </w:r>
    </w:p>
    <w:bookmarkEnd w:id="3"/>
    <w:bookmarkStart w:name="u1c4a1c34" w:id="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 Prometheus 的局限</w:t>
      </w:r>
    </w:p>
    <w:bookmarkEnd w:id="4"/>
    <w:bookmarkStart w:name="u26501b67" w:id="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 K8S 集群中常用的 exporter</w:t>
      </w:r>
    </w:p>
    <w:bookmarkEnd w:id="5"/>
    <w:bookmarkStart w:name="u2d1797fe" w:id="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 K8S 核心组件监控与 Grafana 面板</w:t>
      </w:r>
    </w:p>
    <w:bookmarkEnd w:id="6"/>
    <w:bookmarkStart w:name="u4f33ce45" w:id="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 采集组件 All IN One</w:t>
      </w:r>
    </w:p>
    <w:bookmarkEnd w:id="7"/>
    <w:bookmarkStart w:name="uaf2c08a7" w:id="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 合理选择黄金指标</w:t>
      </w:r>
    </w:p>
    <w:bookmarkEnd w:id="8"/>
    <w:bookmarkStart w:name="ud96d39b7" w:id="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7 K8S 1.16中 Cadvisor 的指标兼容问题</w:t>
      </w:r>
    </w:p>
    <w:bookmarkEnd w:id="9"/>
    <w:bookmarkStart w:name="u48866024" w:id="1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8 Prometheus 采集外部 K8S 集群、多集群</w:t>
      </w:r>
    </w:p>
    <w:bookmarkEnd w:id="10"/>
    <w:bookmarkStart w:name="u0f5e3d0c" w:id="1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9 GPU 指标的获取</w:t>
      </w:r>
    </w:p>
    <w:bookmarkEnd w:id="11"/>
    <w:bookmarkStart w:name="u15648a17" w:id="1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10 更改 Prometheus 的显示时区</w:t>
      </w:r>
    </w:p>
    <w:bookmarkEnd w:id="12"/>
    <w:bookmarkStart w:name="u2533dc8f" w:id="1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11 如何采集 LB 后面的 RS 的 Metric</w:t>
      </w:r>
    </w:p>
    <w:bookmarkEnd w:id="13"/>
    <w:bookmarkStart w:name="u38c64ba6" w:id="1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12 版本的选择</w:t>
      </w:r>
    </w:p>
    <w:bookmarkEnd w:id="14"/>
    <w:bookmarkStart w:name="u986e9cae" w:id="1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13 Prometheus 大内存问题</w:t>
      </w:r>
    </w:p>
    <w:bookmarkEnd w:id="15"/>
    <w:bookmarkStart w:name="u94539f67" w:id="1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14 Prometheus 容量规划</w:t>
      </w:r>
    </w:p>
    <w:bookmarkEnd w:id="16"/>
    <w:bookmarkStart w:name="uf89bddd4" w:id="1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15 对 Apiserver 的性能影响</w:t>
      </w:r>
    </w:p>
    <w:bookmarkEnd w:id="17"/>
    <w:bookmarkStart w:name="uc226244d" w:id="1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16 Rate 的计算逻辑</w:t>
      </w:r>
    </w:p>
    <w:bookmarkEnd w:id="18"/>
    <w:bookmarkStart w:name="u38057404" w:id="1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17 反直觉的 P95 统计</w:t>
      </w:r>
    </w:p>
    <w:bookmarkEnd w:id="19"/>
    <w:bookmarkStart w:name="u5a45245f" w:id="2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18 慢查询问题</w:t>
      </w:r>
    </w:p>
    <w:bookmarkEnd w:id="20"/>
    <w:bookmarkStart w:name="ub7487596" w:id="2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19 高基数问题 Cardinality</w:t>
      </w:r>
    </w:p>
    <w:bookmarkEnd w:id="21"/>
    <w:bookmarkStart w:name="uf13421a2" w:id="2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20 找到最大的 metric 或 job</w:t>
      </w:r>
    </w:p>
    <w:bookmarkEnd w:id="22"/>
    <w:bookmarkStart w:name="u6cc272fa" w:id="2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21 Prometheus 重启慢与热加载</w:t>
      </w:r>
    </w:p>
    <w:bookmarkEnd w:id="23"/>
    <w:bookmarkStart w:name="uf3cf3fea" w:id="2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22 你的应用需要暴露多少指标</w:t>
      </w:r>
    </w:p>
    <w:bookmarkEnd w:id="24"/>
    <w:bookmarkStart w:name="u99803da2" w:id="2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23 node-exporter 的问题</w:t>
      </w:r>
    </w:p>
    <w:bookmarkEnd w:id="25"/>
    <w:bookmarkStart w:name="uf576d643" w:id="2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24 kube-state-metric 的问题</w:t>
      </w:r>
    </w:p>
    <w:bookmarkEnd w:id="26"/>
    <w:bookmarkStart w:name="u4593bfa2" w:id="2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25 relabel_configs 与 metric_relabel_configs</w:t>
      </w:r>
    </w:p>
    <w:bookmarkEnd w:id="27"/>
    <w:bookmarkStart w:name="uccc9a7bf" w:id="2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26 Prometheus 的预测能力</w:t>
      </w:r>
    </w:p>
    <w:bookmarkEnd w:id="28"/>
    <w:bookmarkStart w:name="u1b4a292b" w:id="2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27 alertmanager 的上层封装</w:t>
      </w:r>
    </w:p>
    <w:bookmarkEnd w:id="29"/>
    <w:bookmarkStart w:name="u6c2823e9" w:id="3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28 错误的高可用设计</w:t>
      </w:r>
    </w:p>
    <w:bookmarkEnd w:id="30"/>
    <w:bookmarkStart w:name="uabd88442" w:id="3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29 prometheus-operator 的场景</w:t>
      </w:r>
    </w:p>
    <w:bookmarkEnd w:id="31"/>
    <w:bookmarkStart w:name="u421f8c0e" w:id="3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30 高可用方案</w:t>
      </w:r>
    </w:p>
    <w:bookmarkEnd w:id="32"/>
    <w:bookmarkStart w:name="uef9c3bcc" w:id="3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31 容器日志与事件</w:t>
      </w:r>
    </w:p>
    <w:bookmarkEnd w:id="33"/>
    <w:bookmarkStart w:name="u4bdfd9a7" w:id="3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32 参考</w:t>
      </w:r>
    </w:p>
    <w:bookmarkEnd w:id="3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www.xuyasong.com/?p=1921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