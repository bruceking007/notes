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5.png"/>
  <Override ContentType="image/png" PartName="/word/media/document_image_rId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GitHub 仓库 git clone 速度太慢的3种解决方法</w:t>
      </w:r>
    </w:p>
    <w:p>
      <w:pPr>
        <w:spacing w:after="50" w:line="360" w:lineRule="auto" w:beforeLines="100"/>
        <w:ind w:left="0"/>
        <w:jc w:val="left"/>
      </w:pPr>
      <w:bookmarkStart w:name="u2130c6db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https://www.linuxmi.com/github-git-clone-suduman.html</w:t>
        </w:r>
      </w:hyperlink>
    </w:p>
    <w:bookmarkEnd w:id="0"/>
    <w:bookmarkStart w:name="Q7tIA" w:id="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GitHub 镜像访问</w:t>
      </w:r>
    </w:p>
    <w:bookmarkEnd w:id="1"/>
    <w:bookmarkStart w:name="u9c764363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本文提供我两个常用的GitHub镜像地址：</w:t>
      </w:r>
    </w:p>
    <w:bookmarkEnd w:id="2"/>
    <w:bookmarkStart w:name="ud1b44d9b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https://github.com.cnpmjs.org</w:t>
      </w:r>
    </w:p>
    <w:bookmarkEnd w:id="3"/>
    <w:bookmarkStart w:name="u5ccef5a1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https://hub.fastgit.org</w:t>
      </w:r>
    </w:p>
    <w:bookmarkEnd w:id="4"/>
    <w:bookmarkStart w:name="ud32f24de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也就是说上面的镜像就是一个克隆版的 GitHub，你可以访问上面的镜像网站，网站的内容跟 GitHub 是完整同步的镜像，然后在这个网站里面进行下载克隆等操作。</w:t>
      </w:r>
    </w:p>
    <w:bookmarkEnd w:id="5"/>
    <w:bookmarkStart w:name="u5c8fff49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例子如下：</w:t>
      </w:r>
    </w:p>
    <w:bookmarkEnd w:id="6"/>
    <w:bookmarkStart w:name="MQBY8" w:id="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git clone https://hub.fastgit.org/flameshot-org/flameshot.git</w:t>
        <w:br/>
      </w:r>
    </w:p>
    <w:bookmarkEnd w:id="7"/>
    <w:bookmarkStart w:name="bPjFk" w:id="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通过修改 HOSTS 文件进行加速</w:t>
      </w:r>
    </w:p>
    <w:bookmarkEnd w:id="8"/>
    <w:bookmarkStart w:name="u094c7240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原因：git clone特别慢是因为github.global.ssl.fastly.net域名被限制了。只要找到这个域名对应的ip地址，然后在hosts文件中加上ip–&gt;域名的映射，刷新DNS缓存便可。</w:t>
      </w:r>
    </w:p>
    <w:bookmarkEnd w:id="9"/>
    <w:bookmarkStart w:name="u0c431b6e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适用各种操作系统，本次测试系统为Ubuntu 20.04.2 LTS，下载速度从几k提高到1M多。没有修改前git clone速度实在慢只有10K左右。</w:t>
      </w:r>
    </w:p>
    <w:bookmarkEnd w:id="10"/>
    <w:bookmarkStart w:name="u3f8f25d6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修改后，git clone速度达到800多k。或者1M多。</w:t>
      </w:r>
    </w:p>
    <w:bookmarkEnd w:id="11"/>
    <w:bookmarkStart w:name="u6341613f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1、查找域名对应的ip地址，并修改hosts文件</w:t>
      </w:r>
    </w:p>
    <w:bookmarkEnd w:id="12"/>
    <w:bookmarkStart w:name="wXNcg" w:id="1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nslookup github.global.ssl.fastly.Net</w:t>
        <w:br/>
      </w:r>
    </w:p>
    <w:bookmarkEnd w:id="13"/>
    <w:bookmarkStart w:name="uc6011237" w:id="14"/>
    <w:p>
      <w:pPr>
        <w:spacing w:after="50" w:line="360" w:lineRule="auto" w:beforeLines="100"/>
        <w:ind w:left="0"/>
        <w:jc w:val="left"/>
      </w:pPr>
      <w:bookmarkStart w:name="u1d5e6360" w:id="15"/>
      <w:r>
        <w:rPr>
          <w:rFonts w:eastAsia="宋体" w:ascii="宋体"/>
        </w:rPr>
        <w:drawing>
          <wp:inline distT="0" distB="0" distL="0" distR="0">
            <wp:extent cx="3572933" cy="112621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933" cy="112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bookmarkEnd w:id="14"/>
    <w:bookmarkStart w:name="DamMV" w:id="1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nslookup github.com</w:t>
        <w:br/>
      </w:r>
    </w:p>
    <w:bookmarkEnd w:id="16"/>
    <w:bookmarkStart w:name="u64746dd5" w:id="17"/>
    <w:p>
      <w:pPr>
        <w:spacing w:after="50" w:line="360" w:lineRule="auto" w:beforeLines="100"/>
        <w:ind w:left="0"/>
        <w:jc w:val="left"/>
      </w:pPr>
      <w:bookmarkStart w:name="ueb605a56" w:id="18"/>
      <w:r>
        <w:rPr>
          <w:rFonts w:eastAsia="宋体" w:ascii="宋体"/>
        </w:rPr>
        <w:drawing>
          <wp:inline distT="0" distB="0" distL="0" distR="0">
            <wp:extent cx="4080933" cy="90944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0933" cy="90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bookmarkEnd w:id="17"/>
    <w:bookmarkStart w:name="ude2da308" w:id="19"/>
    <w:bookmarkEnd w:id="19"/>
    <w:bookmarkStart w:name="uad2a87a9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然后开始修改hosts文件</w:t>
      </w:r>
    </w:p>
    <w:bookmarkEnd w:id="20"/>
    <w:bookmarkStart w:name="uf5976b1c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Windows上的hosts文件路径在</w:t>
      </w:r>
    </w:p>
    <w:bookmarkEnd w:id="21"/>
    <w:p>
      <w:pPr>
        <w:spacing w:after="50" w:line="360" w:lineRule="auto" w:beforeLines="100"/>
        <w:ind w:left="0"/>
        <w:jc w:val="left"/>
      </w:pPr>
      <w:bookmarkStart w:name="uf1d7f20a" w:id="22"/>
      <w:r>
        <w:rPr>
          <w:rFonts w:ascii="宋体" w:hAnsi="Times New Roman" w:eastAsia="宋体"/>
          <w:b w:val="false"/>
          <w:i w:val="false"/>
          <w:color w:val="000000"/>
          <w:sz w:val="22"/>
        </w:rPr>
        <w:t>C:\Windows\System32\drivers\etc\hosts</w:t>
      </w:r>
    </w:p>
    <w:bookmarkEnd w:id="22"/>
    <w:bookmarkStart w:name="u55df66d2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Linux的hosts文件路径在/etc/hosts中</w:t>
      </w:r>
    </w:p>
    <w:bookmarkEnd w:id="23"/>
    <w:p>
      <w:pPr>
        <w:spacing w:after="50" w:line="360" w:lineRule="auto" w:beforeLines="100"/>
        <w:ind w:left="0"/>
        <w:jc w:val="left"/>
      </w:pPr>
      <w:bookmarkStart w:name="ucd931dbb" w:id="24"/>
      <w:r>
        <w:rPr>
          <w:rFonts w:ascii="宋体" w:hAnsi="Times New Roman" w:eastAsia="宋体"/>
          <w:b w:val="false"/>
          <w:i w:val="false"/>
          <w:color w:val="000000"/>
          <w:sz w:val="22"/>
        </w:rPr>
        <w:t>sudo vim /etc/hosts</w:t>
      </w:r>
    </w:p>
    <w:bookmarkEnd w:id="24"/>
    <w:bookmarkStart w:name="u758ed03a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sudo gedit /etc/hosts</w:t>
      </w:r>
    </w:p>
    <w:bookmarkEnd w:id="25"/>
    <w:bookmarkStart w:name="ud4aff62c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Mac的hosts文件路径也在/etc/hosts中</w:t>
      </w:r>
    </w:p>
    <w:bookmarkEnd w:id="26"/>
    <w:p>
      <w:pPr>
        <w:spacing w:after="50" w:line="360" w:lineRule="auto" w:beforeLines="100"/>
        <w:ind w:left="0"/>
        <w:jc w:val="left"/>
      </w:pPr>
      <w:bookmarkStart w:name="u06f09c24" w:id="27"/>
      <w:r>
        <w:rPr>
          <w:rFonts w:ascii="宋体" w:hAnsi="Times New Roman" w:eastAsia="宋体"/>
          <w:b w:val="false"/>
          <w:i w:val="false"/>
          <w:color w:val="000000"/>
          <w:sz w:val="22"/>
        </w:rPr>
        <w:t>sudo vi /etc/hosts</w:t>
      </w:r>
    </w:p>
    <w:bookmarkEnd w:id="27"/>
    <w:bookmarkStart w:name="ub02194dd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  <w:shd w:fill="fadb14"/>
        </w:rPr>
        <w:t>在hosts文件末尾添加两行</w:t>
      </w:r>
    </w:p>
    <w:bookmarkEnd w:id="28"/>
    <w:bookmarkStart w:name="Nrl3a" w:id="2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github.com 20.205.243.166</w:t>
        <w:br/>
        <w:t>github.global.ssl.fastly.Net 114.43.24.59</w:t>
        <w:br/>
      </w:r>
    </w:p>
    <w:bookmarkEnd w:id="29"/>
    <w:bookmarkStart w:name="u554033bf" w:id="30"/>
    <w:bookmarkEnd w:id="30"/>
    <w:bookmarkStart w:name="uc73e2d0d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刷新DNS缓存</w:t>
      </w:r>
    </w:p>
    <w:bookmarkEnd w:id="31"/>
    <w:bookmarkStart w:name="ubabf60fc" w:id="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Linux：</w:t>
      </w:r>
    </w:p>
    <w:bookmarkEnd w:id="32"/>
    <w:p>
      <w:pPr>
        <w:spacing w:after="50" w:line="360" w:lineRule="auto" w:beforeLines="100"/>
        <w:ind w:left="0"/>
        <w:jc w:val="left"/>
      </w:pPr>
      <w:bookmarkStart w:name="u022e60ba" w:id="33"/>
      <w:r>
        <w:rPr>
          <w:rFonts w:ascii="宋体" w:hAnsi="Times New Roman" w:eastAsia="宋体"/>
          <w:b w:val="false"/>
          <w:i w:val="false"/>
          <w:color w:val="000000"/>
          <w:sz w:val="22"/>
        </w:rPr>
        <w:t>sudo /etc/init.d/networking restart</w:t>
      </w:r>
    </w:p>
    <w:bookmarkEnd w:id="33"/>
    <w:bookmarkStart w:name="u4c84b147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Windows：</w:t>
      </w:r>
    </w:p>
    <w:bookmarkEnd w:id="34"/>
    <w:p>
      <w:pPr>
        <w:spacing w:after="50" w:line="360" w:lineRule="auto" w:beforeLines="100"/>
        <w:ind w:left="0"/>
        <w:jc w:val="left"/>
      </w:pPr>
      <w:bookmarkStart w:name="ucfa33368" w:id="35"/>
      <w:r>
        <w:rPr>
          <w:rFonts w:ascii="宋体" w:hAnsi="Times New Roman" w:eastAsia="宋体"/>
          <w:b w:val="false"/>
          <w:i w:val="false"/>
          <w:color w:val="000000"/>
          <w:sz w:val="22"/>
        </w:rPr>
        <w:t>ipconfig /flushdns</w:t>
      </w:r>
    </w:p>
    <w:bookmarkEnd w:id="35"/>
    <w:bookmarkStart w:name="u333363dc" w:id="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Mac：</w:t>
      </w:r>
    </w:p>
    <w:bookmarkEnd w:id="36"/>
    <w:p>
      <w:pPr>
        <w:spacing w:after="50" w:line="360" w:lineRule="auto" w:beforeLines="100"/>
        <w:ind w:left="0"/>
        <w:jc w:val="left"/>
      </w:pPr>
      <w:bookmarkStart w:name="u99708852" w:id="37"/>
      <w:r>
        <w:rPr>
          <w:rFonts w:ascii="宋体" w:hAnsi="Times New Roman" w:eastAsia="宋体"/>
          <w:b w:val="false"/>
          <w:i w:val="false"/>
          <w:color w:val="000000"/>
          <w:sz w:val="22"/>
        </w:rPr>
        <w:t>sudo killall -HUP mDNSResponder</w:t>
      </w:r>
    </w:p>
    <w:bookmarkEnd w:id="37"/>
    <w:bookmarkStart w:name="u59fbbf70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现在你再来试一下 git clone 命令，</w:t>
      </w:r>
    </w:p>
    <w:bookmarkEnd w:id="38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linuxmi.com/github-git-clone-suduman.html" TargetMode="External" Type="http://schemas.openxmlformats.org/officeDocument/2006/relationships/hyperlink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