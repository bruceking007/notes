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chatgpt docker部署web页面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TY2UZ" w:id="0"/>
      <w:r>
        <w:rPr>
          <w:rFonts w:ascii="宋体" w:hAnsi="Courier New" w:eastAsia="宋体"/>
          <w:color w:val="000000"/>
          <w:sz w:val="20"/>
        </w:rPr>
        <w:t/>
        <w:t>docker run \</w:t>
        <w:br/>
        <w:t>	--name chatgpt-web \</w:t>
        <w:br/>
        <w:t>	-p 3002:3002 \</w:t>
        <w:br/>
        <w:t>	--env OPENAI_API_KEY=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 \</w:t>
        <w:br/>
        <w:t>	--restart always \</w:t>
        <w:br/>
        <w:t>	-d chenzhaoyu94/chatgpt-web:latest</w:t>
        <w:br/>
      </w:r>
    </w:p>
    <w:bookmarkEnd w:id="0"/>
    <w:bookmarkStart w:name="u25eaed70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1"/>
    <w:bookmarkStart w:name="u109c8fa6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2"/>
    <w:bookmarkStart w:name="u486d97a5" w:id="3"/>
    <w:bookmarkEnd w:id="3"/>
    <w:bookmarkStart w:name="u13dd80d6" w:id="4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https://zhuanlan.zhihu.com/p/618974540</w:t>
        </w:r>
      </w:hyperlink>
    </w:p>
    <w:bookmarkEnd w:id="4"/>
    <w:bookmarkStart w:name="u4965bb58" w:id="5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https://blog.zmyos.com/docker-chatgpt.html</w:t>
        </w:r>
      </w:hyperlink>
    </w:p>
    <w:bookmarkEnd w:id="5"/>
    <w:bookmarkStart w:name="u27e035f8" w:id="6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https://github.com/Chanzhaoyu/chatgpt-web</w:t>
        </w:r>
      </w:hyperlink>
    </w:p>
    <w:bookmarkEnd w:id="6"/>
    <w:bookmarkStart w:name="u606f0fda" w:id="7"/>
    <w:bookmarkEnd w:id="7"/>
    <w:bookmarkStart w:name="u74f86813" w:id="8"/>
    <w:bookmarkEnd w:id="8"/>
    <w:bookmarkStart w:name="u944201ef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[root@fair-cluster-1 chatgpt]# vi docker-compose.yml</w:t>
      </w:r>
    </w:p>
    <w:bookmarkEnd w:id="9"/>
    <w:bookmarkStart w:name="u1293462c" w:id="10"/>
    <w:bookmarkEnd w:id="10"/>
    <w:bookmarkStart w:name="SBrwU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'3'</w:t>
        <w:br/>
        <w:t>services:</w:t>
        <w:br/>
        <w:t xml:space="preserve">  chatgpt-web:</w:t>
        <w:br/>
        <w:t xml:space="preserve">    container_name: chatgpt-web</w:t>
        <w:br/>
        <w:t xml:space="preserve">    image: chenzhaoyu94/chatgpt-web # 总是使用 latest ,更新时重新 pull 该 tag 镜像即可</w:t>
        <w:br/>
        <w:t xml:space="preserve">    restart: always</w:t>
        <w:br/>
        <w:t xml:space="preserve">    ports:</w:t>
        <w:br/>
        <w:t xml:space="preserve">      - 3002:3002</w:t>
        <w:br/>
        <w:t xml:space="preserve">    environment:</w:t>
        <w:br/>
        <w:t># 二选一 这里填上你自己的api_key即可</w:t>
        <w:br/>
        <w:t xml:space="preserve">      OPENAI_API_KEY: 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</w:t>
        <w:br/>
        <w:t># 二选一</w:t>
        <w:br/>
        <w:t># OPENAI_ACCESS_TOKEN: xxx</w:t>
        <w:br/>
        <w:t># API接口地址，可选，设置 OPENAI_API_KEY 时可用</w:t>
        <w:br/>
        <w:t># OPENAI_API_BASE_URL: xxx</w:t>
        <w:br/>
        <w:t># API模型，可选，设置 OPENAI_API_KEY 时可用，https://platform.openai.com/docs/models</w:t>
        <w:br/>
        <w:t># gpt-4, gpt-4-0314, gpt-4-32k, gpt-4-32k-0314, gpt-3.5-turbo, gpt-3.5-turbo-0301, text-davinci-003, text-davinci-002, code-davinci-002</w:t>
        <w:br/>
        <w:t>#      OPENAI_API_MODEL: gpt-4-0314</w:t>
        <w:br/>
        <w:t># 反向代理，可选</w:t>
        <w:br/>
        <w:t># API_REVERSE_PROXY: xxx</w:t>
        <w:br/>
        <w:t># 访问权限密钥，可选 推荐设置，这样就只有你自己和知道你的密钥的人可以访问这个服务，可以减少不必要的损失</w:t>
        <w:br/>
        <w:t xml:space="preserve">      AUTH_SECRET_KEY: zjh8108</w:t>
        <w:br/>
        <w:t># 每小时最大请求次数，可选，默认无限</w:t>
        <w:br/>
        <w:t xml:space="preserve">      MAX_REQUEST_PER_HOUR: 0</w:t>
        <w:br/>
        <w:t># 超时，单位毫秒，可选</w:t>
        <w:br/>
        <w:t xml:space="preserve">      TIMEOUT_MS: 60000</w:t>
        <w:br/>
        <w:t># Socks代理，可选，和 SOCKS_PROXY_PORT 一起时生效</w:t>
        <w:br/>
        <w:t># SOCKS_PROXY_HOST: xxx</w:t>
        <w:br/>
        <w:t># Socks代理端口，可选，和 SOCKS_PROXY_HOST 一起时生效</w:t>
        <w:br/>
        <w:t># SOCKS_PROXY_PORT: xxx</w:t>
        <w:br/>
        <w:t># HTTPS 代理，可选，支持 http，https，socks5</w:t>
        <w:br/>
        <w:t># HTTPS_PROXY: http://xxx:7890</w:t>
        <w:br/>
      </w:r>
    </w:p>
    <w:bookmarkEnd w:id="11"/>
    <w:bookmarkStart w:name="u9f8347e3" w:id="12"/>
    <w:bookmarkEnd w:id="12"/>
    <w:bookmarkStart w:name="u97fff7be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github原创配置</w:t>
      </w:r>
    </w:p>
    <w:bookmarkEnd w:id="13"/>
    <w:bookmarkStart w:name="V4BPK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'3'</w:t>
        <w:br/>
        <w:t/>
        <w:br/>
        <w:t>services:</w:t>
        <w:br/>
        <w:t xml:space="preserve">  app:</w:t>
        <w:br/>
        <w:t xml:space="preserve">    container_name: chatgpt-web</w:t>
        <w:br/>
        <w:t xml:space="preserve">    image: chenzhaoyu94/chatgpt-web # 总是使用latest,更新时重新pull该tag镜像即可</w:t>
        <w:br/>
        <w:t xml:space="preserve">    ports:</w:t>
        <w:br/>
        <w:t xml:space="preserve">      - 3002:3002</w:t>
        <w:br/>
        <w:t xml:space="preserve">    environment:</w:t>
        <w:br/>
        <w:t xml:space="preserve">      # 二选一</w:t>
        <w:br/>
        <w:t xml:space="preserve">      OPENAI_API_KEY:</w:t>
        <w:br/>
        <w:t xml:space="preserve">      # 二选一</w:t>
        <w:br/>
        <w:t xml:space="preserve">      OPENAI_ACCESS_TOKEN:</w:t>
        <w:br/>
        <w:t xml:space="preserve">      # API接口地址，可选，设置 OPENAI_API_KEY 时可用</w:t>
        <w:br/>
        <w:t xml:space="preserve">      OPENAI_API_BASE_URL:</w:t>
        <w:br/>
        <w:t xml:space="preserve">      # API模型，可选，设置 OPENAI_API_KEY 时可用</w:t>
        <w:br/>
        <w:t xml:space="preserve">      OPENAI_API_MODEL:</w:t>
        <w:br/>
        <w:t xml:space="preserve">      # 反向代理，可选</w:t>
        <w:br/>
        <w:t xml:space="preserve">      API_REVERSE_PROXY:</w:t>
        <w:br/>
        <w:t xml:space="preserve">      # 访问权限密钥，可选</w:t>
        <w:br/>
        <w:t xml:space="preserve">      AUTH_SECRET_KEY:</w:t>
        <w:br/>
        <w:t xml:space="preserve">      # 每小时最大请求次数，可选，默认无限</w:t>
        <w:br/>
        <w:t xml:space="preserve">      MAX_REQUEST_PER_HOUR: 0</w:t>
        <w:br/>
        <w:t xml:space="preserve">      # 超时，单位毫秒，可选</w:t>
        <w:br/>
        <w:t xml:space="preserve">      TIMEOUT_MS: 60000</w:t>
        <w:br/>
        <w:t xml:space="preserve">      # Socks代理，可选，和 SOCKS_PROXY_PORT 一起时生效</w:t>
        <w:br/>
        <w:t xml:space="preserve">      SOCKS_PROXY_HOST:</w:t>
        <w:br/>
        <w:t xml:space="preserve">      # Socks代理端口，可选，和 SOCKS_PROXY_HOST 一起时生效</w:t>
        <w:br/>
        <w:t xml:space="preserve">      SOCKS_PROXY_PORT:</w:t>
        <w:br/>
        <w:t xml:space="preserve">      # Socks代理用户名，可选，和 SOCKS_PROXY_HOST &amp; SOCKS_PROXY_PORT 一起时生效</w:t>
        <w:br/>
        <w:t xml:space="preserve">      SOCKS_PROXY_USERNAME:</w:t>
        <w:br/>
        <w:t xml:space="preserve">      # Socks代理密码，可选，和 SOCKS_PROXY_HOST &amp; SOCKS_PROXY_PORT 一起时生效</w:t>
        <w:br/>
        <w:t xml:space="preserve">      SOCKS_PROXY_PASSWORD:</w:t>
        <w:br/>
        <w:t xml:space="preserve">      # HTTPS_PROXY 代理，可选</w:t>
        <w:br/>
        <w:t xml:space="preserve">      HTTPS_PROXY:</w:t>
        <w:br/>
        <w:t xml:space="preserve">  nginx:</w:t>
        <w:br/>
        <w:t xml:space="preserve">    container_name: nginx</w:t>
        <w:br/>
        <w:t xml:space="preserve">    image: nginx:alpine</w:t>
        <w:br/>
        <w:t xml:space="preserve">    ports:</w:t>
        <w:br/>
        <w:t xml:space="preserve">      - '80:80'</w:t>
        <w:br/>
        <w:t xml:space="preserve">    expose:</w:t>
        <w:br/>
        <w:t xml:space="preserve">      - '80'</w:t>
        <w:br/>
        <w:t xml:space="preserve">    volumes:</w:t>
        <w:br/>
        <w:t xml:space="preserve">      - ./nginx/html:/usr/share/nginx/html</w:t>
        <w:br/>
        <w:t xml:space="preserve">      - ./nginx/nginx.conf:/etc/nginx/conf.d/default.conf</w:t>
        <w:br/>
        <w:t xml:space="preserve">    links:</w:t>
        <w:br/>
        <w:t xml:space="preserve">      - app</w:t>
        <w:br/>
      </w:r>
    </w:p>
    <w:bookmarkEnd w:id="1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zhuanlan.zhihu.com/p/618974540" TargetMode="External" Type="http://schemas.openxmlformats.org/officeDocument/2006/relationships/hyperlink"/><Relationship Id="rId5" Target="https://blog.zmyos.com/docker-chatgpt.html" TargetMode="External" Type="http://schemas.openxmlformats.org/officeDocument/2006/relationships/hyperlink"/><Relationship Id="rId6" Target="https://github.com/Chanzhaoyu/chatgpt-web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