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火狐浏览器更新版本之后总是在当前页面打开新链接覆盖掉原先内容</w:t>
      </w:r>
    </w:p>
    <w:p>
      <w:pPr>
        <w:pBdr>
          <w:left w:val="single" w:color="b0b0b0" w:sz="16" w:space="38"/>
        </w:pBdr>
        <w:spacing w:after="50" w:line="360" w:lineRule="auto" w:beforeLines="100"/>
        <w:ind w:left="0"/>
        <w:jc w:val="left"/>
      </w:pPr>
      <w:bookmarkStart w:name="u9623f947" w:id="0"/>
      <w:r>
        <w:rPr>
          <w:rFonts w:ascii="宋体" w:hAnsi="Times New Roman" w:eastAsia="宋体"/>
          <w:b w:val="false"/>
          <w:i w:val="false"/>
          <w:color w:val="808080"/>
          <w:sz w:val="22"/>
        </w:rPr>
        <w:t xml:space="preserve"> 打开一个新标签页，地址栏输入：about:config </w:t>
      </w:r>
    </w:p>
    <w:bookmarkEnd w:id="0"/>
    <w:bookmarkStart w:name="uf5e5fb2c" w:id="1"/>
    <w:p>
      <w:pPr>
        <w:pBdr>
          <w:left w:val="single" w:color="b0b0b0" w:sz="16" w:space="38"/>
        </w:pBdr>
        <w:spacing w:after="50" w:line="360" w:lineRule="auto" w:beforeLines="100"/>
        <w:ind w:left="0"/>
        <w:jc w:val="left"/>
      </w:pPr>
      <w:r>
        <w:rPr>
          <w:rFonts w:ascii="宋体" w:hAnsi="Times New Roman" w:eastAsia="宋体"/>
          <w:b w:val="false"/>
          <w:i w:val="false"/>
          <w:color w:val="808080"/>
          <w:sz w:val="22"/>
        </w:rPr>
        <w:t>接着，分别在</w:t>
      </w:r>
      <w:hyperlink r:id="rId4">
        <w:r>
          <w:rPr>
            <w:rFonts w:ascii="宋体" w:hAnsi="Times New Roman" w:eastAsia="宋体"/>
            <w:b w:val="false"/>
            <w:i w:val="false"/>
            <w:color w:val="0000ff"/>
            <w:sz w:val="22"/>
            <w:u w:val="single"/>
          </w:rPr>
          <w:t/>
        </w:r>
        <w:r>
          <w:rPr>
            <w:rFonts w:ascii="宋体" w:hAnsi="Times New Roman" w:eastAsia="宋体"/>
            <w:b w:val="false"/>
            <w:i w:val="false"/>
            <w:color w:val="0000ff"/>
            <w:sz w:val="22"/>
          </w:rPr>
          <w:t>搜索框</w:t>
        </w:r>
      </w:hyperlink>
      <w:r>
        <w:rPr>
          <w:rFonts w:ascii="宋体" w:hAnsi="Times New Roman" w:eastAsia="宋体"/>
          <w:b w:val="false"/>
          <w:i w:val="false"/>
          <w:color w:val="808080"/>
          <w:sz w:val="22"/>
        </w:rPr>
        <w:t>输入以下三个内容：browser.search.openintabbrowser.urlbar.openintabbrowser.tabs.loadBookmarksInTabs</w:t>
      </w:r>
    </w:p>
    <w:bookmarkEnd w:id="1"/>
    <w:bookmarkStart w:name="ub524811d" w:id="2"/>
    <w:p>
      <w:pPr>
        <w:pBdr>
          <w:left w:val="single" w:color="b0b0b0" w:sz="16" w:space="38"/>
        </w:pBdr>
        <w:spacing w:after="50" w:line="360" w:lineRule="auto" w:beforeLines="100"/>
        <w:ind w:left="0"/>
        <w:jc w:val="left"/>
      </w:pPr>
      <w:r>
        <w:rPr>
          <w:rFonts w:ascii="宋体" w:hAnsi="Times New Roman" w:eastAsia="宋体"/>
          <w:b w:val="false"/>
          <w:i w:val="false"/>
          <w:color w:val="808080"/>
          <w:sz w:val="22"/>
        </w:rPr>
        <w:t>依次将三个参数默认值 false 都改成 true</w:t>
      </w:r>
    </w:p>
    <w:bookmarkEnd w:id="2"/>
    <w:bookmarkStart w:name="u6138c62e" w:id="3"/>
    <w:bookmarkEnd w:id="3"/>
    <w:bookmarkStart w:name="ub8e3e4a4" w:id="4"/>
    <w:p>
      <w:pPr>
        <w:spacing w:after="50" w:line="360" w:lineRule="auto" w:beforeLines="100"/>
        <w:ind w:left="0"/>
        <w:jc w:val="left"/>
      </w:pPr>
      <w:hyperlink r:id="rId5">
        <w:r>
          <w:rPr>
            <w:rFonts w:ascii="宋体" w:hAnsi="Times New Roman" w:eastAsia="宋体"/>
            <w:b w:val="false"/>
            <w:i w:val="false"/>
            <w:color w:val="0000ff"/>
            <w:sz w:val="22"/>
            <w:u w:val="single"/>
          </w:rPr>
          <w:t/>
        </w:r>
        <w:r>
          <w:rPr>
            <w:rFonts w:ascii="宋体" w:hAnsi="Times New Roman" w:eastAsia="宋体"/>
            <w:b w:val="false"/>
            <w:i w:val="false"/>
            <w:color w:val="0000ff"/>
            <w:sz w:val="22"/>
          </w:rPr>
          <w:t>火狐浏览器更新版本之后总是在当前页面打开新链接覆盖掉原先内容</w:t>
        </w:r>
      </w:hyperlink>
    </w:p>
    <w:bookmarkEnd w:id="4"/>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 Id="rId4" Target="https://so.csdn.net/so/search?q=%E6%90%9C%E7%B4%A2%E6%A1%86&amp;spm=1001.2101.3001.7020" TargetMode="External" Type="http://schemas.openxmlformats.org/officeDocument/2006/relationships/hyperlink"/><Relationship Id="rId5" Target="https://blog.csdn.net/MisterYang93/article/details/118027981" TargetMode="External" Type="http://schemas.openxmlformats.org/officeDocument/2006/relationships/hyperlink"/></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