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让cp 和mv命令带进度条</w:t>
      </w:r>
    </w:p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a738e110" w:id="0"/>
      <w:r>
        <w:rPr>
          <w:rFonts w:ascii="宋体" w:hAnsi="Times New Roman" w:eastAsia="宋体"/>
          <w:b w:val="false"/>
          <w:i w:val="false"/>
          <w:color w:val="808080"/>
          <w:sz w:val="22"/>
        </w:rPr>
        <w:t>cp和mv命令是GNU coreutils的一部分。为了给其添加插件，需要下载器源码并编译安装。我们可以从GNU的软件ftp下载:</w:t>
      </w:r>
    </w:p>
    <w:bookmarkEnd w:id="0"/>
    <w:bookmarkStart w:name="eDNUd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下载coreutils</w:t>
      </w:r>
    </w:p>
    <w:bookmarkEnd w:id="1"/>
    <w:bookmarkStart w:name="zs8av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cd /usr/local/src</w:t>
        <w:br/>
        <w:t>curl -O http://ftp.gnu.org/gnu/coreutils/coreutils-9.1.tar.xz</w:t>
        <w:br/>
        <w:t>tar xvJf coreutils-9.1.tar.xz</w:t>
        <w:br/>
        <w:t>cd coreutils-9.1</w:t>
        <w:br/>
      </w:r>
    </w:p>
    <w:bookmarkEnd w:id="2"/>
    <w:bookmarkStart w:name="uece74eb6" w:id="3"/>
    <w:bookmarkEnd w:id="3"/>
    <w:bookmarkStart w:name="DeGJt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下载advcpmv补丁</w:t>
      </w:r>
    </w:p>
    <w:bookmarkEnd w:id="4"/>
    <w:bookmarkStart w:name="mmiNm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wget https://github.com/jarun/advcpmv/blob/master/advcpmv-0.9-9.1.patch</w:t>
        <w:br/>
      </w:r>
    </w:p>
    <w:bookmarkEnd w:id="5"/>
    <w:bookmarkStart w:name="RszqR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打补丁，实现进度条显示</w:t>
      </w:r>
    </w:p>
    <w:bookmarkEnd w:id="6"/>
    <w:bookmarkStart w:name="tsbes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$ yum -y install patch gcc gcc-c++ </w:t>
        <w:br/>
        <w:t>$ patch -p1 -i advcpmv-0.9-9.1.patch</w:t>
        <w:br/>
      </w:r>
    </w:p>
    <w:bookmarkEnd w:id="7"/>
    <w:bookmarkStart w:name="ub79e03ae" w:id="8"/>
    <w:bookmarkEnd w:id="8"/>
    <w:bookmarkStart w:name="o7DGz" w:id="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编译</w:t>
      </w:r>
    </w:p>
    <w:bookmarkEnd w:id="9"/>
    <w:bookmarkStart w:name="u36e9ace8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接下来对coreutils重新编译：</w:t>
      </w:r>
    </w:p>
    <w:bookmarkEnd w:id="10"/>
    <w:bookmarkStart w:name="uXReH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./configure</w:t>
        <w:br/>
        <w:t>make</w:t>
        <w:br/>
      </w:r>
    </w:p>
    <w:bookmarkEnd w:id="11"/>
    <w:bookmarkStart w:name="u18b39854" w:id="12"/>
    <w:p>
      <w:pPr>
        <w:spacing w:after="50" w:line="360" w:lineRule="auto" w:beforeLines="100"/>
        <w:ind w:left="0"/>
        <w:jc w:val="left"/>
      </w:pPr>
      <w:bookmarkStart w:name="ud3e6d9d7" w:id="13"/>
      <w:r>
        <w:rPr>
          <w:rFonts w:eastAsia="宋体" w:ascii="宋体"/>
        </w:rPr>
        <w:drawing>
          <wp:inline distT="0" distB="0" distL="0" distR="0">
            <wp:extent cx="5841999" cy="80595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1334" cy="10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uce71d339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根据提示，执行以下命令修改该错误。</w:t>
      </w:r>
    </w:p>
    <w:bookmarkEnd w:id="14"/>
    <w:bookmarkStart w:name="HX1D4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export FORCE_UNSAFE_CONFIGURE=1</w:t>
        <w:br/>
      </w:r>
    </w:p>
    <w:bookmarkEnd w:id="15"/>
    <w:bookmarkStart w:name="u4af20b79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然后再次运行“/configure”命令。</w:t>
      </w:r>
    </w:p>
    <w:bookmarkEnd w:id="16"/>
    <w:bookmarkStart w:name="rKHwq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./configure</w:t>
        <w:br/>
        <w:t>$ make</w:t>
        <w:br/>
      </w:r>
    </w:p>
    <w:bookmarkEnd w:id="17"/>
    <w:bookmarkStart w:name="u3a948a10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将打补丁生成的cp和mv命令的二进制文件复制到bin目录下 </w:t>
      </w:r>
    </w:p>
    <w:bookmarkEnd w:id="18"/>
    <w:bookmarkStart w:name="Y6ZRu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cp  /usr/local/bin/cp /usr/local/bin/cp.bak</w:t>
        <w:br/>
        <w:t>cp  /usr/local/bin/mv  /usr/local/bin/mv.bak</w:t>
        <w:br/>
        <w:t>cp src/cp /usr/local/bin/cp</w:t>
        <w:br/>
        <w:t>cp src/mv /usr/local/bin/mv</w:t>
        <w:br/>
      </w:r>
    </w:p>
    <w:bookmarkEnd w:id="19"/>
    <w:bookmarkStart w:name="pYQCu" w:id="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设置cp 和 mv 命令</w:t>
      </w:r>
    </w:p>
    <w:bookmarkEnd w:id="20"/>
    <w:bookmarkStart w:name="tC0hF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alias cp='cp -ig'</w:t>
        <w:br/>
        <w:t>alias mv='mv -ig</w:t>
        <w:br/>
      </w:r>
    </w:p>
    <w:bookmarkEnd w:id="21"/>
    <w:bookmarkStart w:name="ue447063b" w:id="22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https://blog.csdn.net/Nana8874/article/details/126730571</w:t>
        </w:r>
      </w:hyperlink>
    </w:p>
    <w:bookmarkEnd w:id="22"/>
    <w:bookmarkStart w:name="u3018c687" w:id="23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https://www.ahaoyw.com/article/765.html</w:t>
        </w:r>
      </w:hyperlink>
    </w:p>
    <w:bookmarkEnd w:id="2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blog.csdn.net/Nana8874/article/details/126730571" TargetMode="External" Type="http://schemas.openxmlformats.org/officeDocument/2006/relationships/hyperlink"/><Relationship Id="rId6" Target="https://www.ahaoyw.com/article/765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