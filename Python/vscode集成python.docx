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7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vscode集成python</w:t>
      </w:r>
    </w:p>
    <w:p>
      <w:pPr>
        <w:spacing w:after="50" w:line="360" w:lineRule="auto" w:beforeLines="100"/>
        <w:ind w:left="0"/>
        <w:jc w:val="left"/>
      </w:pPr>
      <w:bookmarkStart w:name="u673de87c" w:id="0"/>
      <w:hyperlink r:id="rId4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https://blog.csdn.net/rothchil/article/details/126684366</w:t>
        </w:r>
      </w:hyperlink>
    </w:p>
    <w:bookmarkEnd w:id="0"/>
    <w:bookmarkStart w:name="uea2a29bd" w:id="1"/>
    <w:p>
      <w:pPr>
        <w:spacing w:after="50" w:line="360" w:lineRule="auto" w:beforeLines="100"/>
        <w:ind w:left="0"/>
        <w:jc w:val="left"/>
      </w:pPr>
      <w:hyperlink r:id="rId5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https://zhuanlan.zhihu.com/p/548604321</w:t>
        </w:r>
      </w:hyperlink>
    </w:p>
    <w:bookmarkEnd w:id="1"/>
    <w:bookmarkStart w:name="u661408be" w:id="2"/>
    <w:p>
      <w:pPr>
        <w:spacing w:after="50" w:line="360" w:lineRule="auto" w:beforeLines="100"/>
        <w:ind w:left="0"/>
        <w:jc w:val="left"/>
      </w:pPr>
      <w:hyperlink r:id="rId6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https://blog.csdn.net/jcyanglol/article/details/122878407</w:t>
        </w:r>
      </w:hyperlink>
    </w:p>
    <w:bookmarkEnd w:id="2"/>
    <w:bookmarkStart w:name="u2b0cc6f0" w:id="3"/>
    <w:bookmarkEnd w:id="3"/>
    <w:bookmarkStart w:name="u66f21077" w:id="4"/>
    <w:bookmarkEnd w:id="4"/>
    <w:bookmarkStart w:name="u792a4696" w:id="5"/>
    <w:p>
      <w:pPr>
        <w:spacing w:after="50" w:line="360" w:lineRule="auto" w:beforeLines="100"/>
        <w:ind w:left="0"/>
        <w:jc w:val="left"/>
      </w:pPr>
      <w:bookmarkStart w:name="u7e396496" w:id="6"/>
      <w:r>
        <w:rPr>
          <w:rFonts w:eastAsia="宋体" w:ascii="宋体"/>
        </w:rPr>
        <w:drawing>
          <wp:inline distT="0" distB="0" distL="0" distR="0">
            <wp:extent cx="5842000" cy="300256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2666" cy="356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https://blog.csdn.net/rothchil/article/details/126684366" TargetMode="External" Type="http://schemas.openxmlformats.org/officeDocument/2006/relationships/hyperlink"/><Relationship Id="rId5" Target="https://zhuanlan.zhihu.com/p/548604321" TargetMode="External" Type="http://schemas.openxmlformats.org/officeDocument/2006/relationships/hyperlink"/><Relationship Id="rId6" Target="https://blog.csdn.net/jcyanglol/article/details/122878407" TargetMode="External" Type="http://schemas.openxmlformats.org/officeDocument/2006/relationships/hyperlink"/><Relationship Id="rId7" Target="media/document_image_rId7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