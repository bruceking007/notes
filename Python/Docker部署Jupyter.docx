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Docker部署Jupyter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k6wbE" w:id="0"/>
      <w:r>
        <w:rPr>
          <w:rFonts w:ascii="宋体" w:hAnsi="Times New Roman" w:eastAsia="宋体"/>
        </w:rPr>
        <w:t>拉取镜像</w:t>
      </w:r>
    </w:p>
    <w:bookmarkEnd w:id="0"/>
    <w:p>
      <w:pPr>
        <w:spacing w:after="50" w:line="360" w:lineRule="auto" w:beforeLines="100"/>
        <w:ind w:left="0"/>
        <w:jc w:val="left"/>
      </w:pPr>
      <w:bookmarkStart w:name="u22169466" w:id="1"/>
      <w:r>
        <w:rPr>
          <w:rFonts w:ascii="宋体" w:hAnsi="Times New Roman" w:eastAsia="宋体"/>
          <w:b w:val="false"/>
          <w:i w:val="false"/>
          <w:color w:val="000000"/>
          <w:sz w:val="22"/>
        </w:rPr>
        <w:t>docker pull jupyter/base-notebook</w:t>
      </w:r>
    </w:p>
    <w:bookmarkEnd w:id="1"/>
    <w:bookmarkStart w:name="e89xG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创建挂载目录</w:t>
      </w:r>
    </w:p>
    <w:bookmarkEnd w:id="2"/>
    <w:p>
      <w:pPr>
        <w:spacing w:after="50" w:line="360" w:lineRule="auto" w:beforeLines="100"/>
        <w:ind w:left="0"/>
        <w:jc w:val="left"/>
      </w:pPr>
      <w:bookmarkStart w:name="ub469be49" w:id="3"/>
      <w:r>
        <w:rPr>
          <w:rFonts w:ascii="宋体" w:hAnsi="Times New Roman" w:eastAsia="宋体"/>
          <w:b w:val="false"/>
          <w:i w:val="false"/>
          <w:color w:val="000000"/>
          <w:sz w:val="22"/>
        </w:rPr>
        <w:t>mkdir -p /opt/jupyter/jovyan</w:t>
      </w:r>
    </w:p>
    <w:bookmarkEnd w:id="3"/>
    <w:bookmarkStart w:name="ua88698dc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chmod 777 /opt/jupyter/jovyan</w:t>
      </w:r>
    </w:p>
    <w:bookmarkEnd w:id="4"/>
    <w:bookmarkStart w:name="iSFRD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运行实例</w:t>
      </w:r>
    </w:p>
    <w:bookmarkEnd w:id="5"/>
    <w:bookmarkStart w:name="I0xmX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run --name my-jupyter -d \</w:t>
        <w:br/>
        <w:t>-p 8118:8888 \</w:t>
        <w:br/>
        <w:t>-v /opt/jupyter/jovyan:/home/jovyan \</w:t>
        <w:br/>
        <w:t>jupyter/base-notebook</w:t>
        <w:br/>
      </w:r>
    </w:p>
    <w:bookmarkEnd w:id="6"/>
    <w:bookmarkStart w:name="zrGLv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访问地址（发现需要token）</w:t>
      </w:r>
    </w:p>
    <w:bookmarkEnd w:id="7"/>
    <w:bookmarkStart w:name="u40b8e885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http://{服务器IP}:8118</w:t>
      </w:r>
    </w:p>
    <w:bookmarkEnd w:id="8"/>
    <w:bookmarkStart w:name="u991c1159" w:id="9"/>
    <w:bookmarkEnd w:id="9"/>
    <w:bookmarkStart w:name="u0d7b5625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查询token（执行下面命令后?token=后面的就是token值）</w:t>
      </w:r>
    </w:p>
    <w:bookmarkEnd w:id="10"/>
    <w:p>
      <w:pPr>
        <w:spacing w:after="50" w:line="360" w:lineRule="auto" w:beforeLines="100"/>
        <w:ind w:left="0"/>
        <w:jc w:val="left"/>
      </w:pPr>
      <w:bookmarkStart w:name="ua9b472e2" w:id="11"/>
      <w:r>
        <w:rPr>
          <w:rFonts w:ascii="宋体" w:hAnsi="Times New Roman" w:eastAsia="宋体"/>
          <w:b w:val="false"/>
          <w:i w:val="false"/>
          <w:color w:val="000000"/>
          <w:sz w:val="22"/>
        </w:rPr>
        <w:t>docker exec -it my-jupyter jupyter notebook list</w:t>
      </w:r>
    </w:p>
    <w:bookmarkEnd w:id="11"/>
    <w:bookmarkStart w:name="u8f9ca196" w:id="12"/>
    <w:p>
      <w:pPr>
        <w:spacing w:after="50" w:line="360" w:lineRule="auto" w:beforeLines="100"/>
        <w:ind w:left="0"/>
        <w:jc w:val="left"/>
      </w:pPr>
      <w:bookmarkStart w:name="ufa251e35" w:id="13"/>
      <w:r>
        <w:rPr>
          <w:rFonts w:eastAsia="宋体" w:ascii="宋体"/>
        </w:rPr>
        <w:drawing>
          <wp:inline distT="0" distB="0" distL="0" distR="0">
            <wp:extent cx="5503334" cy="5293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3334" cy="5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gn7jS" w:id="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设置密码</w:t>
      </w:r>
    </w:p>
    <w:bookmarkEnd w:id="14"/>
    <w:p>
      <w:pPr>
        <w:spacing w:after="50" w:line="360" w:lineRule="auto" w:beforeLines="100"/>
        <w:ind w:left="0"/>
        <w:jc w:val="left"/>
      </w:pPr>
      <w:bookmarkStart w:name="u071e1503" w:id="15"/>
      <w:r>
        <w:rPr>
          <w:rFonts w:ascii="宋体" w:hAnsi="Times New Roman" w:eastAsia="宋体"/>
          <w:b w:val="false"/>
          <w:i w:val="false"/>
          <w:color w:val="000000"/>
          <w:sz w:val="22"/>
        </w:rPr>
        <w:t>docker exec -it my-jupyter jupyter notebook password</w:t>
      </w:r>
    </w:p>
    <w:bookmarkEnd w:id="15"/>
    <w:bookmarkStart w:name="ud1079412" w:id="16"/>
    <w:p>
      <w:pPr>
        <w:spacing w:after="50" w:line="360" w:lineRule="auto" w:beforeLines="100"/>
        <w:ind w:left="0"/>
        <w:jc w:val="left"/>
      </w:pPr>
      <w:bookmarkStart w:name="ue111d635" w:id="17"/>
      <w:r>
        <w:rPr>
          <w:rFonts w:eastAsia="宋体" w:ascii="宋体"/>
        </w:rPr>
        <w:drawing>
          <wp:inline distT="0" distB="0" distL="0" distR="0">
            <wp:extent cx="5621866" cy="95767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866" cy="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bookmarkStart w:name="u54846594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输入2次密码</w:t>
      </w:r>
    </w:p>
    <w:bookmarkEnd w:id="18"/>
    <w:bookmarkStart w:name="TRi3k" w:id="1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重启实例</w:t>
      </w:r>
    </w:p>
    <w:bookmarkEnd w:id="19"/>
    <w:p>
      <w:pPr>
        <w:spacing w:after="50" w:line="360" w:lineRule="auto" w:beforeLines="100"/>
        <w:ind w:left="0"/>
        <w:jc w:val="left"/>
      </w:pPr>
      <w:bookmarkStart w:name="u9107ca64" w:id="20"/>
      <w:r>
        <w:rPr>
          <w:rFonts w:ascii="宋体" w:hAnsi="Times New Roman" w:eastAsia="宋体"/>
          <w:b w:val="false"/>
          <w:i w:val="false"/>
          <w:color w:val="000000"/>
          <w:sz w:val="22"/>
        </w:rPr>
        <w:t>docker restart my-jupyter</w:t>
      </w:r>
    </w:p>
    <w:bookmarkEnd w:id="20"/>
    <w:bookmarkStart w:name="uc7fdf182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再次访问，输入密码即可登录</w:t>
      </w:r>
    </w:p>
    <w:bookmarkEnd w:id="21"/>
    <w:bookmarkStart w:name="u2ce87726" w:id="22"/>
    <w:bookmarkEnd w:id="22"/>
    <w:bookmarkStart w:name="cHQ2g" w:id="2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安装numpy、pandas</w:t>
      </w:r>
    </w:p>
    <w:bookmarkEnd w:id="23"/>
    <w:bookmarkStart w:name="ufd257f84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新建一个python3文件，执行pip install numpy 和 pip install pandas </w:t>
      </w:r>
    </w:p>
    <w:bookmarkEnd w:id="24"/>
    <w:bookmarkStart w:name="u8bd3acfc" w:id="25"/>
    <w:p>
      <w:pPr>
        <w:spacing w:after="50" w:line="360" w:lineRule="auto" w:beforeLines="100"/>
        <w:ind w:left="0"/>
        <w:jc w:val="left"/>
      </w:pPr>
      <w:bookmarkStart w:name="u34db4d2d" w:id="26"/>
      <w:r>
        <w:rPr>
          <w:rFonts w:eastAsia="宋体" w:ascii="宋体"/>
        </w:rPr>
        <w:drawing>
          <wp:inline distT="0" distB="0" distL="0" distR="0">
            <wp:extent cx="5842000" cy="157727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27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  <w:bookmarkStart w:name="u14a9c189" w:id="27"/>
      <w:r>
        <w:rPr>
          <w:rFonts w:eastAsia="宋体" w:ascii="宋体"/>
        </w:rPr>
        <w:drawing>
          <wp:inline distT="0" distB="0" distL="0" distR="0">
            <wp:extent cx="5841999" cy="300847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9466" cy="47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5"/>
    <w:bookmarkStart w:name="naZ8G" w:id="2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实例</w:t>
      </w:r>
    </w:p>
    <w:bookmarkEnd w:id="28"/>
    <w:bookmarkStart w:name="p7SNV" w:id="2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import pandas as pd</w:t>
        <w:br/>
        <w:t>import numpy as np</w:t>
        <w:br/>
        <w:t/>
        <w:br/>
        <w:t>dates = pd.date_range('20210101', periods=7) # 生成作为行索引的时间序列</w:t>
        <w:br/>
        <w:t>#print(dates)</w:t>
        <w:br/>
        <w:t>#print("--"*16)</w:t>
        <w:br/>
        <w:t># 使用随机生成的 numpy 数组作为数据，传入列索引 ABCD</w:t>
        <w:br/>
        <w:t xml:space="preserve">df = pd.DataFrame(np.random.randn(7,4), index=dates, columns=list('ABCD')) </w:t>
        <w:br/>
        <w:t>df</w:t>
        <w:br/>
      </w:r>
    </w:p>
    <w:bookmarkEnd w:id="29"/>
    <w:bookmarkStart w:name="u0eef0154" w:id="30"/>
    <w:p>
      <w:pPr>
        <w:spacing w:after="50" w:line="360" w:lineRule="auto" w:beforeLines="100"/>
        <w:ind w:left="0"/>
        <w:jc w:val="left"/>
      </w:pPr>
      <w:bookmarkStart w:name="u56798cfe" w:id="31"/>
      <w:r>
        <w:rPr>
          <w:rFonts w:eastAsia="宋体" w:ascii="宋体"/>
        </w:rPr>
        <w:drawing>
          <wp:inline distT="0" distB="0" distL="0" distR="0">
            <wp:extent cx="5842000" cy="184594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27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bookmarkEnd w:id="30"/>
    <w:bookmarkStart w:name="FyMbs" w:id="3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jupyter快捷键大全</w:t>
      </w:r>
    </w:p>
    <w:bookmarkEnd w:id="32"/>
    <w:bookmarkStart w:name="u111221e0" w:id="33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https://www.bilibili.com/read/cv11073600</w:t>
        </w:r>
      </w:hyperlink>
    </w:p>
    <w:bookmarkEnd w:id="33"/>
    <w:bookmarkStart w:name="NHfQ8" w:id="3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参考文档</w:t>
      </w:r>
    </w:p>
    <w:bookmarkEnd w:id="34"/>
    <w:bookmarkStart w:name="ue008bd05" w:id="35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https://blog.csdn.net/luckcxy/article/details/120287975</w:t>
        </w:r>
      </w:hyperlink>
    </w:p>
    <w:bookmarkEnd w:id="35"/>
    <w:bookmarkStart w:name="u51acf608" w:id="36"/>
    <w:p>
      <w:pP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https://blog.51cto.com/u_6364219/5061254</w:t>
        </w:r>
      </w:hyperlink>
    </w:p>
    <w:bookmarkEnd w:id="36"/>
    <w:bookmarkStart w:name="u8f23e130" w:id="37"/>
    <w:p>
      <w:pPr>
        <w:spacing w:after="50" w:line="360" w:lineRule="auto" w:beforeLines="100"/>
        <w:ind w:left="0"/>
        <w:jc w:val="left"/>
      </w:pP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https://www.wenjiangs.com/doc/avvvxhrx</w:t>
        </w:r>
      </w:hyperlink>
    </w:p>
    <w:bookmarkEnd w:id="37"/>
    <w:bookmarkStart w:name="u1af25bb3" w:id="38"/>
    <w:bookmarkEnd w:id="38"/>
    <w:bookmarkStart w:name="u82d7dcb0" w:id="39"/>
    <w:bookmarkEnd w:id="3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blog.csdn.net/luckcxy/article/details/120287975" TargetMode="External" Type="http://schemas.openxmlformats.org/officeDocument/2006/relationships/hyperlink"/><Relationship Id="rId11" Target="https://blog.51cto.com/u_6364219/5061254" TargetMode="External" Type="http://schemas.openxmlformats.org/officeDocument/2006/relationships/hyperlink"/><Relationship Id="rId12" Target="https://www.wenjiangs.com/doc/avvvxhrx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https://www.bilibili.com/read/cv11073600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