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shell输出信息同时显示到终端和保存到文件中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DVqyi" w:id="0"/>
      <w:r>
        <w:rPr>
          <w:rFonts w:ascii="宋体" w:hAnsi="Courier New" w:eastAsia="宋体"/>
          <w:color w:val="000000"/>
          <w:sz w:val="20"/>
        </w:rPr>
        <w:t/>
        <w:t>需要同时显示到终端和保存到文件中</w:t>
        <w:br/>
        <w:t xml:space="preserve">echo  “abck” |tee ./result.txt  显示到终端并覆盖文件  </w:t>
        <w:br/>
        <w:t/>
        <w:br/>
        <w:t>echo “abck” |tee -a ./result.txt  显示到终端并添加到日志文件末尾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