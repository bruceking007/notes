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mysql部署</w:t>
      </w:r>
    </w:p>
    <w:p>
      <w:pPr>
        <w:pStyle w:val="ne-codeblock"/>
        <w:pBdr>
          <w:top w:val="single" w:sz="4" w:space="1" w:color="404040" w:themeColor="text1"/>
          <w:left w:val="single" w:sz="4" w:space="4" w:color="404040" w:themeColor="text1"/>
          <w:bottom w:val="single" w:sz="4" w:space="1" w:color="404040" w:themeColor="text1"/>
          <w:right w:val="single" w:sz="4" w:space="4" w:color="404040" w:themeColor="text1"/>
        </w:pBdr>
        <w:shd w:color="auto" w:fill="F2F2F2" w:val="clear"/>
        <w:spacing w:after="50" w:line="360" w:lineRule="auto" w:beforeLines="100"/>
        <w:ind w:left="0"/>
        <w:jc w:val="left"/>
      </w:pPr>
      <w:bookmarkStart w:name="v9u32" w:id="0"/>
      <w:r>
        <w:rPr>
          <w:rFonts w:ascii="宋体" w:hAnsi="Courier New" w:eastAsia="宋体"/>
          <w:color w:val="000000"/>
          <w:sz w:val="20"/>
        </w:rPr>
        <w:t/>
        <w:t>#!/bin/bash</w:t>
        <w:br/>
        <w:t>#date:2021-11-23</w:t>
        <w:br/>
        <w:t>#desc: for mysql install</w:t>
        <w:br/>
        <w:t>#set -x</w:t>
        <w:br/>
        <w:t>script_dir=$(cd $(dirname $0) &amp;&amp; pwd)</w:t>
        <w:br/>
        <w:t>cd $script_dir</w:t>
        <w:br/>
        <w:t>read -p "请输入安装绝对路径（如 /home/data）：" istdir</w:t>
        <w:br/>
        <w:t/>
        <w:br/>
        <w:t>test ! -d ${istdir} &amp;&amp; mkdir ${istdir}</w:t>
        <w:br/>
        <w:t/>
        <w:br/>
        <w:t>blue() {</w:t>
        <w:br/>
        <w:t xml:space="preserve">    echo -e "\033[34m $1  \033[0m" &amp;&amp; sleep 1</w:t>
        <w:br/>
        <w:t>}</w:t>
        <w:br/>
        <w:t/>
        <w:br/>
        <w:t>red() {</w:t>
        <w:br/>
        <w:t xml:space="preserve">    echo -e "\033[31m $1  \033[0m" &amp;&amp; sleep 1</w:t>
        <w:br/>
        <w:t>}</w:t>
        <w:br/>
        <w:t/>
        <w:br/>
        <w:t>istMysql () {</w:t>
        <w:br/>
        <w:t>	#安装必要软件包</w:t>
        <w:br/>
        <w:t>	yum -y install numactl libaio bzip2</w:t>
        <w:br/>
        <w:t>	#创建相关目录</w:t>
        <w:br/>
        <w:t>	blue "创建相关目录"</w:t>
        <w:br/>
        <w:t>	mkdir -pv ${istdir}/mysql/{run,data,binlogs,log}</w:t>
        <w:br/>
        <w:t/>
        <w:br/>
        <w:t>	</w:t>
        <w:br/>
        <w:t>	blue "判断是否存在安装包"</w:t>
        <w:br/>
        <w:t>	if [ -f mysql-5.7.32-linux-glibc2.12-x86_64.tar.gz ];then</w:t>
        <w:br/>
        <w:t>		echo -e "\033[32m mysql-5.7.32-linux-glibc2.12-x86_64.tar.gz已存在 \033[0m"</w:t>
        <w:br/>
        <w:t>	else</w:t>
        <w:br/>
        <w:t>		echo -e "\033[32m mysql安装包不存在! 开始下载...... \033[0m" &amp;&amp; wget https://cdn.mysql.com/archives/mysql-5.7/mysql-5.7.32-linux-glibc2.12-x86_64.tar.gz</w:t>
        <w:br/>
        <w:t>	fi</w:t>
        <w:br/>
        <w:t>	</w:t>
        <w:br/>
        <w:t>	blue "解压并mv到指定目录"</w:t>
        <w:br/>
        <w:t>	tar -xzvf mysql-5.7.32-linux-glibc2.12-x86_64.tar.gz &amp;&amp; mv mysql-5.7.32-linux-glibc2.12-x86_64/* ${istdir}/mysql</w:t>
        <w:br/>
        <w:t>	</w:t>
        <w:br/>
        <w:t>	#添加环境变量</w:t>
        <w:br/>
        <w:t>	blue "添加环境变量"</w:t>
        <w:br/>
        <w:t>	echo "export PATH=$PATH:${istdir}/mysql/bin" &gt;&gt; /etc/profile</w:t>
        <w:br/>
        <w:t>	source /etc/profile</w:t>
        <w:br/>
        <w:t>	</w:t>
        <w:br/>
        <w:t>	#添加用户组, 创建mysql用户添加到mysql组</w:t>
        <w:br/>
        <w:t>	blue "添加用户组, 创建mysql用户添加到mysql组"</w:t>
        <w:br/>
        <w:t>	groupadd mysql</w:t>
        <w:br/>
        <w:t>	useradd -g mysql mysql</w:t>
        <w:br/>
        <w:t>	</w:t>
        <w:br/>
        <w:t>	#设置mysql文件夹权限</w:t>
        <w:br/>
        <w:t>	blue "设置mysql文件夹权限"</w:t>
        <w:br/>
        <w:t>	chown -R mysql.mysql ${istdir}/mysql/</w:t>
        <w:br/>
        <w:t>	#chown -R mysql.mysql /data/mysql/</w:t>
        <w:br/>
        <w:t>	</w:t>
        <w:br/>
        <w:t>	#mysql的服务脚本放到系统服务中</w:t>
        <w:br/>
        <w:t>	blue "mysql的服务脚本放到系统服务中"</w:t>
        <w:br/>
        <w:t>	cp -a ${istdir}/mysql/support-files/mysql.server  /etc/init.d/mysqld</w:t>
        <w:br/>
        <w:t>	</w:t>
        <w:br/>
        <w:t>	#配置文件修改</w:t>
        <w:br/>
        <w:t>	blue "my.cnf配置文件修改"</w:t>
        <w:br/>
        <w:t>	rm -f /etc/my.cnf</w:t>
        <w:br/>
        <w:t>cat &gt; /etc/my.cnf &lt;&lt; EOF</w:t>
        <w:br/>
        <w:t>[client]</w:t>
        <w:br/>
        <w:t>#character_set_client = utf8</w:t>
        <w:br/>
        <w:t>port = 3306</w:t>
        <w:br/>
        <w:t>socket = /sqldir/mysql/run/mysql.sock</w:t>
        <w:br/>
        <w:t/>
        <w:br/>
        <w:t xml:space="preserve">[mysqld] </w:t>
        <w:br/>
        <w:t xml:space="preserve">port = 3306 </w:t>
        <w:br/>
        <w:t>socket      = /sqldir/mysql/run/mysql.sock</w:t>
        <w:br/>
        <w:t xml:space="preserve">basedir = /sqldir/mysql                                                                                  </w:t>
        <w:br/>
        <w:t xml:space="preserve">datadir = /sqldir/mysql/data                                                                             </w:t>
        <w:br/>
        <w:t>pid-file = /sqldir/mysql/run/mysql.pid</w:t>
        <w:br/>
        <w:t xml:space="preserve">innodb_file_per_table = ON                                                                                                                                              </w:t>
        <w:br/>
        <w:t xml:space="preserve">log-error=/sqldir/mysql/log/mysql_error.log                                                              </w:t>
        <w:br/>
        <w:t>lower_case_table_names=1</w:t>
        <w:br/>
        <w:t>event_scheduler = 1</w:t>
        <w:br/>
        <w:t>autocommit = 1</w:t>
        <w:br/>
        <w:t>character_set_server = utf8</w:t>
        <w:br/>
        <w:t>skip_name_resolve = 1</w:t>
        <w:br/>
        <w:t>max_connections = 20000</w:t>
        <w:br/>
        <w:t>max_connect_errors = 100</w:t>
        <w:br/>
        <w:t>transaction_isolation = READ-COMMITTED</w:t>
        <w:br/>
        <w:t>explicit_defaults_for_timestamp = 1</w:t>
        <w:br/>
        <w:t>join_buffer_size = 8M #128GB</w:t>
        <w:br/>
        <w:t>tmp_table_size = 64M  #128GB</w:t>
        <w:br/>
        <w:t>max_allowed_packet = 128M #128GB</w:t>
        <w:br/>
        <w:t>interactive_timeout = 7200 #s</w:t>
        <w:br/>
        <w:t>wait_timeout = 7200  #s</w:t>
        <w:br/>
        <w:t>read_buffer_size = 4M</w:t>
        <w:br/>
        <w:t>read_rnd_buffer_size = 8M</w:t>
        <w:br/>
        <w:t>sort_buffer_size = 4M</w:t>
        <w:br/>
        <w:t/>
        <w:br/>
        <w:t>#slow_query</w:t>
        <w:br/>
        <w:t>slow_query_log=ON</w:t>
        <w:br/>
        <w:t>slow_query_log_file=/sqldir/mysql/log/mysql_slow_query.log</w:t>
        <w:br/>
        <w:t>long_query_time=2</w:t>
        <w:br/>
        <w:t/>
        <w:br/>
        <w:t>#log</w:t>
        <w:br/>
        <w:t>log_queries_not_using_indexes = 1</w:t>
        <w:br/>
        <w:t>log_slow_admin_statements = 1</w:t>
        <w:br/>
        <w:t>log_slow_slave_statements = 1</w:t>
        <w:br/>
        <w:t>log_throttle_queries_not_using_indexes = 10</w:t>
        <w:br/>
        <w:t>min_examined_row_limit = 100</w:t>
        <w:br/>
        <w:t>log_timestamps=system</w:t>
        <w:br/>
        <w:t/>
        <w:br/>
        <w:t>########replication settings########</w:t>
        <w:br/>
        <w:t>master_info_repository = TABLE</w:t>
        <w:br/>
        <w:t>sync_binlog = 1</w:t>
        <w:br/>
        <w:t xml:space="preserve">relay_log_recovery = 1b </w:t>
        <w:br/>
        <w:t/>
        <w:br/>
        <w:t>#innodb</w:t>
        <w:br/>
        <w:t>innodb_flush_log_at_trx_commit = 2</w:t>
        <w:br/>
        <w:t>innodb_buffer_pool_size = 72G #20-65% memory</w:t>
        <w:br/>
        <w:t>innodb_buffer_pool_instances = 8</w:t>
        <w:br/>
        <w:t>innodb_lru_scan_depth = 2000 #ssd下配置2000以上</w:t>
        <w:br/>
        <w:t>innodb_lock_wait_timeout = 60</w:t>
        <w:br/>
        <w:t>innodb_io_capacity_max = 8000 #ssd 8000</w:t>
        <w:br/>
        <w:t xml:space="preserve">innodb_io_capacity = 4000 </w:t>
        <w:br/>
        <w:t xml:space="preserve">innodb_flush_method = O_DIRECT </w:t>
        <w:br/>
        <w:t>innodb_file_format = Barracuda</w:t>
        <w:br/>
        <w:t>innodb_file_format_max = Barracuda</w:t>
        <w:br/>
        <w:t>innodb_flush_neighbors = 0 #ssd</w:t>
        <w:br/>
        <w:t>innodb_log_file_size = 140M</w:t>
        <w:br/>
        <w:t>innodb_log_buffer_size = 16M</w:t>
        <w:br/>
        <w:t>innodb_print_all_deadlocks = 1</w:t>
        <w:br/>
        <w:t>innodb_strict_mode = 1</w:t>
        <w:br/>
        <w:t>#innodb_log_group_home_dir = /sqldir/mysql/redolog/</w:t>
        <w:br/>
        <w:t>#innodb_undo_directory = /sqldir/mysql/undolog/</w:t>
        <w:br/>
        <w:t>#innodb_undo_log_truncate=1</w:t>
        <w:br/>
        <w:t>#innodb_max_undo_log_size=2G</w:t>
        <w:br/>
        <w:t/>
        <w:br/>
        <w:t/>
        <w:br/>
        <w:t/>
        <w:br/>
        <w:t>server-id=1022</w:t>
        <w:br/>
        <w:t>sql_mode = "STRICT_TRANS_TABLES,NO_ZERO_IN_DATE,NO_ZERO_DATE,ERROR_FOR_DIVISION_BY_ZERO,NO_AUTO_CREATE_USER,NO_ENGINE_SUBSTITUTION"</w:t>
        <w:br/>
        <w:t/>
        <w:br/>
        <w:t/>
        <w:br/>
        <w:t>#binlog</w:t>
        <w:br/>
        <w:t>log-bin=/sqldir/mysql/binlogs/mysql-bin.log</w:t>
        <w:br/>
        <w:t xml:space="preserve">log-slave-updates = 1  </w:t>
        <w:br/>
        <w:t>binlog-format=row</w:t>
        <w:br/>
        <w:t>sync-master-info = 1</w:t>
        <w:br/>
        <w:t>sync_binlog = 1 #ssd</w:t>
        <w:br/>
        <w:t>expire_logs_days = 10</w:t>
        <w:br/>
        <w:t xml:space="preserve">max_binlog_size = 100M </w:t>
        <w:br/>
        <w:t>log_bin_trust_function_creators=1</w:t>
        <w:br/>
        <w:t>binlog_gtid_simple_recovery=1</w:t>
        <w:br/>
        <w:t/>
        <w:br/>
        <w:t xml:space="preserve">#GTID </w:t>
        <w:br/>
        <w:t>gtid-mode=on</w:t>
        <w:br/>
        <w:t>enforce-gtid-consistency=on</w:t>
        <w:br/>
        <w:t>master-info-repository=TABLE</w:t>
        <w:br/>
        <w:t>relay-log-info-repository=TABLE</w:t>
        <w:br/>
        <w:t>slave-parallel-workers=0</w:t>
        <w:br/>
        <w:t>binlog-checksum=CRC32</w:t>
        <w:br/>
        <w:t>master-verify-checksum=1</w:t>
        <w:br/>
        <w:t>slave-sql-verify-checksum=1</w:t>
        <w:br/>
        <w:t>binlog-rows-query-log_events=1</w:t>
        <w:br/>
        <w:t>auto-increment-increment = 2</w:t>
        <w:br/>
        <w:t>auto-increment-offset = 1</w:t>
        <w:br/>
        <w:t>skip_slave_start=1</w:t>
        <w:br/>
        <w:t>log_slave_updates=1</w:t>
        <w:br/>
        <w:t>report-host=1.2.3.4</w:t>
        <w:br/>
        <w:t>report-port=33061</w:t>
        <w:br/>
        <w:t>EOF</w:t>
        <w:br/>
        <w:t>	totalmem=$(awk '/MemTotal/{total=$2}END{print (total)/1024/1024}'  /proc/meminfo)</w:t>
        <w:br/>
        <w:t>	ibps=$(awk -v x=${totalmem} -v y=0.65 'BEGIN{printf "%.0f\n",x*y}')</w:t>
        <w:br/>
        <w:t>	sed -i 's#innodb_buffer_pool_size = 72G#innodb_buffer_pool_size = '"$ibps"'G#g' /etc/my.cnf</w:t>
        <w:br/>
        <w:t>	</w:t>
        <w:br/>
        <w:t>	ip=`ip a|grep inet|grep global|awk '{print $2}'|awk -F/ '{print $1}'`</w:t>
        <w:br/>
        <w:t>	sed -i 's#report-host=1.2.3.4#report-host='"$ip"'#g' /etc/my.cnf</w:t>
        <w:br/>
        <w:t>	sed -i 's#\/sqldir#'"$istdir"'#g' /etc/my.cnf</w:t>
        <w:br/>
        <w:t>	</w:t>
        <w:br/>
        <w:t>	</w:t>
        <w:br/>
        <w:t>	#查看mysql文件权限</w:t>
        <w:br/>
        <w:t>	blue "查看mysql文件权限"</w:t>
        <w:br/>
        <w:t>	ls -l ${istdir}/mysql/</w:t>
        <w:br/>
        <w:t>	</w:t>
        <w:br/>
        <w:t>	#初始化数据库</w:t>
        <w:br/>
        <w:t>	blue "初始化数据库"</w:t>
        <w:br/>
        <w:t>	cd ${istdir}/mysql/bin/ &amp;&amp; ./mysqld --initialize --user=mysql --basedir=${istdir}/mysql/--datadir=${istdir}/mysql/data/</w:t>
        <w:br/>
        <w:t>	</w:t>
        <w:br/>
        <w:t>	#设置启动</w:t>
        <w:br/>
        <w:t>	blue "设置启动"</w:t>
        <w:br/>
        <w:t>	sleep 3</w:t>
        <w:br/>
        <w:t>	\cp -fv ${istdir}/mysql/support-files/mysql.server /etc/init.d/mysql &amp;&amp; chmod +x /etc/init.d/mysql</w:t>
        <w:br/>
        <w:t>	chkconfig --add mysql &amp;&amp; chkconfig --list mysql</w:t>
        <w:br/>
        <w:t>	</w:t>
        <w:br/>
        <w:t>	#touch  /data/mysql/mysqld.log &amp;&amp; chown mysql.mysql /data/mysql/mysqld.log</w:t>
        <w:br/>
        <w:t>	</w:t>
        <w:br/>
        <w:t>	#启动</w:t>
        <w:br/>
        <w:t>	blue "启动mysql"</w:t>
        <w:br/>
        <w:t>	service mysqld start</w:t>
        <w:br/>
        <w:t>	ps -ef|grep --color=auto mysql</w:t>
        <w:br/>
        <w:t>	</w:t>
        <w:br/>
        <w:t>	#临时密码</w:t>
        <w:br/>
        <w:t>	blue "临时密码"</w:t>
        <w:br/>
        <w:t>	DBPWD=$(grep 'temporary password' ${istdir}/mysql/log/mysql_error.log|awk '{print $NF}')</w:t>
        <w:br/>
        <w:t>	echo "$DBPWD" &gt; /tmp/pwtemp.txt &amp;&amp; echo -e "\033[32m mysql临时密码为:$DBPWD 并且	密码保存在/tmp/pwtemp.txt。\033[0m"</w:t>
        <w:br/>
        <w:t>	</w:t>
        <w:br/>
        <w:t>	#mysql路径指定</w:t>
        <w:br/>
        <w:t>	blue "mysql路径指定"</w:t>
        <w:br/>
        <w:t>	ln -sfv ${istdir}/mysql/bin/mysql /usr/bin/mysql</w:t>
        <w:br/>
        <w:t>}</w:t>
        <w:br/>
        <w:t/>
        <w:br/>
        <w:t>mdmycnf () {</w:t>
        <w:br/>
        <w:t>cat &gt;&gt; /etc/my.cnf &lt;&lt; EOF</w:t>
        <w:br/>
        <w:t/>
        <w:br/>
        <w:t>[mysqld_safe]</w:t>
        <w:br/>
        <w:t>malloc-lib=/usr/lib64/libjemalloc.so.1</w:t>
        <w:br/>
        <w:t>EOF</w:t>
        <w:br/>
        <w:t/>
        <w:br/>
        <w:t>blue "重启mysql并且验证jemalloc是否生效"</w:t>
        <w:br/>
        <w:t>service mysqld restart</w:t>
        <w:br/>
        <w:t>lsof -n |grep jemalloc|grep mysql</w:t>
        <w:br/>
        <w:t>}</w:t>
        <w:br/>
        <w:t/>
        <w:br/>
        <w:t>#部署jemalloc</w:t>
        <w:br/>
        <w:t>istJem () {</w:t>
        <w:br/>
        <w:t>	blue "部署jemalloc"</w:t>
        <w:br/>
        <w:t>	if test -d /usr/local/include/jemalloc;then</w:t>
        <w:br/>
        <w:t>		blue "jemalloc已部署"</w:t>
        <w:br/>
        <w:t>		red "检查是否设置软链接"</w:t>
        <w:br/>
        <w:t>		if test -f /usr/lib64/libjemalloc.so.1;then</w:t>
        <w:br/>
        <w:t>			blue "/usr/local/lib/libjemalloc.so.2 已软链接到 /usr/lib64/libjemalloc.so.1"</w:t>
        <w:br/>
        <w:t>			red "jemalloc已完整部署" &amp;&amp; mdmycnf &amp;&amp; exit</w:t>
        <w:br/>
        <w:t>		else</w:t>
        <w:br/>
        <w:t>			red "未设置软链接,接下来设置！" &amp;&amp; ln -sv /usr/local/lib/libjemalloc.so.2 /usr/lib64/libjemalloc.so.1</w:t>
        <w:br/>
        <w:t xml:space="preserve">            mdmycnf &amp;&amp; exit</w:t>
        <w:br/>
        <w:t>		fi</w:t>
        <w:br/>
        <w:t>	fi</w:t>
        <w:br/>
        <w:t>	</w:t>
        <w:br/>
        <w:t>	</w:t>
        <w:br/>
        <w:t>	blue "安装 autogen autoconf"</w:t>
        <w:br/>
        <w:t>	yum -y install autogen autoconf</w:t>
        <w:br/>
        <w:t>	</w:t>
        <w:br/>
        <w:t>	install () {</w:t>
        <w:br/>
        <w:t>		cd $script_dir &amp;&amp; tar -xf jemalloc-5.2.1.tar.bz2 &amp;&amp; cd jemalloc-5.2.1</w:t>
        <w:br/>
        <w:t>		./autogen.sh</w:t>
        <w:br/>
        <w:t>		make -j4</w:t>
        <w:br/>
        <w:t>		make install</w:t>
        <w:br/>
        <w:t>		ln -s /usr/local/lib/libjemalloc.so.2 /usr/lib64/libjemalloc.so.1</w:t>
        <w:br/>
        <w:t>		echo '/usr/local/lib' &gt; /etc/ld.so.conf.d/local.conf</w:t>
        <w:br/>
        <w:t>		ldconfig</w:t>
        <w:br/>
        <w:t>	}</w:t>
        <w:br/>
        <w:t>	</w:t>
        <w:br/>
        <w:t>	blue "下载and解压and部署"</w:t>
        <w:br/>
        <w:t xml:space="preserve">	if test -f jemalloc-5.2.1.tar.bz2;then </w:t>
        <w:br/>
        <w:t xml:space="preserve">		install </w:t>
        <w:br/>
        <w:t xml:space="preserve">	else </w:t>
        <w:br/>
        <w:t>		while true; do</w:t>
        <w:br/>
        <w:t>			#wget --no-check-certificate https://github.com/jemalloc/jemalloc/releases/download/5.2.1/jemalloc-5.2.1.tar.bz2</w:t>
        <w:br/>
        <w:t>			wget https://github.com/jemalloc/jemalloc/releases/download/5.2.1/jemalloc-5.2.1.tar.bz2 -O $script_dir/jemalloc-5.2.1.tar.bz2</w:t>
        <w:br/>
        <w:t xml:space="preserve">			if [ "$?" != 0 ];then </w:t>
        <w:br/>
        <w:t xml:space="preserve">				red "未下载成功，将继续尝试下载，请耐心等待！" </w:t>
        <w:br/>
        <w:t xml:space="preserve">			else </w:t>
        <w:br/>
        <w:t>				blue "下载成功,开始部署！"</w:t>
        <w:br/>
        <w:t>				install &amp;&amp; mdmycnf</w:t>
        <w:br/>
        <w:t>				break</w:t>
        <w:br/>
        <w:t>			fi</w:t>
        <w:br/>
        <w:t>		done</w:t>
        <w:br/>
        <w:t>	fi</w:t>
        <w:br/>
        <w:t>}</w:t>
        <w:br/>
        <w:t/>
        <w:br/>
        <w:t>main (){</w:t>
        <w:br/>
        <w:t>istMysql</w:t>
        <w:br/>
        <w:t>istJem</w:t>
        <w:br/>
        <w:t>}</w:t>
        <w:br/>
        <w:t/>
        <w:br/>
        <w:t>main "$@"</w:t>
        <w:br/>
        <w:t/>
        <w:br/>
      </w:r>
    </w:p>
    <w:bookmarkEnd w:id="0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