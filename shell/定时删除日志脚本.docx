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定时删除日志脚本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XsQsX" w:id="0"/>
      <w:r>
        <w:rPr>
          <w:rFonts w:ascii="宋体" w:hAnsi="Courier New" w:eastAsia="宋体"/>
          <w:color w:val="000000"/>
          <w:sz w:val="20"/>
        </w:rPr>
        <w:t/>
        <w:t>cat &gt; clean_log.sh &lt;&lt; EOF</w:t>
        <w:br/>
        <w:t>#!/bin/bah</w:t>
        <w:br/>
        <w:t>LOGDIR_ARR=(/data/xm_pmsn/logs)</w:t>
        <w:br/>
        <w:t>clean () {</w:t>
        <w:br/>
        <w:t xml:space="preserve">        for value in "${LOGDIR_ARR[@]}"</w:t>
        <w:br/>
        <w:t xml:space="preserve">        do</w:t>
        <w:br/>
        <w:t xml:space="preserve">                find ${value}/ -maxdepth 1 -mtime +30 |xargs rm -rf</w:t>
        <w:br/>
        <w:t xml:space="preserve">        done</w:t>
        <w:br/>
        <w:t>}</w:t>
        <w:br/>
        <w:t/>
        <w:br/>
        <w:t>main () {</w:t>
        <w:br/>
        <w:t xml:space="preserve">        clean </w:t>
        <w:br/>
        <w:t>}</w:t>
        <w:br/>
        <w:t/>
        <w:br/>
        <w:t>main "$@"</w:t>
        <w:br/>
        <w:t>EOF</w:t>
        <w:br/>
      </w:r>
    </w:p>
    <w:bookmarkEnd w:id="0"/>
    <w:bookmarkStart w:name="ud902bef6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添加定时任务</w:t>
      </w:r>
    </w:p>
    <w:bookmarkEnd w:id="1"/>
    <w:bookmarkStart w:name="Vbhpi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crontab -e</w:t>
        <w:br/>
        <w:t>00 00 * * * /bin/bash /opt/scripts/clean_log.sh</w:t>
        <w:br/>
      </w:r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