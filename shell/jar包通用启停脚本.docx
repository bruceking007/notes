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jar包通用启停脚本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O116h" w:id="0"/>
      <w:r>
        <w:rPr>
          <w:rFonts w:ascii="宋体" w:hAnsi="Courier New" w:eastAsia="宋体"/>
          <w:color w:val="000000"/>
          <w:sz w:val="20"/>
        </w:rPr>
        <w:t/>
        <w:t>#!/bin/bash</w:t>
        <w:br/>
        <w:t>jarNum=$(ls *.jar|wc -l)</w:t>
        <w:br/>
        <w:t>if [ $jarNum -eq 1 ];then</w:t>
        <w:br/>
        <w:t>	appName=$(ls *.jar)</w:t>
        <w:br/>
        <w:t>	</w:t>
        <w:br/>
        <w:t>	#开启前检查进程是否还在</w:t>
        <w:br/>
        <w:t>	count=$(ps -ef|grep $appName|grep java|wc -l)</w:t>
        <w:br/>
        <w:t>	[ $count -eq 1 ] &amp;&amp; echo -e "\033[36m $appName 进程还存在，请检查是否已经停掉进程! \033[0m" &amp;&amp; exit 1</w:t>
        <w:br/>
        <w:t>	</w:t>
        <w:br/>
        <w:t>	#进程不在则正常启</w:t>
        <w:br/>
        <w:t>	nohup java -jar $appName &amp;</w:t>
        <w:br/>
        <w:t>	count1=$(ps -ef|grep $appName|grep java|wc -l)</w:t>
        <w:br/>
        <w:t>	[ $count1 -eq 1 ] &amp;&amp; echo -e "\033[36m $appName 已开启运行! \033[0m"</w:t>
        <w:br/>
        <w:t>	sleep 2 &amp;&amp; tail -f nohup.out</w:t>
        <w:br/>
        <w:t>else</w:t>
        <w:br/>
        <w:t xml:space="preserve">        echo -e "\033[31m 当前路径下jar文件不唯一，请移走不相关jar文件。确保当前路径只有一个jar文件！\033[0m"</w:t>
        <w:br/>
        <w:t xml:space="preserve">        exit</w:t>
        <w:br/>
        <w:t>fi</w:t>
        <w:br/>
      </w:r>
    </w:p>
    <w:bookmarkEnd w:id="0"/>
    <w:bookmarkStart w:name="u74f3829c" w:id="1"/>
    <w:bookmarkEnd w:id="1"/>
    <w:bookmarkStart w:name="jcECV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jarNum=$(ls *.jar|wc -l)</w:t>
        <w:br/>
        <w:t>if [ $jarNum -eq 1 ];then</w:t>
        <w:br/>
        <w:t xml:space="preserve">        appName=$(ls *.jar)</w:t>
        <w:br/>
        <w:t xml:space="preserve">        ps -ef|grep $appName|grep java &amp;&amp; sleep 1</w:t>
        <w:br/>
        <w:t xml:space="preserve">        ps -ef|grep $appName|grep java|awk {'print $2'}|xargs kill -9</w:t>
        <w:br/>
        <w:t/>
        <w:br/>
        <w:t xml:space="preserve">        count=$(ps -ef|grep $appName|grep java|wc -l)</w:t>
        <w:br/>
        <w:t xml:space="preserve">        [ $count -eq 0 ] &amp;&amp; echo -e "\033[36m $appName 已停! \033[0m"</w:t>
        <w:br/>
        <w:t>else</w:t>
        <w:br/>
        <w:t xml:space="preserve">        echo -e "\033[31m 当前路径下jar文件不唯一，请移走不相关jar文件。确保当前路径只有一个jar文件！\033[0m"</w:t>
        <w:br/>
        <w:t xml:space="preserve">        exit</w:t>
        <w:br/>
        <w:t>fi</w:t>
        <w:br/>
      </w:r>
    </w:p>
    <w:bookmarkEnd w:id="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