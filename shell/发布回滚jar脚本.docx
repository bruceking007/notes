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发布回滚jar脚本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ogtj4" w:id="0"/>
      <w:r>
        <w:rPr>
          <w:rFonts w:ascii="宋体" w:hAnsi="Courier New" w:eastAsia="宋体"/>
          <w:color w:val="000000"/>
          <w:sz w:val="20"/>
        </w:rPr>
        <w:t/>
        <w:t>#!/bin/bash</w:t>
        <w:br/>
        <w:t>PROJECT=$1</w:t>
        <w:br/>
        <w:t>NOWDATE=$(date +%Y-%m-%d_%H-%M)</w:t>
        <w:br/>
        <w:t>JARDIR='/home/project/service'</w:t>
        <w:br/>
        <w:t>BAKDIR='/home/project/bak'</w:t>
        <w:br/>
        <w:t>if [ $# != 1 ] ; then</w:t>
        <w:br/>
        <w:t>echo "脚本用法:sh $0 项目名称"</w:t>
        <w:br/>
        <w:t>echo "例如:sh $0 system"</w:t>
        <w:br/>
        <w:t>exit 1;</w:t>
        <w:br/>
        <w:t>fi</w:t>
        <w:br/>
        <w:t>function publish () {</w:t>
        <w:br/>
        <w:t>	[ ! -d ${BAKDIR} ] &amp;&amp; mkdir -p ${BAKDIR}</w:t>
        <w:br/>
        <w:t xml:space="preserve">    [ ! -f *${PROJECT}*.jar ] &amp;&amp; echo "当前路径待更新的程序没有上传,请检查!" &amp;&amp; exit 1</w:t>
        <w:br/>
        <w:t xml:space="preserve">    [ ! -d ${JARDIR}/${PROJECT} ] &amp;&amp; echo "当前服务器未部署该应用,请检查!" &amp;&amp; exit 1</w:t>
        <w:br/>
        <w:t/>
        <w:br/>
        <w:t>	#删除之前的备份</w:t>
        <w:br/>
        <w:t>	rm -rf ./bak/*</w:t>
        <w:br/>
        <w:t>	</w:t>
        <w:br/>
        <w:t>	#备份</w:t>
        <w:br/>
        <w:t xml:space="preserve">    cp -av ${JARDIR}/${PROJECT}/*.jar ${BAKDIR}/ </w:t>
        <w:br/>
        <w:t>	</w:t>
        <w:br/>
        <w:t>	#更新</w:t>
        <w:br/>
        <w:t xml:space="preserve">    cp -av ./*${PROJECT}*.jar ${JARDIR}/${PROJECT}/</w:t>
        <w:br/>
        <w:t xml:space="preserve">    docker-compose rm -sfv ${PROJECT}</w:t>
        <w:br/>
        <w:t xml:space="preserve">    docker-compose up -d ${PROJECT}</w:t>
        <w:br/>
        <w:t>	</w:t>
        <w:br/>
        <w:t>	#删除更新文件</w:t>
        <w:br/>
        <w:t xml:space="preserve">    rm -f ./*${PROJECT}*.jar</w:t>
        <w:br/>
        <w:t>}</w:t>
        <w:br/>
        <w:t/>
        <w:br/>
        <w:t>main () {</w:t>
        <w:br/>
        <w:t xml:space="preserve">    publish</w:t>
        <w:br/>
        <w:t>}</w:t>
        <w:br/>
        <w:t/>
        <w:br/>
        <w:t>main "$@"</w:t>
        <w:br/>
        <w:t/>
        <w:br/>
      </w:r>
    </w:p>
    <w:bookmarkEnd w:id="0"/>
    <w:bookmarkStart w:name="u7d1c8002" w:id="1"/>
    <w:bookmarkEnd w:id="1"/>
    <w:bookmarkStart w:name="ATY1E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PROJECT=$1</w:t>
        <w:br/>
        <w:t>NOWDATE=$(date +%Y-%m-%d_%H-%M)</w:t>
        <w:br/>
        <w:t>JARDIR='/home/project/service'</w:t>
        <w:br/>
        <w:t>BAKDIR='/home/project/bak'</w:t>
        <w:br/>
        <w:t>if [ $# != 1 ] ; then</w:t>
        <w:br/>
        <w:t>echo "脚本用法:sh $0 项目名称"</w:t>
        <w:br/>
        <w:t>echo "例如:sh $0 system"</w:t>
        <w:br/>
        <w:t>exit 1;</w:t>
        <w:br/>
        <w:t>fi</w:t>
        <w:br/>
        <w:t/>
        <w:br/>
        <w:t>function rollback () {</w:t>
        <w:br/>
        <w:t xml:space="preserve">    [ ! -d ${JARDIR}/${PROJECT} ] &amp;&amp; echo "当前服务器未部署该应用,请检查!" &amp;&amp; exit 1</w:t>
        <w:br/>
        <w:t xml:space="preserve">    cp -av ${BAKDIR}/*${PROJECT}*.jar ${JARDIR}/${PROJECT}/</w:t>
        <w:br/>
        <w:t xml:space="preserve">    docker-compose rm -sfv ${PROJECT}</w:t>
        <w:br/>
        <w:t xml:space="preserve">    docker-compose up -d ${PROJECT}</w:t>
        <w:br/>
        <w:t>}</w:t>
        <w:br/>
        <w:t/>
        <w:br/>
        <w:t>main () {</w:t>
        <w:br/>
        <w:t xml:space="preserve">   rollback</w:t>
        <w:br/>
        <w:t>}</w:t>
        <w:br/>
        <w:t/>
        <w:br/>
        <w:t>main "$@"</w:t>
        <w:br/>
        <w:t/>
        <w:br/>
      </w:r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