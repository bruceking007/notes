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代码备份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Sjxc1" w:id="0"/>
      <w:r>
        <w:rPr>
          <w:rFonts w:ascii="宋体" w:hAnsi="Courier New" w:eastAsia="宋体"/>
          <w:color w:val="000000"/>
          <w:sz w:val="20"/>
        </w:rPr>
        <w:t/>
        <w:t>#!/bin/bash</w:t>
        <w:br/>
        <w:t>#date: 2019-07-01</w:t>
        <w:br/>
        <w:t>#desc: For code backup</w:t>
        <w:br/>
        <w:t>set -x</w:t>
        <w:br/>
        <w:t/>
        <w:br/>
        <w:t>date=`date +%F_%H%M%S`</w:t>
        <w:br/>
        <w:t>function codeBak () {</w:t>
        <w:br/>
        <w:t>	backDir='/data/backup/codebak'</w:t>
        <w:br/>
        <w:t>	mainDir='/data/projects'</w:t>
        <w:br/>
        <w:t/>
        <w:br/>
        <w:t>	arrJava=(prod_fubei_platform)</w:t>
        <w:br/>
        <w:t/>
        <w:br/>
        <w:t>	[ ! -d $backDir ] &amp;&amp; mkdir -p $backDir</w:t>
        <w:br/>
        <w:t/>
        <w:br/>
        <w:t>	for value in "${arrJava[@]}"</w:t>
        <w:br/>
        <w:t>	do</w:t>
        <w:br/>
        <w:t>		echo $value</w:t>
        <w:br/>
        <w:t>		if [ -d ${mainDir}/$value ];then</w:t>
        <w:br/>
        <w:t>			cd ${mainDir} &amp;&amp; tar czf $backDir/${value}_${date}.tar.gz --exclude=logs --exclude=*.bak --exclude=backup --exclude=*.gz --exclude=*.war --exclude=*.out ${value}</w:t>
        <w:br/>
        <w:t>			#find ${mainDir}/${value}/logs -type f -name "*" -mtime +14 -exec rm -f {} \;</w:t>
        <w:br/>
        <w:t>		fi</w:t>
        <w:br/>
        <w:t>	done</w:t>
        <w:br/>
        <w:t/>
        <w:br/>
        <w:t>	find $backDir/  -type f -name "*.gz" -mtime +7 -exec rm -rf {} \;</w:t>
        <w:br/>
        <w:t>	#chown -R tom.tom $backDir</w:t>
        <w:br/>
        <w:t>}</w:t>
        <w:br/>
        <w:t/>
        <w:br/>
        <w:t>function ngBak () {</w:t>
        <w:br/>
        <w:t>	backDir='/data/backup/ngbak'</w:t>
        <w:br/>
        <w:t>	mainDir='/data/infra'</w:t>
        <w:br/>
        <w:t/>
        <w:br/>
        <w:t>	[ ! -d $backDir ] &amp;&amp; mkdir -p $backDir</w:t>
        <w:br/>
        <w:t/>
        <w:br/>
        <w:t>	[ -d ${mainDir}/nginx ] &amp;&amp; cd ${mainDir} &amp;&amp; tar czf $backDir/nginx_${date}.tar.gz --exclude=log  nginx</w:t>
        <w:br/>
        <w:t xml:space="preserve">        find $backDir/  -type f -name "*.gz" -mtime +14 -exec rm -rf {} \;</w:t>
        <w:br/>
        <w:t>}</w:t>
        <w:br/>
        <w:t/>
        <w:br/>
        <w:t>main () {</w:t>
        <w:br/>
        <w:t>	codeBak</w:t>
        <w:br/>
        <w:t>	ngBak</w:t>
        <w:br/>
        <w:t>}</w:t>
        <w:br/>
        <w:t/>
        <w:br/>
        <w:t>main "$@"</w:t>
        <w:br/>
        <w:t/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