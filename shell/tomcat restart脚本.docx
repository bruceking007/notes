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tomcat restart脚本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hF57w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 Description: Restart tomcat</w:t>
        <w:br/>
        <w:t># Date: 2021-11-24</w:t>
        <w:br/>
        <w:t># Version: v1.0</w:t>
        <w:br/>
        <w:t/>
        <w:br/>
        <w:t>date=$(date +%F)</w:t>
        <w:br/>
        <w:t>export LANG=zh_CN.UTF-8</w:t>
        <w:br/>
        <w:t>CATALINA_BASE=$(dirname $(pwd))</w:t>
        <w:br/>
        <w:t/>
        <w:br/>
        <w:t>echo -e "\033[36m[$(date +'%F %T')] &gt;&gt;&gt; Tomcat begin to restart.\033[0m"</w:t>
        <w:br/>
        <w:t>$CATALINA_BASE/bin/shutdown.sh</w:t>
        <w:br/>
        <w:t/>
        <w:br/>
        <w:t># Kill all remaining processes</w:t>
        <w:br/>
        <w:t>pidList=$(ps aux | grep $CATALINA_BASE | grep -v grep | awk '{print $2}')</w:t>
        <w:br/>
        <w:t>for pid in $pidList; do</w:t>
        <w:br/>
        <w:t xml:space="preserve">    kill -9 $pid</w:t>
        <w:br/>
        <w:t xml:space="preserve">    echo -e "\033[36m[$(date +'%F %T')] &gt;&gt;&gt; Kill the process [$pid] successfully.\033[0m"</w:t>
        <w:br/>
        <w:t>done</w:t>
        <w:br/>
        <w:t/>
        <w:br/>
        <w:t>#while true; do</w:t>
        <w:br/>
        <w:t>#  if [ -d "$CATALINA_BASE/temp" ]; then</w:t>
        <w:br/>
        <w:t>#    rm -rf $CATALINA_BASE/temp</w:t>
        <w:br/>
        <w:t>#    sleep 1</w:t>
        <w:br/>
        <w:t>#  else</w:t>
        <w:br/>
        <w:t>#    echo "$CATALINA_BASE/temp rm successfully!"</w:t>
        <w:br/>
        <w:t>#    break</w:t>
        <w:br/>
        <w:t>#  fi</w:t>
        <w:br/>
        <w:t>#done</w:t>
        <w:br/>
        <w:t/>
        <w:br/>
        <w:t>rm -rf $CATALINA_BASE/work/*</w:t>
        <w:br/>
        <w:t>rm -rf $CATALINA_BASE/temp/*</w:t>
        <w:br/>
        <w:t/>
        <w:br/>
        <w:t>$CATALINA_BASE/bin/startup.sh</w:t>
        <w:br/>
        <w:t/>
        <w:br/>
        <w:t>tail -f ../logs/catalina.${date}.out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