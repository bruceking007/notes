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openssh 升级</w:t>
      </w:r>
    </w:p>
    <w:p>
      <w:pPr>
        <w:spacing w:after="50" w:line="360" w:lineRule="auto" w:beforeLines="100"/>
        <w:ind w:left="0"/>
        <w:jc w:val="left"/>
      </w:pPr>
      <w:bookmarkStart w:name="ucbc883eb" w:id="0"/>
      <w:r>
        <w:rPr>
          <w:rFonts w:ascii="宋体" w:hAnsi="Times New Roman" w:eastAsia="宋体"/>
          <w:b/>
          <w:i w:val="false"/>
          <w:color w:val="000000"/>
          <w:sz w:val="24"/>
        </w:rPr>
        <w:t>要先升级openssl（前提）</w:t>
      </w:r>
    </w:p>
    <w:bookmarkEnd w:id="0"/>
    <w:bookmarkStart w:name="u8c3f4cdb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./configure --help 可查看支持的编译参数</w:t>
      </w:r>
    </w:p>
    <w:bookmarkEnd w:id="1"/>
    <w:bookmarkStart w:name="u33700ccb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9.0不支持以下参数</w:t>
      </w:r>
    </w:p>
    <w:bookmarkEnd w:id="2"/>
    <w:bookmarkStart w:name="u9557b81b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configure: WARNING: unrecognized options: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--with-openssl-includes, --with-md5-passwords</w:t>
      </w:r>
    </w:p>
    <w:bookmarkEnd w:id="3"/>
    <w:bookmarkStart w:name="XySfh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if [ $UID -ne 0 ]; then</w:t>
        <w:br/>
        <w:t>echo "Superuser privileges are required to run this script."</w:t>
        <w:br/>
        <w:t>exit 1</w:t>
        <w:br/>
        <w:t>fi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upgrade_openssh () {</w:t>
        <w:br/>
        <w:t>	log_info "[-] update_openssh Configuring..." |tee -a ${LOGDIR}/${log_name}</w:t>
        <w:br/>
        <w:t>	#yum -y install gcc gcc-c++ glibc make autoconf openssl openssl-devel pcre-devel pam-devel |tee -a ${LOGDIR}/${log_name}</w:t>
        <w:br/>
        <w:t>	#yum install -y zlib* pam* zlib* |tee -a ${LOGDIR}/${log_name}</w:t>
        <w:br/>
        <w:t>	mv /etc/ssh{,.bak}</w:t>
        <w:br/>
        <w:t>	tar xf ${opensshVer}.tar.gz</w:t>
        <w:br/>
        <w:t><![CDATA[	#cd ${opensshVer} && ./configure --prefix=/usr/local/openssh --sysconfdir=/etc/ssh --with-openssl-includes=/usr/local/openssl/include --with-ssl-dir=/usr/local/openssl --with-zlib --with-md5-passwords --with-pam && make -j2 && make install]]></w:t>
        <w:br/>
        <w:t><![CDATA[	cd ${opensshVer} && ./configure --prefix=/usr/local/openssh --sysconfdir=/etc/ssh --with-ssl-dir=/usr/local/openssl --with-zlib --with-pam && make -j2 && make install]]></w:t>
        <w:br/>
        <w:t>	#先备份</w:t>
        <w:br/>
        <w:t xml:space="preserve">	mv /usr/sbin/sshd{,.bak} </w:t>
        <w:br/>
        <w:t>	mv /usr/bin/ssh{,.bak}</w:t>
        <w:br/>
        <w:t>	mv /usr/bin/ssh-keygen{,.bak}</w:t>
        <w:br/>
        <w:t>	#拷贝文件</w:t>
        <w:br/>
        <w:t>	\cp -av /usr/local/openssh/bin/ssh /usr/bin/ssh |tee -a ${LOGDIR}/${log_name}</w:t>
        <w:br/>
        <w:t>	\cp -av  /usr/local/openssh/bin/ssh-keygen /usr/bin/ssh-keygen |tee -a ${LOGDIR}/${log_name}</w:t>
        <w:br/>
        <w:t>	\cp -av  /usr/local/openssh/sbin/sshd /usr/sbin/sshd |tee -a ${LOGDIR}/${log_name}</w:t>
        <w:br/>
        <w:t>	#查看openssh当前版本</w:t>
        <w:br/>
        <w:t>	ssh -V |tee -a ${LOGDIR}/${log_name}</w:t>
        <w:br/>
        <w:t>	#重新启动openssh服务</w:t>
        <w:br/>
        <w:t>	#先停止服务</w:t>
        <w:br/>
        <w:t>	systemctl disable sshd --now |tee -a ${LOGDIR}/${log_name}</w:t>
        <w:br/>
        <w:t>	#备份文件</w:t>
        <w:br/>
        <w:t xml:space="preserve">	mv /usr/lib/systemd/system/sshd.service{,.bak} </w:t>
        <w:br/>
        <w:t>	#重载守护进程</w:t>
        <w:br/>
        <w:t>	systemctl daemon-reload |tee -a ${LOGDIR}/${log_name}</w:t>
        <w:br/>
        <w:t xml:space="preserve">	#复制配置文件 </w:t>
        <w:br/>
        <w:t>	cd ${sh_path}/${opensshVer}</w:t>
        <w:br/>
        <w:t>	cp -av contrib/redhat/sshd.init /etc/init.d/sshd |tee -a ${LOGDIR}/${log_name}</w:t>
        <w:br/>
        <w:t>	cp -av contrib/redhat/sshd.pam /etc/pam.d/sshd.pam |tee -a ${LOGDIR}/${log_name}</w:t>
        <w:br/>
        <w:t>	#\cp -av /etc/ssh.bak/sshd_config /etc/ssh/ |tee -a ${LOGDIR}/${log_name}</w:t>
        <w:br/>
        <w:t>	grep ^[a-Z] /etc/ssh.bak/sshd_config|egrep -v "Subsystem|AuthorizedKeysFile" &gt;&gt; /etc/ssh/sshd_config</w:t>
        <w:br/>
        <w:t>	#添加设置</w:t>
        <w:br/>
        <w:t>	chkconfig --add sshd |tee -a ${LOGDIR}/${log_name}</w:t>
        <w:br/>
        <w:t>	#重新开启服务</w:t>
        <w:br/>
        <w:t>	systemctl enable sshd --now |tee -a ${LOGDIR}/${log_name}</w:t>
        <w:br/>
        <w:t>	systemctl restart sshd</w:t>
        <w:br/>
        <w:t>	cd ${sh_path}</w:t>
        <w:br/>
        <w:t>	log_info "[*] update_openssh successful!" |tee -a ${LOGDIR}/${log_name}</w:t>
        <w:br/>
        <w:t>}</w:t>
        <w:br/>
        <w:t/>
        <w:br/>
        <w:t>check_openssh(){</w:t>
        <w:br/>
        <w:t>	log_name=check_openssh.log</w:t>
        <w:br/>
        <w:t>	succ_num=$(grep successful ${LOGDIR}/${log_name}|wc -l)</w:t>
        <w:br/>
        <w:t>		if [ ! -f ${LOGDIR}/${log_name} -o ${succ_num} -eq 0 ];then</w:t>
        <w:br/>
        <w:t>		while true;do</w:t>
        <w:br/>
        <w:t>			curl https://mirrors.aliyun.com/openssh/portable/ &gt; dwopenssh.log 2&gt;&amp;1</w:t>
        <w:br/>
        <w:t>			num=$(grep openssh-.*tar.gz dwopenssh.log|grep -v asc|wc -l)</w:t>
        <w:br/>
        <w:t xml:space="preserve">			if [ ${num} -le 0 ];then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opensshVer=$(grep openssh-.*tar.gz dwopenssh.log|grep -v asc|tail -n1|awk -F'"' '{print $4}'| awk -F . '{print $1"."$2}')</w:t>
        <w:br/>
        <w:t>				while true;do</w:t>
        <w:br/>
        <w:t>					wget --no-check-certificate https://mirrors.aliyun.com/openssh/portable/${opensshVer}.tar.gz 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upgrade_openssh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update_openssh Configuration already!...!"</w:t>
        <w:br/>
        <w:t>	fi</w:t>
        <w:br/>
        <w:t>}</w:t>
        <w:br/>
        <w:t/>
        <w:br/>
        <w:t>main (){</w:t>
        <w:br/>
        <w:t>	check_openssh</w:t>
        <w:br/>
        <w:t>}</w:t>
        <w:br/>
        <w:t/>
        <w:br/>
        <w:t>main "$@"</w:t>
        <w:br/>
      </w:r>
    </w:p>
    <w:bookmarkEnd w:id="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