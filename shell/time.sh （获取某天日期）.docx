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time.sh （获取某天日期）</w:t>
      </w:r>
    </w:p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bookmarkStart w:name="GiAbZ" w:id="0"/>
      <w:r>
        <w:rPr>
          <w:rFonts w:ascii="宋体" w:hAnsi="Courier New" w:eastAsia="宋体"/>
          <w:color w:val="000000"/>
          <w:sz w:val="20"/>
        </w:rPr>
        <w:t xml:space="preserve"/>
        <w:t>####昨天日期（1天以前）</w:t>
        <w:br/>
        <w:t xml:space="preserve">date -d last-day +%Y-%m-%d </w:t>
        <w:br/>
        <w:t>date -d "1 days ago" +%Y-%m-%d</w:t>
        <w:br/>
        <w:t>date -d '-1 days' +%Y-%m-%d</w:t>
        <w:br/>
        <w:t/>
        <w:br/>
        <w:t>####下周一日期</w:t>
        <w:br/>
        <w:t xml:space="preserve">date -d 'next monday' +%Y-%m-%d </w:t>
        <w:br/>
        <w:t/>
        <w:br/>
        <w:t>####明天日期</w:t>
        <w:br/>
        <w:t>date -d next-day +%Y-%m-%d</w:t>
        <w:br/>
        <w:t>date -d '1 days' +%Y-%m-%d</w:t>
        <w:br/>
        <w:t/>
        <w:br/>
        <w:t>####前天 （2天以前） ‘n days ago'  表示n天前的那一天</w:t>
        <w:br/>
        <w:t>date -d "2 days ago" +%Y-%m-%d</w:t>
        <w:br/>
        <w:t/>
        <w:br/>
        <w:t>####上个月的今天</w:t>
        <w:br/>
        <w:t>date -d last-month +%Y-%m-%d</w:t>
        <w:br/>
        <w:t/>
        <w:br/>
        <w:t>####下个月的今天</w:t>
        <w:br/>
        <w:t>date -d next-month +%Y-%m-%d</w:t>
        <w:br/>
        <w:t/>
        <w:br/>
        <w:t>###当前时间</w:t>
        <w:br/>
        <w:t>date +%Y-%m-%d_%H_%M_%S</w:t>
        <w:br/>
        <w:t/>
        <w:br/>
        <w:t>###注意 : 当你不希望出现无意义的 0 时(比如说 1999/03/07)，则可以在标记中插入 – 符号</w:t>
        <w:br/>
        <w:t>###比如说 date +%-H:%-M:%-S 会把时分秒中无意义的 0 给去掉，像是原本的 08:09:04 会变为 8:9:4。</w:t>
        <w:br/>
        <w:t>date +%Y%-m%-d</w:t>
        <w:br/>
        <w:t>##201766</w:t>
        <w:br/>
        <w:t/>
        <w:br/>
        <w:t>####################################################################</w:t>
        <w:br/>
        <w:t xml:space="preserve">日期方面 :  </w:t>
        <w:br/>
        <w:t xml:space="preserve">%a : 星期几 (Sun..Sat)  </w:t>
        <w:br/>
        <w:t xml:space="preserve">%A : 星期几 (Sunday..Saturday)  </w:t>
        <w:br/>
        <w:t xml:space="preserve">%b : 月份 (Jan..Dec)  </w:t>
        <w:br/>
        <w:t xml:space="preserve">%B : 月份 (January..December)  </w:t>
        <w:br/>
        <w:t xml:space="preserve">%c : 直接显示日期和时间  </w:t>
        <w:br/>
        <w:t xml:space="preserve">%d : 日 (01..31)  </w:t>
        <w:br/>
        <w:t xml:space="preserve">%D : 直接显示日期 (mm/dd/yy)  </w:t>
        <w:br/>
        <w:t xml:space="preserve">%h : 同 %b  </w:t>
        <w:br/>
        <w:t xml:space="preserve">%j : 一年中的第几天 (001..366)  </w:t>
        <w:br/>
        <w:t xml:space="preserve">%m : 月份 (01..12)  </w:t>
        <w:br/>
        <w:t xml:space="preserve">%U : 一年中的第几周 (00..53) (以 Sunday 为一周的第一天的情形)  </w:t>
        <w:br/>
        <w:t xml:space="preserve">%w : 一周中的第几天 (0..6)  </w:t>
        <w:br/>
        <w:t xml:space="preserve">%W : 一年中的第几周 (00..53) (以 Monday 为一周的第一天的情形)  </w:t>
        <w:br/>
        <w:t xml:space="preserve">%x : 直接显示日期 (mm/dd/yy)  </w:t>
        <w:br/>
        <w:t xml:space="preserve">%y : 年份的最后两位数字 (00.99)  </w:t>
        <w:br/>
        <w:t>%Y : 完整年份 (0000..9999)</w:t>
        <w:br/>
        <w:t/>
        <w:br/>
        <w:t xml:space="preserve">时间方面 :  </w:t>
        <w:br/>
        <w:t xml:space="preserve">% : 印出  </w:t>
        <w:br/>
        <w:t xml:space="preserve">% %n : 下一行  </w:t>
        <w:br/>
        <w:t xml:space="preserve">%t : 跳格  </w:t>
        <w:br/>
        <w:t xml:space="preserve">%H : 小时(00..23)  </w:t>
        <w:br/>
        <w:t xml:space="preserve">%I : 小时(01..12)  </w:t>
        <w:br/>
        <w:t xml:space="preserve">%k : 小时(0..23)  </w:t>
        <w:br/>
        <w:t xml:space="preserve">%l : 小时(1..12)  </w:t>
        <w:br/>
        <w:t xml:space="preserve">%M : 分钟(00..59)  </w:t>
        <w:br/>
        <w:t xml:space="preserve">%p : 显示本地 AM 或 PM  </w:t>
        <w:br/>
        <w:t xml:space="preserve">%r : 直接显示时间 (12 小时制，格式为 hh:mm:ss [AP]M)  </w:t>
        <w:br/>
        <w:t xml:space="preserve">%s : 从 1970 年 1 月 1 日 00:00:00 UTC 到目前为止的秒数 %S : 秒(00..61)  </w:t>
        <w:br/>
        <w:t xml:space="preserve">%T : 直接显示时间 (24 小时制)  </w:t>
        <w:br/>
        <w:t xml:space="preserve">%X : 相当于 %H:%M:%S  </w:t>
        <w:br/>
        <w:t xml:space="preserve">%Z : 显示时区  </w:t>
        <w:br/>
      </w:r>
    </w:p>
    <w:bookmarkEnd w:id="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