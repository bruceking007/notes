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备份目录按时间分类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IDAd9" w:id="0"/>
      <w:r>
        <w:rPr>
          <w:rFonts w:ascii="宋体" w:hAnsi="Courier New" w:eastAsia="宋体"/>
          <w:color w:val="000000"/>
          <w:sz w:val="20"/>
        </w:rPr>
        <w:t/>
        <w:t>#!/bin/bash</w:t>
        <w:br/>
        <w:t/>
        <w:br/>
        <w:t># 指定日志和切割后日志备份的目录</w:t>
        <w:br/>
        <w:t>YEAR=$(date +%Y)</w:t>
        <w:br/>
        <w:t>MONTH=$(date +%m)</w:t>
        <w:br/>
        <w:t>DAY=$(date +%d)</w:t>
        <w:br/>
        <w:t>YESTERDAY=$(date -d "yesterday" +%Y-%m-%d)</w:t>
        <w:br/>
        <w:t>#LOGS_PATH=/usr/docker-vol/nginx/logs</w:t>
        <w:br/>
        <w:t>LOGS_BAK_PATH=/nginx/logs-bak</w:t>
        <w:br/>
        <w:t/>
        <w:br/>
        <w:t># 得到1级目录名</w:t>
        <w:br/>
        <w:t>if [[ $(($DAY)) -eq 1 ]]</w:t>
        <w:br/>
        <w:t xml:space="preserve">  then</w:t>
        <w:br/>
        <w:t xml:space="preserve">    if [[ $(($MONTH)) -eq 1 ]]</w:t>
        <w:br/>
        <w:t xml:space="preserve">      then</w:t>
        <w:br/>
        <w:t xml:space="preserve">        LOGS_BAK_PATH=$LOGS_BAK_PATH/$((${YEAR}-1))-12</w:t>
        <w:br/>
        <w:t xml:space="preserve">    else</w:t>
        <w:br/>
        <w:t xml:space="preserve">      if [[ $(($MONTH)) -gt 10 ]]</w:t>
        <w:br/>
        <w:t xml:space="preserve">        then</w:t>
        <w:br/>
        <w:t xml:space="preserve">          LOGS_BAK_PATH=$LOGS_BAK_PATH/${YEAR}-$((${MONTH}-1))</w:t>
        <w:br/>
        <w:t xml:space="preserve">      else</w:t>
        <w:br/>
        <w:t xml:space="preserve">          LOGS_BAK_PATH=$LOGS_BAK_PATH/${YEAR}-0$((${MONTH}-1))</w:t>
        <w:br/>
        <w:t xml:space="preserve">      fi</w:t>
        <w:br/>
        <w:t xml:space="preserve">    fi</w:t>
        <w:br/>
        <w:t>else</w:t>
        <w:br/>
        <w:t xml:space="preserve">    LOGS_BAK_PATH=$LOGS_BAK_PATH/${YEAR}-${MONTH}</w:t>
        <w:br/>
        <w:t>fi</w:t>
        <w:br/>
        <w:t/>
        <w:br/>
        <w:t># 创建目录</w:t>
        <w:br/>
        <w:t>mkdir -p $LOGS_BAK_PATH/${YESTERDAY}</w:t>
        <w:br/>
      </w:r>
    </w:p>
    <w:bookmarkEnd w:id="0"/>
    <w:bookmarkStart w:name="u726c9b6d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https://hicode.club/articles/2019/08/19/1566199536056.html</w:t>
        </w:r>
      </w:hyperlink>
    </w:p>
    <w:bookmarkEnd w:id="1"/>
    <w:bookmarkStart w:name="ud3a315b3" w:id="2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https://blog.csdn.net/gulijiang2008/article/details/121974334</w:t>
        </w:r>
      </w:hyperlink>
    </w:p>
    <w:bookmarkEnd w:id="2"/>
    <w:bookmarkStart w:name="u4913ee3c" w:id="3"/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hicode.club/articles/2019/08/19/1566199536056.html" TargetMode="External" Type="http://schemas.openxmlformats.org/officeDocument/2006/relationships/hyperlink"/><Relationship Id="rId5" Target="https://blog.csdn.net/gulijiang2008/article/details/121974334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