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配置yum源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FiKcI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if [ $UID -ne 0 ]; then</w:t>
        <w:br/>
        <w:t>echo "Superuser privileges are required to run this script."</w:t>
        <w:br/>
        <w:t>exit 1</w:t>
        <w:br/>
        <w:t>fi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>main (){</w:t>
        <w:br/>
        <w:t>	add_repo</w:t>
        <w:br/>
        <w:t>}</w:t>
        <w:br/>
        <w:t/>
        <w:br/>
        <w:t>main "$@"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