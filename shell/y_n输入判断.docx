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y/n输入判断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GwA9k" w:id="0"/>
      <w:r>
        <w:rPr>
          <w:rFonts w:ascii="宋体" w:hAnsi="Courier New" w:eastAsia="宋体"/>
          <w:color w:val="000000"/>
          <w:sz w:val="20"/>
        </w:rPr>
        <w:t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</w:r>
    </w:p>
    <w:bookmarkEnd w:id="0"/>
    <w:bookmarkStart w:name="GmPyC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基于case匹配用户输入信息：</w:t>
      </w:r>
    </w:p>
    <w:bookmarkEnd w:id="1"/>
    <w:bookmarkStart w:name="VjeZv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[root@www.lutixia.cn ~]# cat case.sh</w:t>
        <w:br/>
        <w:t>#!/bin/bash</w:t>
        <w:br/>
        <w:t>#by lutixia</w:t>
        <w:br/>
        <w:t>​</w:t>
        <w:br/>
        <w:t xml:space="preserve">read -n1 -p "你是否想继续安装lnmp呢？ [Y/N] " answer </w:t>
        <w:br/>
        <w:t>case $answer in</w:t>
        <w:br/>
        <w:t># 匹配用户输入的大写Y或者小写y:</w:t>
        <w:br/>
        <w:t>Y|y)echo</w:t>
        <w:br/>
        <w:t xml:space="preserve">        echo "好的，正在安装lnmp..."</w:t>
        <w:br/>
        <w:t xml:space="preserve">        ;;</w:t>
        <w:br/>
        <w:t># 匹配用户输入的大写N或者小写n:</w:t>
        <w:br/>
        <w:t>N|n)echo</w:t>
        <w:br/>
        <w:t xml:space="preserve">        echo "好的，退出安装程序！"</w:t>
        <w:br/>
        <w:t xml:space="preserve">        exit</w:t>
        <w:br/>
        <w:t xml:space="preserve">        ;;</w:t>
        <w:br/>
        <w:t>esac</w:t>
        <w:br/>
      </w:r>
    </w:p>
    <w:bookmarkEnd w:id="2"/>
    <w:bookmarkStart w:name="Fad39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基于变量扩展与逻辑语法：</w:t>
      </w:r>
    </w:p>
    <w:bookmarkEnd w:id="3"/>
    <w:bookmarkStart w:name="CBCqB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[root@www.lutixia.cn ~]#  cat test2.sh </w:t>
        <w:br/>
        <w:t>#!/bin/bash</w:t>
        <w:br/>
        <w:t>#by lutixia</w:t>
        <w:br/>
        <w:t>​</w:t>
        <w:br/>
        <w:t># 定义一个小写的变量，即使用户输入大写字母也自动变为小写</w:t>
        <w:br/>
        <w:t>declare -l answer</w:t>
        <w:br/>
        <w:t># 限制用户输入一个字符：</w:t>
        <w:br/>
        <w:t>read -n1 -p "你是否想继续安装lnmp呢？ [Y/N] " answer</w:t>
        <w:br/>
        <w:t>​</w:t>
        <w:br/>
        <w:t># 设置answer变量默认值为y，即用户直接回车时，变量值为y</w:t>
        <w:br/>
        <w:t xml:space="preserve">[[ ${answer:="y"} = "y" ]] &amp;&amp; echo -e "\n好的，正在安装lnmp..." || echo -e  "\n好的，退出安装程序！" </w:t>
        <w:br/>
      </w:r>
    </w:p>
    <w:bookmarkEnd w:id="4"/>
    <w:bookmarkStart w:name="u80ed3001" w:id="5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https://zhuanlan.zhihu.com/p/451791889</w:t>
        </w:r>
      </w:hyperlink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451791889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