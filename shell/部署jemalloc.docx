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部署jemalloc</w:t>
      </w:r>
    </w:p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bookmarkStart w:name="rCmu1" w:id="0"/>
      <w:r>
        <w:rPr>
          <w:rFonts w:ascii="宋体" w:hAnsi="Courier New" w:eastAsia="宋体"/>
          <w:color w:val="000000"/>
          <w:sz w:val="20"/>
        </w:rPr>
        <w:t/>
        <w:t>#!/bin/bash</w:t>
        <w:br/>
        <w:t>export PATH=/usr/local/sbin:/usr/local/bin:/sbin:/bin:/usr/sbin:/usr/bin:/root/bin</w:t>
        <w:br/>
        <w:t/>
        <w:br/>
        <w:t>if [ $UID -ne 0 ]; then</w:t>
        <w:br/>
        <w:t>echo "Superuser privileges are required to run this script."</w:t>
        <w:br/>
        <w:t>exit 1</w:t>
        <w:br/>
        <w:t>fi</w:t>
        <w:br/>
        <w:t/>
        <w:br/>
        <w:t>log_err() {</w:t>
        <w:br/>
        <w:t xml:space="preserve">  printf "[$(date +'%Y-%m-%dT%H:%M:%S')]: \033[31mERROR: $@ \033[0m\n"</w:t>
        <w:br/>
        <w:t>}</w:t>
        <w:br/>
        <w:t/>
        <w:br/>
        <w:t>log_info() {</w:t>
        <w:br/>
        <w:t xml:space="preserve">  printf "[$(date +'%Y-%m-%dT%H:%M:%S')]: \033[32mINFO: $@ \033[0m\n"</w:t>
        <w:br/>
        <w:t>}</w:t>
        <w:br/>
        <w:t/>
        <w:br/>
        <w:t>log_warning() {</w:t>
        <w:br/>
        <w:t xml:space="preserve">  printf "[$(date +'%Y-%m-%dT%H:%M:%S')]: \033[33mWARNING: $@ \033[0m\n"</w:t>
        <w:br/>
        <w:t>}</w:t>
        <w:br/>
        <w:t/>
        <w:br/>
        <w:t>sh_path=$(cd `dirname $0`;pwd)</w:t>
        <w:br/>
        <w:t>LOGDIR=/var/log/init_record</w:t>
        <w:br/>
        <w:t>if [ ! -d ${LOGDIR} ];then  mkdir -vp ${LOGDIR}; fi</w:t>
        <w:br/>
        <w:t/>
        <w:br/>
        <w:t>ist_jemalloc () {</w:t>
        <w:br/>
        <w:t>		log_info "[-] ist_jemalloc Configuring..." |tee -a ${LOGDIR}/${log_name}</w:t>
        <w:br/>
        <w:t>		tar xf jemalloc-${jemallocVer}.tar.bz2 &amp;&amp; cd jemalloc-${jemallocVer}</w:t>
        <w:br/>
        <w:t>		./autogen.sh</w:t>
        <w:br/>
        <w:t>		make &amp;&amp; make install</w:t>
        <w:br/>
        <w:t>		ln -s /usr/local/lib/libjemalloc.so.2 /usr/lib64/libjemalloc.so.1</w:t>
        <w:br/>
        <w:t>		echo '/usr/local/lib' &gt; /etc/ld.so.conf.d/local.conf</w:t>
        <w:br/>
        <w:t>		ldconfig</w:t>
        <w:br/>
        <w:t>		cd ${sh_path}</w:t>
        <w:br/>
        <w:t>		log_info "[*] ist_jemalloc successful!" |tee -a ${LOGDIR}/${log_name}</w:t>
        <w:br/>
        <w:t>}</w:t>
        <w:br/>
        <w:t/>
        <w:br/>
        <w:t>check_jemalloc () {</w:t>
        <w:br/>
        <w:t>	log_name=ist_jemalloc.log</w:t>
        <w:br/>
        <w:t>	succ_num=$(grep successful ${LOGDIR}/${log_name}|wc -l)</w:t>
        <w:br/>
        <w:t>	if [ ! -f ${LOGDIR}/${log_name} -o ${succ_num} -eq 0 ];then</w:t>
        <w:br/>
        <w:t>		if test -d /usr/local/include/jemalloc;then</w:t>
        <w:br/>
        <w:t>			blue "jemalloc已部署"</w:t>
        <w:br/>
        <w:t>			log_info "[-] jemalloc已部署!" |tee -a ${LOGDIR}/${log_name}</w:t>
        <w:br/>
        <w:t>			log_info "[-] 设置jemalloc软链接!" |tee -a ${LOGDIR}/${log_name}</w:t>
        <w:br/>
        <w:t>			ln -sfv /usr/local/lib/libjemalloc.so.2 /usr/lib64/libjemalloc.so.1</w:t>
        <w:br/>
        <w:t>		else</w:t>
        <w:br/>
        <w:t>			log_info "[-] 安装 autogen autoconf!" |tee -a ${LOGDIR}/${log_name}</w:t>
        <w:br/>
        <w:t>			yum -y install autogen autoconf</w:t>
        <w:br/>
        <w:t>			while true;do</w:t>
        <w:br/>
        <w:t>				log_name=ist_jemalloc.log</w:t>
        <w:br/>
        <w:t>				curl https://github.com/jemalloc/jemalloc/releases &gt; dwjemalloc.log 2&gt;&amp;1</w:t>
        <w:br/>
        <w:t>				num=$(grep tar.bz2 dwjemalloc.log|wc -l)</w:t>
        <w:br/>
        <w:t xml:space="preserve">				if [ ${num} -le 0 ];then </w:t>
        <w:br/>
        <w:t>					echo "未获取到最新版本，将继续尝试下载，请耐心等待！" |tee -a ${LOGDIR}/${log_name}</w:t>
        <w:br/>
        <w:t xml:space="preserve">				else </w:t>
        <w:br/>
        <w:t>					echo "获取到最新版本,开始下载！" |tee -a ${LOGDIR}/${log_name}</w:t>
        <w:br/>
        <w:t>					jemallocVer=$(grep tar.bz2 dwjemalloc.log |head -n1|awk -F'"' '{print $2}'|awk -F / '{print $6}')</w:t>
        <w:br/>
        <w:t>					while true;do</w:t>
        <w:br/>
        <w:t>						wget --no-check-certificate https://github.com/jemalloc/jemalloc/releases/download/${jemallocVer}/jemalloc-${jemallocVer}.tar.bz2 |tee -a ${LOGDIR}/${log_name}</w:t>
        <w:br/>
        <w:t>						if [ "$?" != 0 ];then</w:t>
        <w:br/>
        <w:t>							echo "未下载成功，将继续尝试下载，请耐心等待！"  |tee -a ${LOGDIR}/${log_name}</w:t>
        <w:br/>
        <w:t xml:space="preserve">						else </w:t>
        <w:br/>
        <w:t>							echo "下载成功,开始部署！" |tee -a ${LOGDIR}/${log_name}</w:t>
        <w:br/>
        <w:t>							ist_jemalloc</w:t>
        <w:br/>
        <w:t>							break</w:t>
        <w:br/>
        <w:t>						fi</w:t>
        <w:br/>
        <w:t>					done</w:t>
        <w:br/>
        <w:t>					break</w:t>
        <w:br/>
        <w:t>				fi</w:t>
        <w:br/>
        <w:t>			done</w:t>
        <w:br/>
        <w:t>		fi</w:t>
        <w:br/>
        <w:t>	else</w:t>
        <w:br/>
        <w:t>		log_info "[*] ist_jemalloc Configuration already!...!"</w:t>
        <w:br/>
        <w:t>	fi</w:t>
        <w:br/>
        <w:t>}</w:t>
        <w:br/>
        <w:t/>
        <w:br/>
        <w:t>main(){</w:t>
        <w:br/>
        <w:t>	check_jemalloc</w:t>
        <w:br/>
        <w:t>}</w:t>
        <w:br/>
        <w:t xml:space="preserve">     </w:t>
        <w:br/>
        <w:t>main "$@"</w:t>
        <w:br/>
      </w:r>
    </w:p>
    <w:bookmarkEnd w:id="0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numbering.xml" Type="http://schemas.openxmlformats.org/officeDocument/2006/relationships/numbering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