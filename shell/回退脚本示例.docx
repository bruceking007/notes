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回退脚本示例</w:t>
      </w:r>
    </w:p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bookmarkStart w:name="FxXEy" w:id="0"/>
      <w:r>
        <w:rPr>
          <w:rFonts w:ascii="宋体" w:hAnsi="Courier New" w:eastAsia="宋体"/>
          <w:color w:val="000000"/>
          <w:sz w:val="20"/>
        </w:rPr>
        <w:t/>
        <w:t>#!/bin/bash</w:t>
        <w:br/>
        <w:t>RGB_YELLOW='\033[33m'</w:t>
        <w:br/>
        <w:t>RGB_BLUE='\033[34m'</w:t>
        <w:br/>
        <w:t>RGB_END='\033[0m'</w:t>
        <w:br/>
        <w:t/>
        <w:br/>
        <w:t>BACK_DIR="/data/backup/gateway/"  #备份路径</w:t>
        <w:br/>
        <w:t>DST_DIR="/data/aig_platform/service/gateway"  #部署路径</w:t>
        <w:br/>
        <w:t>YML_DIR="/data/aig_platform/service"  #docker-compose.yml 路径</w:t>
        <w:br/>
        <w:t/>
        <w:br/>
        <w:t>echo -e "${RGB_YELLOW}备份的内容如下: ${RGB_END}\n"</w:t>
        <w:br/>
        <w:t>ls -l ${BACK_DIR}|awk '{print $NF}'|egrep -v ^0   #列出已备份内容</w:t>
        <w:br/>
        <w:t/>
        <w:br/>
        <w:t>echo -ne "${RGB_BLUE}请输入要回退的文件: ${RGB_END}"</w:t>
        <w:br/>
        <w:t>read BACK_FILE</w:t>
        <w:br/>
        <w:t/>
        <w:br/>
        <w:t>echo -e "${RGB_BLUE}您已选择要回退的文件为: ${BACK_FILE} ${RGB_END}"</w:t>
        <w:br/>
        <w:t/>
        <w:br/>
        <w:t>echo -ne "${RGB_BLUE}请确认是否回退，输入y或者Y继续，其他任意键退出: ${RGB_END}"</w:t>
        <w:br/>
        <w:t>read CHOICE</w:t>
        <w:br/>
        <w:t/>
        <w:br/>
        <w:t>#回退函数</w:t>
        <w:br/>
        <w:t>rollback() {</w:t>
        <w:br/>
        <w:t xml:space="preserve">        echo -e "${RGB_BLUE}开始回退...${RGB_END}"</w:t>
        <w:br/>
        <w:t xml:space="preserve">        #cd ${BACK_DIR} &amp;&amp; cp -av ${BACK_FILE} ${DST_DIR}/</w:t>
        <w:br/>
        <w:t xml:space="preserve">        echo -e "${RGB_BLUE}开始重启应用...${RGB_END}"</w:t>
        <w:br/>
        <w:t xml:space="preserve">        #cd ${YML_DIR} &amp;&amp; docker-compose restart gateway</w:t>
        <w:br/>
        <w:t>}</w:t>
        <w:br/>
        <w:t/>
        <w:br/>
        <w:t/>
        <w:br/>
        <w:t>if [ "${CHOICE}" = "y" -o "${CHOICE}" = "Y" ]; then</w:t>
        <w:br/>
        <w:t xml:space="preserve">    #调用回退函数</w:t>
        <w:br/>
        <w:t xml:space="preserve">    rollback</w:t>
        <w:br/>
        <w:t>else</w:t>
        <w:br/>
        <w:t xml:space="preserve">    break</w:t>
        <w:br/>
        <w:t>fi</w:t>
        <w:br/>
      </w:r>
    </w:p>
    <w:bookmarkEnd w:id="0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