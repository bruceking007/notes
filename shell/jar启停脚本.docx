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jar启停脚本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NN8Y2" w:id="0"/>
      <w:r>
        <w:rPr>
          <w:rFonts w:ascii="宋体" w:hAnsi="Courier New" w:eastAsia="宋体"/>
          <w:color w:val="000000"/>
          <w:sz w:val="20"/>
        </w:rPr>
        <w:t/>
        <w:t>#!/bin/bash</w:t>
        <w:br/>
        <w:t>jarNum=$(ls /data/fzmtr/project/*.jar|wc -l)</w:t>
        <w:br/>
        <w:t>JAVA_OPTS="-Xms1G -Xmx8G -XX:MaxMetaspaceSize=512M -XX:MetaspaceSize=512M -XX:+UseG1GC -XX:MaxGCPauseMillis=200 -XX:ErrorFile=/data/fzmtr/project/logs/jvmlo/hs_err_pid%p.log -XX:HeapDumpPath=/data/fzmtr/project/logs/jvmlo/ -XX:+HeapDumpOnOutOfMemoryError"</w:t>
        <w:br/>
        <w:t/>
        <w:br/>
        <w:t>if [ $jarNum -eq 1 ];then</w:t>
        <w:br/>
        <w:t xml:space="preserve">        appName=$(cd /data/fzmtr/project &amp;&amp; ls *.jar)</w:t>
        <w:br/>
        <w:t xml:space="preserve">        </w:t>
        <w:br/>
        <w:t xml:space="preserve">        #开启前检查进程是否还在</w:t>
        <w:br/>
        <w:t xml:space="preserve">        count=$(ps -ef|grep $appName|grep java|wc -l)</w:t>
        <w:br/>
        <w:t xml:space="preserve">        [ $count -eq 1 ] &amp;&amp; echo -e "\033[36m $appName 进程还存在，请检查是否已经停掉进程! \033[0m" &amp;&amp; exit 1</w:t>
        <w:br/>
        <w:t xml:space="preserve">        </w:t>
        <w:br/>
        <w:t xml:space="preserve">        #进程不在则正常启</w:t>
        <w:br/>
        <w:t xml:space="preserve">        #nohup java -jar $appName &amp;</w:t>
        <w:br/>
        <w:t xml:space="preserve">        cd /data/fzmtr/project &amp;&amp; nohup /usr/lib/jdk/jdk1.8.0_351/bin/java $JAVA_OPTS -Dfile.encoding=UTF-8 -jar $appName --spring.profiles.active=prod &gt;/dev/null &amp;</w:t>
        <w:br/>
        <w:t xml:space="preserve">        count1=$(ps -ef|grep $appName|grep java|wc -l)</w:t>
        <w:br/>
        <w:t xml:space="preserve">        [ $count1 -eq 1 ] &amp;&amp; echo -e "\033[36m $appName 已开启运行! \033[0m"</w:t>
        <w:br/>
        <w:t xml:space="preserve">        sleep 2 &amp;&amp; tail -f /data/fzmtr/project/logs/platform-back/platform-back.log</w:t>
        <w:br/>
        <w:t>else</w:t>
        <w:br/>
        <w:t xml:space="preserve">        echo -e "\033[31m 当前路径下jar文件不唯一，请移走不相关jar文件。确保当前路径只有一个jar文件！\033[0m"</w:t>
        <w:br/>
        <w:t xml:space="preserve">        exit</w:t>
        <w:br/>
        <w:t>fi</w:t>
        <w:br/>
      </w:r>
    </w:p>
    <w:bookmarkEnd w:id="0"/>
    <w:bookmarkStart w:name="x6W2F" w:id="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#!/bin/bash</w:t>
        <w:br/>
        <w:t>jarNum=$(ls /data/fzmtr/project/*.jar|wc -l)</w:t>
        <w:br/>
        <w:t>if [ $jarNum -eq 1 ];then</w:t>
        <w:br/>
        <w:t xml:space="preserve">        appName=$(cd /data/fzmtr/project &amp;&amp; ls *.jar)</w:t>
        <w:br/>
        <w:t xml:space="preserve">        ps -ef|grep $appName|grep java &amp;&amp; sleep 1</w:t>
        <w:br/>
        <w:t xml:space="preserve">        ps -ef|grep $appName|grep java|awk {'print $2'}|xargs kill -9</w:t>
        <w:br/>
        <w:t/>
        <w:br/>
        <w:t xml:space="preserve">        count=$(ps -ef|grep $appName|grep java|wc -l)</w:t>
        <w:br/>
        <w:t xml:space="preserve">        [ $count -eq 0 ] &amp;&amp; echo -e "\033[36m $appName 已停! \033[0m"</w:t>
        <w:br/>
        <w:t>else</w:t>
        <w:br/>
        <w:t xml:space="preserve">        echo -e "\033[31m 当前路径下jar文件不唯一，请移走不相关jar文件。确保当前路径只有一个jar文件！\033[0m"</w:t>
        <w:br/>
        <w:t xml:space="preserve">        exit</w:t>
        <w:br/>
        <w:t>fi</w:t>
        <w:br/>
      </w:r>
    </w:p>
    <w:bookmarkEnd w:id="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