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ping检测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xG5P4" w:id="0"/>
      <w:r>
        <w:rPr>
          <w:rFonts w:ascii="宋体" w:hAnsi="Courier New" w:eastAsia="宋体"/>
          <w:color w:val="000000"/>
          <w:sz w:val="20"/>
        </w:rPr>
        <w:t/>
        <w:t>#! /bin/bash</w:t>
        <w:br/>
        <w:t>host=$1</w:t>
        <w:br/>
        <w:t>wait=$2</w:t>
        <w:br/>
        <w:t>if [ -z $host ]; then</w:t>
        <w:br/>
        <w:t>echo "Usage: `basename $0` [HOST]"</w:t>
        <w:br/>
        <w:t>exit 1</w:t>
        <w:br/>
        <w:t>fi</w:t>
        <w:br/>
        <w:t>if [ -z $wait ]; then</w:t>
        <w:br/>
        <w:t>wait=1</w:t>
        <w:br/>
        <w:t>fi</w:t>
        <w:br/>
        <w:t>let index=1</w:t>
        <w:br/>
        <w:t>let lost=0</w:t>
        <w:br/>
        <w:t>while :; do</w:t>
        <w:br/>
        <w:t/>
        <w:br/>
        <w:t xml:space="preserve">            result=`ping -W 1 -c 1 $host | grep 'bytes from '`</w:t>
        <w:br/>
        <w:t/>
        <w:br/>
        <w:t xml:space="preserve">            if [ $? -gt 0 ]; then</w:t>
        <w:br/>
        <w:t/>
        <w:br/>
        <w:t xml:space="preserve">                echo -e "$lost/$index - `date +'%Y/%m/%d %H:%M:%S'` - host $host is \033</w:t>
        <w:br/>
        <w:t/>
        <w:br/>
        <w:t xml:space="preserve">                [0;31mdown\033[0m"</w:t>
        <w:br/>
        <w:t/>
        <w:br/>
        <w:t xml:space="preserve">                let lost=$lost+1</w:t>
        <w:br/>
        <w:t/>
        <w:br/>
        <w:t xml:space="preserve">            else</w:t>
        <w:br/>
        <w:t/>
        <w:br/>
        <w:t xml:space="preserve">                echo -e "$lost/$index - `date +'%Y/%m/%d %H:%M:%S'` - host $host is \033[0;</w:t>
        <w:br/>
        <w:t/>
        <w:br/>
        <w:t xml:space="preserve">                32mok\033[0m -`echo $result | cut -d ':' -f 2`"</w:t>
        <w:br/>
        <w:t/>
        <w:br/>
        <w:t xml:space="preserve">                sleep $wait # avoid ping rain</w:t>
        <w:br/>
        <w:t/>
        <w:br/>
        <w:t xml:space="preserve">            fi</w:t>
        <w:br/>
        <w:t/>
        <w:br/>
        <w:t xml:space="preserve">            let index=$index+1</w:t>
        <w:br/>
        <w:t/>
        <w:br/>
        <w:t xml:space="preserve">        done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