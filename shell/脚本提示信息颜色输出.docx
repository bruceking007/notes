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脚本提示信息颜色输出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Fz42Q" w:id="0"/>
      <w:r>
        <w:rPr>
          <w:rFonts w:ascii="宋体" w:hAnsi="Courier New" w:eastAsia="宋体"/>
          <w:color w:val="000000"/>
          <w:sz w:val="20"/>
        </w:rPr>
        <w:t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#示例 log_info "[*] 安装常用的运维软件 "</w:t>
        <w:br/>
        <w:t/>
        <w:br/>
        <w:t>RGB_DANGER='\033[31;1m'</w:t>
        <w:br/>
        <w:t>RGB_WAIT='\033[37;2m'</w:t>
        <w:br/>
        <w:t>RGB_SUCCESS='\033[32m'</w:t>
        <w:br/>
        <w:t>RGB_WARNING='\033[33;1m'</w:t>
        <w:br/>
        <w:t>RGB_INFO='\033[36;1m'</w:t>
        <w:br/>
        <w:t>RGB_END='\033[0m'</w:t>
        <w:br/>
        <w:t/>
        <w:br/>
        <w:t>#示例 echo -e "${RGB_SUCCESS}Skip, no configuration needed${RGB_END}"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