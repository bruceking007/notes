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循环100次执行同一个命令，并统计执行状态与平均耗时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ammM1" w:id="0"/>
      <w:r>
        <w:rPr>
          <w:rFonts w:ascii="宋体" w:hAnsi="Courier New" w:eastAsia="宋体"/>
          <w:color w:val="000000"/>
          <w:sz w:val="20"/>
        </w:rPr>
        <w:t/>
        <w:t>#!/bin/bash</w:t>
        <w:br/>
        <w:t># 初始化变量</w:t>
        <w:br/>
        <w:t>total_time=0</w:t>
        <w:br/>
        <w:t>success_count=0</w:t>
        <w:br/>
        <w:t>failure_count=0</w:t>
        <w:br/>
        <w:t xml:space="preserve"> </w:t>
        <w:br/>
        <w:t># 循环执行命令100次</w:t>
        <w:br/>
        <w:t>for i in {1..200}</w:t>
        <w:br/>
        <w:t>do</w:t>
        <w:br/>
        <w:t xml:space="preserve">  start=$(date +%s.%N)</w:t>
        <w:br/>
        <w:t xml:space="preserve">  # 执行命令，并判断执行状态</w:t>
        <w:br/>
        <w:t xml:space="preserve">  if curl http://localhost:8300/veg/pusher/repushError?typeCode=Trans -X POST -d '{"hello": "world"}' --header "Content-Type: application/json"; then</w:t>
        <w:br/>
        <w:t xml:space="preserve">  #if sleep 3; then</w:t>
        <w:br/>
        <w:t xml:space="preserve">    end=$(date +%s.%N)</w:t>
        <w:br/>
        <w:t xml:space="preserve">    dur=$(echo "$end - $start" | bc)</w:t>
        <w:br/>
        <w:t xml:space="preserve">    success_count=$((success_count+1))</w:t>
        <w:br/>
        <w:t xml:space="preserve">    echo "第 $i 次执行成功，耗时: $dur"</w:t>
        <w:br/>
        <w:t xml:space="preserve">    echo "第 $i 次执行成功，耗时: $dur" &gt;&gt;  excute.log</w:t>
        <w:br/>
        <w:t xml:space="preserve">  fi</w:t>
        <w:br/>
        <w:t>done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