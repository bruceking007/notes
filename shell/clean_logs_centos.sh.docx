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clean_logs_centos.sh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IfeN4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## clean_logs  2016-09-02</w:t>
        <w:br/>
        <w:t>## http://www.aqzt.com</w:t>
        <w:br/>
        <w:t>## email: ppabc@qq.com</w:t>
        <w:br/>
        <w:t>## robert yu</w:t>
        <w:br/>
        <w:t>## centos 6</w:t>
        <w:br/>
        <w:t/>
        <w:br/>
        <w:t>rm -rf /var/log/audit/audit.*</w:t>
        <w:br/>
        <w:t>rm -rf /var/log/secure-*</w:t>
        <w:br/>
        <w:t>rm -rf /var/log/messages-*</w:t>
        <w:br/>
        <w:t>rm -rf /var/log/spooler-*</w:t>
        <w:br/>
        <w:t>rm -rf /var/log/yum.log-*</w:t>
        <w:br/>
        <w:t>rm -rf /var/log/maillog-*</w:t>
        <w:br/>
        <w:t>rm -rf /var/log/cron-*</w:t>
        <w:br/>
        <w:t>rm -rf /var/log/btmp-*</w:t>
        <w:br/>
        <w:t>rm -rf /var/log/dracut.log-*</w:t>
        <w:br/>
        <w:t>rm -rf /var/log/dmesg.old</w:t>
        <w:br/>
        <w:t/>
        <w:br/>
        <w:t>cat /dev/null &gt; /root/.bash_history</w:t>
        <w:br/>
        <w:t>cat /dev/null &gt; /var/log/anaconda.syslog</w:t>
        <w:br/>
        <w:t>cat /dev/null &gt; /var/log/anaconda.xlog</w:t>
        <w:br/>
        <w:t>cat /dev/null &gt; /var/log/dmesg</w:t>
        <w:br/>
        <w:t>cat /dev/null &gt; /var/log/lastlog</w:t>
        <w:br/>
        <w:t>cat /dev/null &gt; /var/log/syslog</w:t>
        <w:br/>
        <w:t>cat /dev/null &gt; /var/log/wtmp</w:t>
        <w:br/>
        <w:t>cat /dev/null &gt; /var/log/btmp</w:t>
        <w:br/>
        <w:t>cat /dev/null &gt; /var/log/maillog</w:t>
        <w:br/>
        <w:t>cat /dev/null &gt; /var/log/messages</w:t>
        <w:br/>
        <w:t>cat /dev/null &gt; /var/log/maillog</w:t>
        <w:br/>
        <w:t>cat /dev/null &gt; /var/log/secure</w:t>
        <w:br/>
        <w:t>cat /dev/null &gt; /var/log/cron</w:t>
        <w:br/>
        <w:t>history -c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