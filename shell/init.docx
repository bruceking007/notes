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init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nEVl2" w:id="0"/>
      <w:r>
        <w:rPr>
          <w:rFonts w:ascii="宋体" w:hAnsi="Courier New" w:eastAsia="宋体"/>
          <w:color w:val="000000"/>
          <w:sz w:val="20"/>
        </w:rPr>
        <w:t/>
        <w:t>#!/bin/bash</w:t>
        <w:br/>
        <w:t>export PATH=/usr/local/sbin:/usr/local/bin:/sbin:/bin:/usr/sbin:/usr/bin:/root/bin</w:t>
        <w:br/>
        <w:t/>
        <w:br/>
        <w:t>if [ $UID -ne 0 ]; then</w:t>
        <w:br/>
        <w:t>echo "Superuser privileges are required to run this script."</w:t>
        <w:br/>
        <w:t>exit 1</w:t>
        <w:br/>
        <w:t>fi</w:t>
        <w:br/>
        <w:t/>
        <w:br/>
        <w:t># [配置备份目录]</w:t>
        <w:br/>
        <w:t>BACKUPDIR=/var/log/.backups</w:t>
        <w:br/>
        <w:t>if [ ! -d ${BACKUPDIR} ];then  mkdir -vp ${BACKUPDIR}; fi</w:t>
        <w:br/>
        <w:t/>
        <w:br/>
        <w:t># [配置记录目录]</w:t>
        <w:br/>
        <w:t>HISDIR=/var/log/.history</w:t>
        <w:br/>
        <w:t>if [ ! -d ${HISDIR} ];then  mkdir -vp ${HISDIR}; fi</w:t>
        <w:br/>
        <w:t/>
        <w:br/>
        <w:t>log_err() {</w:t>
        <w:br/>
        <w:t xml:space="preserve">  printf "[$(date +'%Y-%m-%dT%H:%M:%S')]: \033[31mERROR: $@ \033[0m\n"</w:t>
        <w:br/>
        <w:t>}</w:t>
        <w:br/>
        <w:t/>
        <w:br/>
        <w:t>log_info() {</w:t>
        <w:br/>
        <w:t xml:space="preserve">  printf "[$(date +'%Y-%m-%dT%H:%M:%S')]: \033[32mINFO: $@ \033[0m\n"</w:t>
        <w:br/>
        <w:t>}</w:t>
        <w:br/>
        <w:t/>
        <w:br/>
        <w:t>log_warning() {</w:t>
        <w:br/>
        <w:t xml:space="preserve">  printf "[$(date +'%Y-%m-%dT%H:%M:%S')]: \033[33mWARNING: $@ \033[0m\n"</w:t>
        <w:br/>
        <w:t>}</w:t>
        <w:br/>
        <w:t/>
        <w:br/>
        <w:t>RGB_DANGER='\033[31;1m'</w:t>
        <w:br/>
        <w:t>RGB_WAIT='\033[37;2m'</w:t>
        <w:br/>
        <w:t>RGB_SUCCESS='\033[32m'</w:t>
        <w:br/>
        <w:t>RGB_WARNING='\033[33;1m'</w:t>
        <w:br/>
        <w:t>RGB_INFO='\033[36;1m'</w:t>
        <w:br/>
        <w:t>RGB_END='\033[0m'</w:t>
        <w:br/>
        <w:t/>
        <w:br/>
        <w:t>CHECK_CENTOS=$( cat /etc/redhat-release|sed -r 's/.* ([0-9]+)\..*/\1/' )</w:t>
        <w:br/>
        <w:t>PLATFORM=$(uname -i)</w:t>
        <w:br/>
        <w:t>CHECK_RAM=$( cat /proc/meminfo | grep "MemTotal" | awk -F" " '{ram=$2/1000000}{printf("%.0f",ram)}' )</w:t>
        <w:br/>
        <w:t/>
        <w:br/>
        <w:t>LOCK=/var/log/init_centos7_record.log</w:t>
        <w:br/>
        <w:t>LOGDIR=/var/log/init_record</w:t>
        <w:br/>
        <w:t>if [ ! -d ${LOGDIR} ];then  mkdir -vp ${LOGDIR}; fi</w:t>
        <w:br/>
        <w:t/>
        <w:br/>
        <w:t>DNSIP=("223.5.5.5" "223.6.6.6" "119.29.29.29")</w:t>
        <w:br/>
        <w:t/>
        <w:br/>
        <w:t>tool_info() {</w:t>
        <w:br/>
        <w:t xml:space="preserve">    echo -e "========================================================================================="</w:t>
        <w:br/>
        <w:t xml:space="preserve">    echo -e "                              Init CentOS 7 Script                                       "</w:t>
        <w:br/>
        <w:t xml:space="preserve">    echo -e "========================================================================================="</w:t>
        <w:br/>
        <w:t>}</w:t>
        <w:br/>
        <w:t/>
        <w:br/>
        <w:t>check_install() {</w:t>
        <w:br/>
        <w:t xml:space="preserve">    if [ ! -f "$1" ];then</w:t>
        <w:br/>
        <w:t xml:space="preserve">        touch $LOCK</w:t>
        <w:br/>
        <w:t xml:space="preserve">    else</w:t>
        <w:br/>
        <w:t xml:space="preserve">        echo -e "${RGB_DANGER}Detects that the initialization is complete and does not need to be initialized any further!${RGB_END}"</w:t>
        <w:br/>
        <w:t xml:space="preserve">        exit 1</w:t>
        <w:br/>
        <w:t xml:space="preserve">    fi</w:t>
        <w:br/>
        <w:t>}</w:t>
        <w:br/>
        <w:t/>
        <w:br/>
        <w:t/>
        <w:br/>
        <w:t/>
        <w:br/>
        <w:t>check_os() {</w:t>
        <w:br/>
        <w:t xml:space="preserve">    if [ "${CHECK_CENTOS}" != '7' and ${PLATFORM} != "x86_64"]; then</w:t>
        <w:br/>
        <w:t xml:space="preserve">        echo -e "${RGB_DANGER}This script must be run in CentOS 7 64bit!${RGB_END}"</w:t>
        <w:br/>
        <w:t xml:space="preserve">        exit 1</w:t>
        <w:br/>
        <w:t xml:space="preserve">    fi</w:t>
        <w:br/>
        <w:t>}</w:t>
        <w:br/>
        <w:t/>
        <w:br/>
        <w:t>os_dns(){</w:t>
        <w:br/>
        <w:t>	log_name=os_dns.log</w:t>
        <w:br/>
        <w:t>	succ_num=$(grep successful ${LOGDIR}/${log_name}|wc -l)</w:t>
        <w:br/>
        <w:t>	if [ ! -f ${LOGDIR}/${log_name} -o ${succ_num} -eq 0 ];then</w:t>
        <w:br/>
        <w:t>		log_info "[-] dns配置....." |tee -a ${LOGDIR}/${log_name}</w:t>
        <w:br/>
        <w:t/>
        <w:br/>
        <w:t>		# 系统DNS域名解析服务设置</w:t>
        <w:br/>
        <w:t>		cp -av /etc/resolv.conf  ${BACKUPDIR}/resolv.conf.bak |tee -a ${LOGDIR}/${log_name}</w:t>
        <w:br/>
        <w:t xml:space="preserve">		for dns in  ${DNSIP[@]};do echo "nameserver ${dns}" &gt;&gt; /etc/resolv.conf;done </w:t>
        <w:br/>
        <w:t/>
        <w:br/>
        <w:t>		log_info "[*] dns配置 successful!" |tee -a ${LOGDIR}/${log_name}</w:t>
        <w:br/>
        <w:t>	else</w:t>
        <w:br/>
        <w:t>		log_info "[*] dns已配置!"</w:t>
        <w:br/>
        <w:t>	fi</w:t>
        <w:br/>
        <w:t>}</w:t>
        <w:br/>
        <w:t/>
        <w:br/>
        <w:t># (1) CentOS 软件仓库镜像源配置&amp;&amp;初始化更新</w:t>
        <w:br/>
        <w:t>add_repo(){</w:t>
        <w:br/>
        <w:t>	log_name=add_repo.log</w:t>
        <w:br/>
        <w:t>	succ_num=$(grep successful ${LOGDIR}/${log_name}|wc -l)</w:t>
        <w:br/>
        <w:t>	if [ ! -f ${LOGDIR}/${log_name} -o ${succ_num} -eq 0 ];then</w:t>
        <w:br/>
        <w:t>		log_info "[*] CentOS 软件仓库镜像源配置"</w:t>
        <w:br/>
        <w:t>		mkdir /etc/yum.repos.d/backup</w:t>
        <w:br/>
        <w:t>		mv -v /etc/yum.repos.d/*.repo /etc/yum.repos.d/backup/ |tee -a ${LOGDIR}/${log_name}</w:t>
        <w:br/>
        <w:t>		curl -o /etc/yum.repos.d/CentOS-Base.repo http://mirrors.aliyun.com/repo/Centos-7.repo |tee -a ${LOGDIR}/${log_name}</w:t>
        <w:br/>
        <w:t>		curl -o /etc/yum.repos.d/CentOS-epel.repo http://mirrors.aliyun.com/repo/epel-7.repo |tee -a ${LOGDIR}/${log_name}</w:t>
        <w:br/>
        <w:t>		sed -i "s#mirrors.cloud.aliyuncs.com#mirrors.aliyun.com#g" /etc/yum.repos.d/CentOS-Base.repo |tee -a ${LOGDIR}/${log_name}</w:t>
        <w:br/>
        <w:t>		sed -i "s#mirrors.aliyuncs.com#mirrors.aliyun.com#g" /etc/yum.repos.d/CentOS-Base.repo |tee -a ${LOGDIR}/${log_name}</w:t>
        <w:br/>
        <w:t>		rpm --import http://mirrors.aliyun.com/centos/RPM-GPG-KEY-CentOS-7 |tee -a ${LOGDIR}/${log_name}</w:t>
        <w:br/>
        <w:t>		yum clean all |tee -a ${LOGDIR}/${log_name}</w:t>
        <w:br/>
        <w:t>		yum makecache |tee -a ${LOGDIR}/${log_name}</w:t>
        <w:br/>
        <w:t>		yum install deltarpm -y |tee -a ${LOGDIR}/${log_name}</w:t>
        <w:br/>
        <w:t>		yum --exclude=kernel* update -y &amp;&amp; yum upgrade -y &amp;&amp;  yum -y install epel* |tee -a ${LOGDIR}/${log_name}</w:t>
        <w:br/>
        <w:t>		log_info "[*] CentOS 软件仓库镜像源配置successful!" |tee -a ${LOGDIR}/${log_name}</w:t>
        <w:br/>
        <w:t>	else</w:t>
        <w:br/>
        <w:t>		log_info "[*] CentOS 软件仓库镜像源已配置!"</w:t>
        <w:br/>
        <w:t>	fi</w:t>
        <w:br/>
        <w:t>}</w:t>
        <w:br/>
        <w:t/>
        <w:br/>
        <w:t># (2) CentOS 操作系统内核升级(可选)</w:t>
        <w:br/>
        <w:t>update_kernel() {</w:t>
        <w:br/>
        <w:t>	log_name=update_kernel.log</w:t>
        <w:br/>
        <w:t>	succ_num=$(grep successful ${LOGDIR}/${log_name}|wc -l)</w:t>
        <w:br/>
        <w:t>	if [ ! -f ${LOGDIR}/${log_name} -o ${succ_num} -eq 0 ];then</w:t>
        <w:br/>
        <w:t>		cp -av /etc/grub2.cfg ${BACKUPDIR}/grub2.cfg.kernelupdate.bak |tee -a ${LOGDIR}/${log_name}</w:t>
        <w:br/>
        <w:t>		log_info "[*] CentOS 操作系统内核升级(可选) "</w:t>
        <w:br/>
        <w:t>		rpm --import https://www.elrepo.org/RPM-GPG-KEY-elrepo.org |tee -a ${LOGDIR}/${log_name}</w:t>
        <w:br/>
        <w:t>		yum -y install https://www.elrepo.org/elrepo-release-7.el7.elrepo.noarch.rpm |tee -a ${LOGDIR}/${log_name}</w:t>
        <w:br/>
        <w:t>		yum install -y yum-plugin-fastestmirror |tee -a ${LOGDIR}/${log_name}</w:t>
        <w:br/>
        <w:t>		yum --disablerepo="*" --enablerepo=elrepo-kernel repolist |tee -a ${LOGDIR}/${log_name}</w:t>
        <w:br/>
        <w:t>		yum --disablerepo="*" --enablerepo=elrepo-kernel list kernel* |tee -a ${LOGDIR}/${log_name}</w:t>
        <w:br/>
        <w:t>		# 内核安装，服务器里我们选择长期lt版本，安全稳定是我们最大的需求，除非有特殊的需求内核版本需求;</w:t>
        <w:br/>
        <w:t>		yum update -y --enablerepo=elrepo-kernel |tee -a ${LOGDIR}/${log_name}</w:t>
        <w:br/>
        <w:t>		# 内核版本介绍, lt:longterm 的缩写长期维护版, ml:mainline 的缩写最新主线版本;</w:t>
        <w:br/>
        <w:t>		yum install -y --enablerepo=elrepo-kernel --skip-broken kernel-lt kernel-lt-devel kernel-lt-tools |tee -a ${LOGDIR}/${log_name}</w:t>
        <w:br/>
        <w:t>		# yum -y --enablerepo=elrepo-kernel --skip-broken install kernel-ml.x86_64 kernel-ml-devel.x86_64 kernel-ml-tools.x86_64</w:t>
        <w:br/>
        <w:t>		log_warning "[*] 当前 CentOS 操作系统可切换的内核内核版本" |tee -a ${LOGDIR}/${log_name}</w:t>
        <w:br/>
        <w:t>		awk -F \' '$1=="menuentry " {print i++ " : " $2}' /etc/grub2.cfg |tee -a ${LOGDIR}/${log_name}</w:t>
        <w:br/>
        <w:t>		sudo grub2-set-default 0 |tee -a ${LOGDIR}/${log_name}</w:t>
        <w:br/>
        <w:t>		log_info "[*] 操作系统内核升级successful!,接下来重启！ " |tee -a ${LOGDIR}/${log_name}</w:t>
        <w:br/>
        <w:t>		reboot</w:t>
        <w:br/>
        <w:t>	else</w:t>
        <w:br/>
        <w:t>		log_info "[*] 操作系统内核已升级!"</w:t>
        <w:br/>
        <w:t>	fi</w:t>
        <w:br/>
        <w:t/>
        <w:br/>
        <w:t>}</w:t>
        <w:br/>
        <w:t/>
        <w:br/>
        <w:t># (3) 安装常用的运维软件</w:t>
        <w:br/>
        <w:t>add_softbase() {</w:t>
        <w:br/>
        <w:t>	log_name=add_softbase.log</w:t>
        <w:br/>
        <w:t>	succ_num=$(grep successful ${LOGDIR}/${log_name}|wc -l)</w:t>
        <w:br/>
        <w:t>	if [ ! -f ${LOGDIR}/${log_name} -o ${succ_num} -eq 0 ];then</w:t>
        <w:br/>
        <w:t>		log_info "[-] 安装常用的运维软件 "</w:t>
        <w:br/>
        <w:t>		# 编译软件</w:t>
        <w:br/>
        <w:t>		yum install -y gcc gcc-c++ g++ make jq libpam-cracklib openssl-devel bzip2-devel |tee -a ${LOGDIR}/${log_name}</w:t>
        <w:br/>
        <w:t>		# 常规软件</w:t>
        <w:br/>
        <w:t>		yum install -y nano vim git unzip wget ntpdate dos2unix net-tools policycoreutils-python |tee -a ${LOGDIR}/${log_name}</w:t>
        <w:br/>
        <w:t>		yum install -y tree htop ncdu nload sysstat psmisc bash-completion fail2ban nfs-utils chrony |tee -a ${LOGDIR}/${log_name}</w:t>
        <w:br/>
        <w:t>		yum install -y epel-release zip autoconf libtool-ltdl-devel gd freetype-devel libxml2-devel libjpeg-devel libpng-devel \</w:t>
        <w:br/>
        <w:t>curl-devel bison patch ncurses-devel sudo bzip2 mlocate flex lrzsz  lsof setuptool system-config-firewall-tui ntp libaio-devel \</w:t>
        <w:br/>
        <w:t>nmap finger elinks tcl telnet libcurl openssl cpp  binutils glibc-kernheaders glibc-common glibc-devel automake \</w:t>
        <w:br/>
        <w:t>libtool  zlib-devel bash-completion-extras nc open-sshclients screen yum-utils device-mapper-persistent-data \</w:t>
        <w:br/>
        <w:t>lvm2 cronolog |tee -a ${LOGDIR}/${log_name}</w:t>
        <w:br/>
        <w:t>		# 清空缓存和已下载安装的软件包</w:t>
        <w:br/>
        <w:t>		yum clean all |tee -a ${LOGDIR}/${log_name}</w:t>
        <w:br/>
        <w:t>		</w:t>
        <w:br/>
        <w:t>		log_info "[*] 安装常用的运维软件 successful!........." |tee -a ${LOGDIR}/${log_name}</w:t>
        <w:br/>
        <w:t>	else</w:t>
        <w:br/>
        <w:t>		log_info "[*] 常用的运维软件已安装!"</w:t>
        <w:br/>
        <w:t>	fi	</w:t>
        <w:br/>
        <w:t>}</w:t>
        <w:br/>
        <w:t/>
        <w:br/>
        <w:t>ist_docker(){</w:t>
        <w:br/>
        <w:t>	log_name=ist_docker.log</w:t>
        <w:br/>
        <w:t>	succ_num=$(grep successful ${LOGDIR}/${log_name}|wc -l)</w:t>
        <w:br/>
        <w:t>	if [ ! -f ${LOGDIR}/${log_name} -o ${succ_num} -eq 0 ];then</w:t>
        <w:br/>
        <w:t>		log_info "[-] install docker " |tee -a ${LOGDIR}/${log_name}</w:t>
        <w:br/>
        <w:t>		yum install -y yum-utils device-mapper-persistent-data lvm2 |tee -a ${LOGDIR}/${log_name}</w:t>
        <w:br/>
        <w:t>		yum-config-manager --add-repo http://mirrors.aliyun.com/docker-ce/linux/centos/docker-ce.repo |tee -a ${LOGDIR}/${log_name}</w:t>
        <w:br/>
        <w:t>		yum makecache fast |tee -a ${LOGDIR}/${log_name}</w:t>
        <w:br/>
        <w:t>		yum -y install docker-ce |tee -a ${LOGDIR}/${log_name}</w:t>
        <w:br/>
        <w:t>		#配置加速</w:t>
        <w:br/>
        <w:t>		mkdir -p /etc/docker</w:t>
        <w:br/>
        <w:t>		sudo tee /etc/docker/daemon.json &lt;&lt;-'EOF'</w:t>
        <w:br/>
        <w:t>{</w:t>
        <w:br/>
        <w:t xml:space="preserve">  "registry-mirrors": ["https://lb3cvacp.mirror.aliyuncs.com"],</w:t>
        <w:br/>
        <w:t xml:space="preserve">  "exec-opts": ["native.cgroupdriver=systemd"],</w:t>
        <w:br/>
        <w:t xml:space="preserve">  "log-driver": "json-file",</w:t>
        <w:br/>
        <w:t xml:space="preserve">  "log-opts": {</w:t>
        <w:br/>
        <w:t xml:space="preserve">    "max-size": "100m"</w:t>
        <w:br/>
        <w:t xml:space="preserve">  },</w:t>
        <w:br/>
        <w:t xml:space="preserve">  "storage-driver": "overlay2",</w:t>
        <w:br/>
        <w:t xml:space="preserve">  "storage-opts": [ "overlay2.override_kernel_check=true"]</w:t>
        <w:br/>
        <w:t>}</w:t>
        <w:br/>
        <w:t>EOF</w:t>
        <w:br/>
        <w:t>		sudo systemctl daemon-reload |tee -a ${LOGDIR}/${log_name}</w:t>
        <w:br/>
        <w:t>		systemctl start docker &amp;&amp; systemctl enable docker &amp;&amp; systemctl status docker |tee -a ${LOGDIR}/${log_name}</w:t>
        <w:br/>
        <w:t>		log_info "[*] Docker successfully installed!........." |tee -a ${LOGDIR}/${log_name}</w:t>
        <w:br/>
        <w:t>	else</w:t>
        <w:br/>
        <w:t>		log_info "[*] Docker is already installed!........."</w:t>
        <w:br/>
        <w:t>	fi</w:t>
        <w:br/>
        <w:t>}</w:t>
        <w:br/>
        <w:t/>
        <w:br/>
        <w:t>new_swap() {</w:t>
        <w:br/>
        <w:t>	log_name=new_swap.log</w:t>
        <w:br/>
        <w:t>	succ_num=$(grep successful ${LOGDIR}/${log_name}|wc -l)</w:t>
        <w:br/>
        <w:t>	if [ ! -f ${LOGDIR}/${log_name} -o ${succ_num} -eq 0 ];then</w:t>
        <w:br/>
        <w:t>		if [ "${CHECK_RAM}" -le '2' ]; then</w:t>
        <w:br/>
        <w:t>			log_info "[-] new_swap Configuring... " |tee -a ${LOGDIR}/${log_name}</w:t>
        <w:br/>
        <w:t>			dd if=/dev/zero of=/swapfile bs=1024 count=1048576 |tee -a ${LOGDIR}/${log_name}</w:t>
        <w:br/>
        <w:t>			chmod 600 /swapfile |tee -a ${LOGDIR}/${log_name}</w:t>
        <w:br/>
        <w:t>			mkswap /swapfile |tee -a ${LOGDIR}/${log_name}</w:t>
        <w:br/>
        <w:t>			swapon /swapfile |tee -a ${LOGDIR}/${log_name}</w:t>
        <w:br/>
        <w:t>			echo '/swapfile swap swap defaults 0 0' &gt;&gt; /etc/fstab</w:t>
        <w:br/>
        <w:t>			echo '# Swap' &gt;&gt; /etc/sysctl.conf</w:t>
        <w:br/>
        <w:t>			echo 'vm.swappiness = 10' &gt;&gt; /etc/sysctl.conf</w:t>
        <w:br/>
        <w:t>			sysctl -p|tee -a ${LOGDIR}/${log_name}</w:t>
        <w:br/>
        <w:t>			sysctl -n vm.swappiness |tee -a ${LOGDIR}/${log_name}</w:t>
        <w:br/>
        <w:t>			echo -e "\r${RGB_SUCCESS}Configuration Success${RGB_END}"</w:t>
        <w:br/>
        <w:t>			log_info "[*] Swap Configuration successfully!........." |tee -a ${LOGDIR}/${log_name}</w:t>
        <w:br/>
        <w:t>		else</w:t>
        <w:br/>
        <w:t>			echo -e "${RGB_SUCCESS}Skip, no configuration needed${RGB_END}" |tee -a ${LOGDIR}/${log_name}</w:t>
        <w:br/>
        <w:t>		fi</w:t>
        <w:br/>
        <w:t>	else</w:t>
        <w:br/>
        <w:t>		log_info "[*] Swap Configuration already!........."</w:t>
        <w:br/>
        <w:t>	fi</w:t>
        <w:br/>
        <w:t>}</w:t>
        <w:br/>
        <w:t/>
        <w:br/>
        <w:t>open_bbr() {</w:t>
        <w:br/>
        <w:t>	log_name=open_bbr.log</w:t>
        <w:br/>
        <w:t>	succ_num=$(grep successful ${LOGDIR}/${log_name}|wc -l)</w:t>
        <w:br/>
        <w:t>	if [ ! -f ${LOGDIR}/${log_name} -o ${succ_num} -eq 0 ];then</w:t>
        <w:br/>
        <w:t>		log_info "[-] open_bbr Configuring... " |tee -a ${LOGDIR}/${log_name}</w:t>
        <w:br/>
        <w:t>		echo -en "${RGB_WAIT}Configuring...${RGB_END}"</w:t>
        <w:br/>
        <w:t>		echo "# BBR" &gt;&gt; /etc/sysctl.conf</w:t>
        <w:br/>
        <w:t>		echo "net.core.default_qdisc=fq" &gt;&gt; /etc/sysctl.conf</w:t>
        <w:br/>
        <w:t>		echo "net.ipv4.tcp_congestion_control=bbr" &gt;&gt; /etc/sysctl.conf</w:t>
        <w:br/>
        <w:t>		sysctl -p |tee -a ${LOGDIR}/${log_name}</w:t>
        <w:br/>
        <w:t>		sysctl -n net.ipv4.tcp_congestion_control |tee -a ${LOGDIR}/${log_name}</w:t>
        <w:br/>
        <w:t>		lsmod | grep bbr |tee -a ${LOGDIR}/${log_name}</w:t>
        <w:br/>
        <w:t>		log_info "[*] open_bbr Configuration successfully!........." |tee -a ${LOGDIR}/${log_name}</w:t>
        <w:br/>
        <w:t>	else</w:t>
        <w:br/>
        <w:t>		log_info "[*] open_bbr Configuration already!........."</w:t>
        <w:br/>
        <w:t>	fi</w:t>
        <w:br/>
        <w:t>}</w:t>
        <w:br/>
        <w:t/>
        <w:br/>
        <w:t>disable_software() {</w:t>
        <w:br/>
        <w:t>	log_name=disable_software.log</w:t>
        <w:br/>
        <w:t>	succ_num=$(grep successful ${LOGDIR}/${log_name}|wc -l)</w:t>
        <w:br/>
        <w:t>	if [ ! -f ${LOGDIR}/${log_name} -o ${succ_num} -eq 0 ];then</w:t>
        <w:br/>
        <w:t>		log_info "[-] selinux firewalld Configuring... " |tee -a ${LOGDIR}/${log_name}</w:t>
        <w:br/>
        <w:t>		setenforce 0 |tee -a ${LOGDIR}/${log_name}</w:t>
        <w:br/>
        <w:t>		sed -i 's/^SELINUX=.*$/SELINUX=disabled/' /etc/selinux/config</w:t>
        <w:br/>
        <w:t>		systemctl disable firewalld.service |tee -a ${LOGDIR}/${log_name}</w:t>
        <w:br/>
        <w:t>		systemctl stop firewalld.service |tee -a ${LOGDIR}/${log_name}</w:t>
        <w:br/>
        <w:t>		log_info "[*] selinux disabled successfully!........." |tee -a ${LOGDIR}/${log_name}</w:t>
        <w:br/>
        <w:t>		</w:t>
        <w:br/>
        <w:t>		log_info "[-] NetworkManager Configuring... " |tee -a ${LOGDIR}/${log_name}</w:t>
        <w:br/>
        <w:t>		systemctl  stop  NetworkManager |tee -a ${LOGDIR}/${log_name}</w:t>
        <w:br/>
        <w:t>		systemctl  disable  NetworkManager |tee -a ${LOGDIR}/${log_name}</w:t>
        <w:br/>
        <w:t>		log_info "[*] NetworkManager disabled successfully!........." |tee -a ${LOGDIR}/${log_name}</w:t>
        <w:br/>
        <w:t>	else</w:t>
        <w:br/>
        <w:t>		log_info "[*] disable_software disabled already!........." |tee -a ${LOGDIR}/${log_name}</w:t>
        <w:br/>
        <w:t>	fi</w:t>
        <w:br/>
        <w:t>}</w:t>
        <w:br/>
        <w:t/>
        <w:br/>
        <w:t>time_zone() {</w:t>
        <w:br/>
        <w:t>	# (1) 时区设置东8区</w:t>
        <w:br/>
        <w:t>	log_name=time_zone.log</w:t>
        <w:br/>
        <w:t>	succ_num=$(grep successful ${LOGDIR}/${log_name}|wc -l)</w:t>
        <w:br/>
        <w:t>	if [ ! -f ${LOGDIR}/${log_name} -o ${succ_num} -eq 0 ];then</w:t>
        <w:br/>
        <w:t>		log_info "[-] time_zone Configuring... " |tee -a ${LOGDIR}/${log_name}</w:t>
        <w:br/>
        <w:t>		rm -rf /etc/localtime |tee -a ${LOGDIR}/${log_name}</w:t>
        <w:br/>
        <w:t>		ln -sf /usr/share/zoneinfo/Asia/Shanghai /etc/localtime |tee -a ${LOGDIR}/${log_name}</w:t>
        <w:br/>
        <w:t>		ls -ln /etc/localtime |tee -a ${LOGDIR}/${log_name}</w:t>
        <w:br/>
        <w:t>		echo -e "\r${RGB_SUCCESS}Configuration Success${RGB_END}"</w:t>
        <w:br/>
        <w:t>		log_info "[*] time_zone Configuring successfully!........." |tee -a ${LOGDIR}/${log_name}</w:t>
        <w:br/>
        <w:t>		# (2) 时间同步软件安装</w:t>
        <w:br/>
        <w:t>		log_info "[-] Ntp Time Configuring... " |tee -a ${LOGDIR}/${log_name}</w:t>
        <w:br/>
        <w:t>		sudo tee /etc/chrony.conf &lt;&lt; 'EOF'</w:t>
        <w:br/>
        <w:t>pool s1a.time.edu.cn iburst maxsources 1</w:t>
        <w:br/>
        <w:t>pool ntp.aliyun.com iburst maxsources 4</w:t>
        <w:br/>
        <w:t>keyfile /etc/chrony.keys</w:t>
        <w:br/>
        <w:t>driftfile /var/lib/chrony/chrony.drift</w:t>
        <w:br/>
        <w:t>logdir /var/log/chrony</w:t>
        <w:br/>
        <w:t>maxupdateskew 100.0</w:t>
        <w:br/>
        <w:t>rtcsync</w:t>
        <w:br/>
        <w:t>makestep 1.0 3</w:t>
        <w:br/>
        <w:t>EOF</w:t>
        <w:br/>
        <w:t>		systemctl enable chronyd &amp;&amp; systemctl restart chronyd &amp;&amp; systemctl status chronyd -l |tee -a ${LOGDIR}/${log_name}</w:t>
        <w:br/>
        <w:t/>
        <w:br/>
        <w:t>		# 将当前的 UTC 时间写入硬件时钟 (硬件时间默认为UTC)</w:t>
        <w:br/>
        <w:t>		sudo timedatectl set-local-rtc 0 |tee -a ${LOGDIR}/${log_name}</w:t>
        <w:br/>
        <w:t>		# 启用NTP时间同步：</w:t>
        <w:br/>
        <w:t>		timedatectl set-ntp yes |tee -a ${LOGDIR}/${log_name}</w:t>
        <w:br/>
        <w:t>		# 时间服务器连接查看</w:t>
        <w:br/>
        <w:t>		chronyc tracking |tee -a ${LOGDIR}/${log_name}</w:t>
        <w:br/>
        <w:t>		# 手动校准-强制更新时间</w:t>
        <w:br/>
        <w:t>		# chronyc -a makestep</w:t>
        <w:br/>
        <w:t>		# 硬件时钟(系统时钟同步硬件时钟 )</w:t>
        <w:br/>
        <w:t>		hwclock --systohc |tee -a ${LOGDIR}/${log_name}</w:t>
        <w:br/>
        <w:t>		# 备用方案: 采用 ntpdate 进行时间同步 ntpdate s1a.time.edu.cn</w:t>
        <w:br/>
        <w:t>		</w:t>
        <w:br/>
        <w:t>		# (3) 重启依赖于系统时间的服务</w:t>
        <w:br/>
        <w:t>		sudo systemctl restart rsyslog.service crond.service |tee -a ${LOGDIR}/${log_name}</w:t>
        <w:br/>
        <w:t>	</w:t>
        <w:br/>
        <w:t>		log_info "[*] Tie ntp time configuration modifiy successful! restarting chronyd rsyslog.service crond.service........."</w:t>
        <w:br/>
        <w:t>		timedatectl |tee -a ${LOGDIR}/${log_name}</w:t>
        <w:br/>
        <w:t>	else</w:t>
        <w:br/>
        <w:t>		log_info "[*] Tie ntp time configuration modifiy already!........"</w:t>
        <w:br/>
        <w:t>	fi</w:t>
        <w:br/>
        <w:t>}</w:t>
        <w:br/>
        <w:t/>
        <w:br/>
        <w:t>os_Security () {</w:t>
        <w:br/>
        <w:t>	log_name=os_Security.log</w:t>
        <w:br/>
        <w:t>	succ_num=$(grep successful ${LOGDIR}/${log_name}|wc -l)</w:t>
        <w:br/>
        <w:t>	if [ ! -f ${LOGDIR}/${log_name} -o ${succ_num} -eq 0 ];then</w:t>
        <w:br/>
        <w:t>		log_info "[-] 删除潜在威胁文件... " |tee -a ${LOGDIR}/${log_name}</w:t>
        <w:br/>
        <w:t>		find / -maxdepth 3 -name hosts.equiv | xargs rm -rf</w:t>
        <w:br/>
        <w:t>		find / -maxdepth 3 -name .netrc | xargs rm -rf</w:t>
        <w:br/>
        <w:t>		find / -maxdepth 3 -name .rhosts | xargs rm -rf</w:t>
        <w:br/>
        <w:t>		log_info "[*] 删除潜在威胁文件 successful!........" |tee -a ${LOGDIR}/${log_name}</w:t>
        <w:br/>
        <w:t>	else</w:t>
        <w:br/>
        <w:t>		log_info "[*] 删除潜在威胁文件 already!........"</w:t>
        <w:br/>
        <w:t>	fi</w:t>
        <w:br/>
        <w:t>}</w:t>
        <w:br/>
        <w:t/>
        <w:br/>
        <w:t>custom_profile() {</w:t>
        <w:br/>
        <w:t>	log_name=custom_profile.log</w:t>
        <w:br/>
        <w:t>	succ_num=$(grep successful ${LOGDIR}/${log_name}|wc -l)</w:t>
        <w:br/>
        <w:t>	if [ ! -f ${LOGDIR}/${log_name} -o ${succ_num} -eq 0 ];then</w:t>
        <w:br/>
        <w:t>		log_info "[-] custom profile configuration... " |tee -a ${LOGDIR}/${log_name}</w:t>
        <w:br/>
        <w:t>		echo -en "${RGB_WAIT}Configuring...${RGB_END}"</w:t>
        <w:br/>
        <w:t>		cat &gt; /etc/profile.d/centos7init.sh &lt;&lt; EOF</w:t>
        <w:br/>
        <w:t>PS1='[\[\e[1;35m\]\u\[\e[1;33m\]@\[\e[1;32m\]\h \[\e[1;0m\]\e[4m`pwd`\e[m\e[1;37m \[\e[1;0m\]\[\e[1;34m\]\t\[\e[1;0m\]]\n\[\e[1;31m\]\$\[\e[0m\] '</w:t>
        <w:br/>
        <w:t>alias vi=vim</w:t>
        <w:br/>
        <w:t>alias tf='tail -f'</w:t>
        <w:br/>
        <w:t>alias md5='md5sum'</w:t>
        <w:br/>
        <w:t>GREP_OPTIONS="--color=auto"</w:t>
        <w:br/>
        <w:t>alias l='ls -AFhlt'</w:t>
        <w:br/>
        <w:t>alias grep='grep --color'</w:t>
        <w:br/>
        <w:t>alias egrep='egrep --color'</w:t>
        <w:br/>
        <w:t>alias fgrep='fgrep --color'</w:t>
        <w:br/>
        <w:t>export HISTTIMEFORMAT="%Y-%m-%d %H:%M:%S  "</w:t>
        <w:br/>
        <w:t>EOF</w:t>
        <w:br/>
        <w:t/>
        <w:br/>
        <w:t>cat &gt;&gt; /root/.vimrc &lt;&lt; EOF</w:t>
        <w:br/>
        <w:t>set tabstop=4</w:t>
        <w:br/>
        <w:t>set shiftwidth=4</w:t>
        <w:br/>
        <w:t>set expandtab</w:t>
        <w:br/>
        <w:t>syntax on</w:t>
        <w:br/>
        <w:t>"set number</w:t>
        <w:br/>
        <w:t>EOF</w:t>
        <w:br/>
        <w:t>		cat /etc/profile.d/centos7init.sh |tee -a ${LOGDIR}/${log_name}</w:t>
        <w:br/>
        <w:t>		log_info "[*] custom profile successful configuration!........" |tee -a ${LOGDIR}/${log_name}</w:t>
        <w:br/>
        <w:t>	else</w:t>
        <w:br/>
        <w:t>		log_info "[*] custom profile already configuration!........"</w:t>
        <w:br/>
        <w:t>	fi</w:t>
        <w:br/>
        <w:t>}</w:t>
        <w:br/>
        <w:t/>
        <w:br/>
        <w:t/>
        <w:br/>
        <w:t/>
        <w:br/>
        <w:t>adjust_ulimit() {</w:t>
        <w:br/>
        <w:t>	log_name=adjust_ulimit.log</w:t>
        <w:br/>
        <w:t>	succ_num=$(grep successful ${LOGDIR}/${log_name}|wc -l)</w:t>
        <w:br/>
        <w:t>	if [ ! -f ${LOGDIR}/${log_name} -o ${succ_num} -eq 0 ];then</w:t>
        <w:br/>
        <w:t>		log_info "[-] adjust ulimit Configuring... " |tee -a ${LOGDIR}/${log_name}</w:t>
        <w:br/>
        <w:t>		sed -i '/^# End of file/,$d' /etc/security/limits.conf</w:t>
        <w:br/>
        <w:t>		cat &gt;&gt; /etc/security/limits.conf &lt;&lt;EOF</w:t>
        <w:br/>
        <w:t># End of file</w:t>
        <w:br/>
        <w:t>* soft core unlimited</w:t>
        <w:br/>
        <w:t>* hard core unlimited</w:t>
        <w:br/>
        <w:t>* soft nproc 1000000</w:t>
        <w:br/>
        <w:t>* hard nproc 1000000</w:t>
        <w:br/>
        <w:t>* soft nofile 1000000</w:t>
        <w:br/>
        <w:t>* hard nofile 1000000</w:t>
        <w:br/>
        <w:t>root soft core unlimited</w:t>
        <w:br/>
        <w:t>root hard core unlimited</w:t>
        <w:br/>
        <w:t>root soft nproc 1000000</w:t>
        <w:br/>
        <w:t>root hard nproc 1000000</w:t>
        <w:br/>
        <w:t>root soft nofile 1000000</w:t>
        <w:br/>
        <w:t>root hard nofile 1000000</w:t>
        <w:br/>
        <w:t>EOF</w:t>
        <w:br/>
        <w:t>		cat /etc/security/limits.conf |tee -a ${LOGDIR}/${log_name}</w:t>
        <w:br/>
        <w:t>		log_info "[*] adjust_ulimit Configuration  successful!........" |tee -a ${LOGDIR}/${log_name}</w:t>
        <w:br/>
        <w:t>	else</w:t>
        <w:br/>
        <w:t>		log_info "[*] adjust_ulimit already Configuration!........"</w:t>
        <w:br/>
        <w:t>	fi</w:t>
        <w:br/>
        <w:t>}</w:t>
        <w:br/>
        <w:t/>
        <w:br/>
        <w:t>kernel_optimum() {</w:t>
        <w:br/>
        <w:t>	log_name=kernel_optimum.log</w:t>
        <w:br/>
        <w:t>	succ_num=$(grep successful ${LOGDIR}/${log_name}|wc -l)</w:t>
        <w:br/>
        <w:t>	if [ ! -f ${LOGDIR}/${log_name} -o ${succ_num} -eq 0 ];then</w:t>
        <w:br/>
        <w:t>		log_info "[-] kernel optimum Configuring... " |tee -a ${LOGDIR}/${log_name}</w:t>
        <w:br/>
        <w:t>		[ ! -e "/etc/sysctl.conf_bak" ] &amp;&amp; /bin/mv /etc/sysctl.conf{,_bak}</w:t>
        <w:br/>
        <w:t>		cat &gt; /etc/sysctl.conf &lt;&lt; EOF</w:t>
        <w:br/>
        <w:t>#决定检查过期多久邻居条目</w:t>
        <w:br/>
        <w:t>net.ipv4.neigh.default.gc_stale_time=120</w:t>
        <w:br/>
        <w:t>#使用 arp_announce / arp_ignore 解决 ARP 映射问题</w:t>
        <w:br/>
        <w:t>net.ipv4.conf.default.arp_announce = 2</w:t>
        <w:br/>
        <w:t>net.ipv4.conf.all.arp_announce=2</w:t>
        <w:br/>
        <w:t>net.ipv4.conf.lo.arp_announce=2</w:t>
        <w:br/>
        <w:t/>
        <w:br/>
        <w:t># 开启恶意 icmp 错误消息保护</w:t>
        <w:br/>
        <w:t>net.ipv4.icmp_ignore_bogus_error_responses = 1</w:t>
        <w:br/>
        <w:t/>
        <w:br/>
        <w:t>#启用 timewait 快速回收</w:t>
        <w:br/>
        <w:t>net.ipv4.tcp_tw_recycle = 1</w:t>
        <w:br/>
        <w:t/>
        <w:br/>
        <w:t># Controls source route verification</w:t>
        <w:br/>
        <w:t>#开启反向路径过滤</w:t>
        <w:br/>
        <w:t>net.ipv4.conf.all.rp_filter = 1</w:t>
        <w:br/>
        <w:t>net.ipv4.conf.default.rp_filter = 1</w:t>
        <w:br/>
        <w:t/>
        <w:br/>
        <w:t>net.ipv4.ip_nonlocal_bind = 1</w:t>
        <w:br/>
        <w:t>net.ipv4.ip_forward = 1</w:t>
        <w:br/>
        <w:t># 确保无人能修改路由表</w:t>
        <w:br/>
        <w:t>net.ipv4.conf.all.accept_redirects = 0</w:t>
        <w:br/>
        <w:t>net.ipv4.conf.default.accept_redirects = 0</w:t>
        <w:br/>
        <w:t>net.ipv4.conf.all.secure_redirects = 0</w:t>
        <w:br/>
        <w:t>net.ipv4.conf.default.secure_redirects = 0</w:t>
        <w:br/>
        <w:t>#处理无源路由的包</w:t>
        <w:br/>
        <w:t xml:space="preserve">net.ipv4.conf.all.accept_source_route = 0 </w:t>
        <w:br/>
        <w:t>net.ipv4.conf.default.accept_source_route = 0</w:t>
        <w:br/>
        <w:t># 避免放大攻击</w:t>
        <w:br/>
        <w:t>net.ipv4.icmp_echo_ignore_broadcasts = 1</w:t>
        <w:br/>
        <w:t xml:space="preserve">net.ipv4.conf.all.log_martians = 1 </w:t>
        <w:br/>
        <w:t>net.ipv4.conf.default.log_martians = 1</w:t>
        <w:br/>
        <w:t>net.ipv4.conf.all.promote_secondaries = 1</w:t>
        <w:br/>
        <w:t>net.ipv4.conf.default.promote_secondaries = 1</w:t>
        <w:br/>
        <w:t/>
        <w:br/>
        <w:t># Controls the use of TCP syncookies</w:t>
        <w:br/>
        <w:t/>
        <w:br/>
        <w:t>#core 文件名中添加 pid 作为扩展名</w:t>
        <w:br/>
        <w:t>kernel.core_uses_pid = 1</w:t>
        <w:br/>
        <w:t># Number of pid_max</w:t>
        <w:br/>
        <w:t>kernel.pid_max = 1000000</w:t>
        <w:br/>
        <w:t># 开启 SYN 洪水攻击保护</w:t>
        <w:br/>
        <w:t>net.ipv4.tcp_syncookies = 1</w:t>
        <w:br/>
        <w:t/>
        <w:br/>
        <w:t># Controls the maximum size of a message, in bytes</w:t>
        <w:br/>
        <w:t># Controls the default maxmimum size of a mesage queue</w:t>
        <w:br/>
        <w:t># Controls the maximum shared segment size, in bytes</w:t>
        <w:br/>
        <w:t># Controls the maximum number of shared memory segments, in pages</w:t>
        <w:br/>
        <w:t>#修改消息队列长度</w:t>
        <w:br/>
        <w:t>kernel.msgmnb = 65536</w:t>
        <w:br/>
        <w:t>kernel.msgmax = 65536</w:t>
        <w:br/>
        <w:t>#设置最大内存共享段大小 bytes</w:t>
        <w:br/>
        <w:t>kernel.shmmax = 68719476736</w:t>
        <w:br/>
        <w:t>kernel.shmall = 4294967296</w:t>
        <w:br/>
        <w:t>#关闭 sysrq 功能</w:t>
        <w:br/>
        <w:t>kernel.sysrq = 1</w:t>
        <w:br/>
        <w:t/>
        <w:br/>
        <w:t>kernel.softlockup_panic = 1</w:t>
        <w:br/>
        <w:t>kernel.printk = 5</w:t>
        <w:br/>
        <w:t/>
        <w:br/>
        <w:t># TCP kernel paramater</w:t>
        <w:br/>
        <w:t>net.ipv4.tcp_mem = 94500000 915000000 927000000</w:t>
        <w:br/>
        <w:t>net.ipv4.tcp_rmem = 4096 87380 4194304</w:t>
        <w:br/>
        <w:t>net.ipv4.tcp_wmem = 4096 16384 4194304</w:t>
        <w:br/>
        <w:t>net.ipv4.tcp_window_scaling = 1</w:t>
        <w:br/>
        <w:t>net.ipv4.tcp_sack = 1</w:t>
        <w:br/>
        <w:t/>
        <w:br/>
        <w:t># Socket buffer</w:t>
        <w:br/>
        <w:t>net.core.wmem_default = 8388608</w:t>
        <w:br/>
        <w:t>net.core.rmem_default = 8388608</w:t>
        <w:br/>
        <w:t>net.core.rmem_max = 16777216</w:t>
        <w:br/>
        <w:t>net.core.wmem_max = 16777216</w:t>
        <w:br/>
        <w:t>#每个网络接口接收数据包的速率比内核处理这些包的速率快时，允许送到队列的数据包的最大数目</w:t>
        <w:br/>
        <w:t>net.core.netdev_max_backlog = 32768</w:t>
        <w:br/>
        <w:t>net.core.somaxconn = 65535</w:t>
        <w:br/>
        <w:t>net.core.optmem_max = 81920</w:t>
        <w:br/>
        <w:t/>
        <w:br/>
        <w:t># TCP conn</w:t>
        <w:br/>
        <w:t>#未收到客户端确认信息的连接请求的最大值</w:t>
        <w:br/>
        <w:t>net.ipv4.tcp_max_syn_backlog = 262144</w:t>
        <w:br/>
        <w:t>#内核放弃建立连接之前发送 SYN 包的数量</w:t>
        <w:br/>
        <w:t>net.ipv4.tcp_syn_retries = 1</w:t>
        <w:br/>
        <w:t>net.ipv4.tcp_retries1 = 3</w:t>
        <w:br/>
        <w:t>net.ipv4.tcp_retries2 = 15</w:t>
        <w:br/>
        <w:t/>
        <w:br/>
        <w:t># TCP conn reuse</w:t>
        <w:br/>
        <w:t>net.ipv4.tcp_timestamps = 0</w:t>
        <w:br/>
        <w:t>#开启重用。允许将 TIME-WAIT sockets 重新用于新的 TCP 连接</w:t>
        <w:br/>
        <w:t>net.ipv4.tcp_tw_reuse = 1</w:t>
        <w:br/>
        <w:t>net.ipv4.tcp_fin_timeout = 5</w:t>
        <w:br/>
        <w:t>net.ipv4.tcp_max_tw_buckets = 7000</w:t>
        <w:br/>
        <w:t>#限制仅仅是为了防止简单的 DoS 攻击</w:t>
        <w:br/>
        <w:t>net.ipv4.tcp_max_orphans = 3276800</w:t>
        <w:br/>
        <w:t>#内核放弃建立连接之前发送 SYNACK 包的数量</w:t>
        <w:br/>
        <w:t>net.ipv4.tcp_synack_retries = 1</w:t>
        <w:br/>
        <w:t/>
        <w:br/>
        <w:t># keepalive conn</w:t>
        <w:br/>
        <w:t>net.ipv4.tcp_keepalive_time = 300</w:t>
        <w:br/>
        <w:t>net.ipv4.tcp_keepalive_intvl = 30</w:t>
        <w:br/>
        <w:t>net.ipv4.tcp_keepalive_probes = 3</w:t>
        <w:br/>
        <w:t>#允许系统打开的端口范围</w:t>
        <w:br/>
        <w:t>net.ipv4.ip_local_port_range = 1024 65535</w:t>
        <w:br/>
        <w:t/>
        <w:br/>
        <w:t>net.ipv6.neigh.default.gc_thresh3 = 4096</w:t>
        <w:br/>
        <w:t>net.ipv4.neigh.default.gc_thresh3 = 4096</w:t>
        <w:br/>
        <w:t/>
        <w:br/>
        <w:t>#修改防火墙表大小，默认 65536</w:t>
        <w:br/>
        <w:t>net.netfilter.nf_conntrack_max=655350</w:t>
        <w:br/>
        <w:t>net.netfilter.nf_conntrack_tcp_timeout_established=1200</w:t>
        <w:br/>
        <w:t>EOF</w:t>
        <w:br/>
        <w:t>		sysctl -p |tee -a ${LOGDIR}/${log_name}</w:t>
        <w:br/>
        <w:t>		cat /etc/sysctl.conf |tee -a ${LOGDIR}/${log_name}</w:t>
        <w:br/>
        <w:t>		log_info "[*]  kernel optimum Configuration  successful!........" |tee -a ${LOGDIR}/${log_name}</w:t>
        <w:br/>
        <w:t>	else</w:t>
        <w:br/>
        <w:t>		log_info "[*] kernel optimum already Configuration!........"</w:t>
        <w:br/>
        <w:t>	fi</w:t>
        <w:br/>
        <w:t>}</w:t>
        <w:br/>
        <w:t/>
        <w:br/>
        <w:t>#open_ipv6 （可选，这里不开启）</w:t>
        <w:br/>
        <w:t>open_ipv6() {</w:t>
        <w:br/>
        <w:t>	log_name=open_ipv6.log</w:t>
        <w:br/>
        <w:t>	succ_num=$(grep successful ${LOGDIR}/${log_name}|wc -l)</w:t>
        <w:br/>
        <w:t>	if [ ! -f ${LOGDIR}/${log_name} -o ${succ_num} -eq 0 ];then</w:t>
        <w:br/>
        <w:t>		log_info "[-] open ipv6 Configuring... " |tee -a ${LOGDIR}/${log_name}</w:t>
        <w:br/>
        <w:t>		echo -en "${RGB_WAIT}Configuring...${RGB_END}"</w:t>
        <w:br/>
        <w:t>		echo '# IPV6' &gt;&gt; /etc/sysctl.conf</w:t>
        <w:br/>
        <w:t>		echo 'net.ipv6.conf.all.disable_ipv6=0' &gt;&gt; /etc/sysctl.conf</w:t>
        <w:br/>
        <w:t>		echo 'net.ipv6.conf.default.disable_ipv6=0' &gt;&gt; /etc/sysctl.conf</w:t>
        <w:br/>
        <w:t>		echo 'net.ipv6.conf.lo.disable_ipv6=0' &gt;&gt; /etc/sysctl.conf</w:t>
        <w:br/>
        <w:t>		sysctl -p |tee -a ${LOGDIR}/${log_name}</w:t>
        <w:br/>
        <w:t>		cat /etc/sysctl.conf |tee -a ${LOGDIR}/${log_name}</w:t>
        <w:br/>
        <w:t>		echo -e "\r${RGB_SUCCESS}Configuration Success${RGB_END}"</w:t>
        <w:br/>
        <w:t>		log_info "[*]  open_ipv6 Configuration  successful!........" |tee -a ${LOGDIR}/${log_name}</w:t>
        <w:br/>
        <w:t>	else</w:t>
        <w:br/>
        <w:t>		log_info "[*] open_ipv6 already Configuration!........"</w:t>
        <w:br/>
        <w:t>	fi</w:t>
        <w:br/>
        <w:t>}	</w:t>
        <w:br/>
        <w:t/>
        <w:br/>
        <w:t/>
        <w:br/>
        <w:t>remove_users() {</w:t>
        <w:br/>
        <w:t>	log_name=remove_users.log</w:t>
        <w:br/>
        <w:t>	succ_num=$(grep successful ${LOGDIR}/${log_name}|wc -l)</w:t>
        <w:br/>
        <w:t>	if [ ! -f ${LOGDIR}/${log_name} -o ${succ_num} -eq 0 ];then</w:t>
        <w:br/>
        <w:t>		log_info "[-] remove users Configuring... " |tee -a ${LOGDIR}/${log_name}</w:t>
        <w:br/>
        <w:t>		for u in adm lp sync shutdown halt mail operator games ftp news uucp gopher</w:t>
        <w:br/>
        <w:t>		do</w:t>
        <w:br/>
        <w:t>		userdel ${u} |tee -a ${LOGDIR}/${log_name}</w:t>
        <w:br/>
        <w:t>		done</w:t>
        <w:br/>
        <w:t>		cut -d : -f 1 /etc/passwd |tee -a ${LOGDIR}/${log_name}</w:t>
        <w:br/>
        <w:t>		for g in adm lp mail news uucp games gopher mailnull floppy dip pppusers popusers slipusers daemon</w:t>
        <w:br/>
        <w:t>		do</w:t>
        <w:br/>
        <w:t>		groupdel ${g} |tee -a ${LOGDIR}/${log_name}</w:t>
        <w:br/>
        <w:t>		done</w:t>
        <w:br/>
        <w:t>		cat /etc/group |tee -a ${LOGDIR}/${log_name}</w:t>
        <w:br/>
        <w:t>		log_info "[*]  remove users successful!........" |tee -a ${LOGDIR}/${log_name}</w:t>
        <w:br/>
        <w:t>	else</w:t>
        <w:br/>
        <w:t>		log_info "[*] remove users already Configuration!........"</w:t>
        <w:br/>
        <w:t>	fi</w:t>
        <w:br/>
        <w:t>}</w:t>
        <w:br/>
        <w:t/>
        <w:br/>
        <w:t>sys_permissions() {</w:t>
        <w:br/>
        <w:t>	log_name=sys_permissions.log</w:t>
        <w:br/>
        <w:t>	succ_num=$(grep successful ${LOGDIR}/${log_name}|wc -l)</w:t>
        <w:br/>
        <w:t>	if [ ! -f ${LOGDIR}/${log_name} -o ${succ_num} -eq 0 ];then</w:t>
        <w:br/>
        <w:t>		log_info "[-] sys permissions Configuring... " |tee -a ${LOGDIR}/${log_name}</w:t>
        <w:br/>
        <w:t>		chmod 644 /etc/passwd |tee -a ${LOGDIR}/${log_name}</w:t>
        <w:br/>
        <w:t>		chmod 644 /etc/group |tee -a ${LOGDIR}/${log_name}</w:t>
        <w:br/>
        <w:t>		chmod 000 /etc/shadow |tee -a ${LOGDIR}/${log_name}</w:t>
        <w:br/>
        <w:t>		chmod 000 /etc/gshadow |tee -a ${LOGDIR}/${log_name}</w:t>
        <w:br/>
        <w:t>		ls -la /etc/passwd |tee -a ${LOGDIR}/${log_name}</w:t>
        <w:br/>
        <w:t>		ls -la /etc/group |tee -a ${LOGDIR}/${log_name}</w:t>
        <w:br/>
        <w:t>		ls -la /etc/shadow |tee -a ${LOGDIR}/${log_name}</w:t>
        <w:br/>
        <w:t>		ls -la /etc/gshadow |tee -a ${LOGDIR}/${log_name}</w:t>
        <w:br/>
        <w:t>		log_info "[*]  sys permissions successful!........" |tee -a ${LOGDIR}/${log_name}</w:t>
        <w:br/>
        <w:t>	else</w:t>
        <w:br/>
        <w:t>		log_info "[*] sys permissions already Configuration!........"</w:t>
        <w:br/>
        <w:t>	fi</w:t>
        <w:br/>
        <w:t>}</w:t>
        <w:br/>
        <w:t/>
        <w:br/>
        <w:t>password_policy() {</w:t>
        <w:br/>
        <w:t>	log_name=password_policy.log</w:t>
        <w:br/>
        <w:t>	succ_num=$(grep successful ${LOGDIR}/${log_name}|wc -l)</w:t>
        <w:br/>
        <w:t>	if [ ! -f ${LOGDIR}/${log_name} -o ${succ_num} -eq 0 ];then</w:t>
        <w:br/>
        <w:t>		log_info "[-] password_policy Configuring... " |tee -a ${LOGDIR}/${log_name}</w:t>
        <w:br/>
        <w:t>		sed -i 's/^PASS_MAX_DAYS.*$/PASS_MAX_DAYS   90/' /etc/login.defs</w:t>
        <w:br/>
        <w:t>		sed -i 's/^PASS_MIN_DAYS.*$/PASS_MIN_DAYS   10/' /etc/login.defs</w:t>
        <w:br/>
        <w:t>		cat /etc/login.defs |tee -a ${LOGDIR}/${log_name}</w:t>
        <w:br/>
        <w:t>		cat &gt;&gt;/etc/security/pwquality.conf &lt;&lt; EOF</w:t>
        <w:br/>
        <w:t xml:space="preserve">minlen = 8 </w:t>
        <w:br/>
        <w:t>dcredit = -1</w:t>
        <w:br/>
        <w:t>ucredit = -1</w:t>
        <w:br/>
        <w:t>ocredit = -1</w:t>
        <w:br/>
        <w:t>lcredit = -1</w:t>
        <w:br/>
        <w:t>EOF</w:t>
        <w:br/>
        <w:t>		log_info "[*]  password_policy successful!........" |tee -a ${LOGDIR}/${log_name}</w:t>
        <w:br/>
        <w:t>	else</w:t>
        <w:br/>
        <w:t>		log_info "[*] password_policy already Configuration!........"</w:t>
        <w:br/>
        <w:t>	fi</w:t>
        <w:br/>
        <w:t>}</w:t>
        <w:br/>
        <w:t/>
        <w:br/>
        <w:t>change_useradd() {</w:t>
        <w:br/>
        <w:t>	log_name=change_useradd.log</w:t>
        <w:br/>
        <w:t>	succ_num=$(grep successful ${LOGDIR}/${log_name}|wc -l)</w:t>
        <w:br/>
        <w:t>	if [ ! -f ${LOGDIR}/${log_name} -o ${succ_num} -eq 0 ];then</w:t>
        <w:br/>
        <w:t>		log_info "[-] change_useradd Configuring... " |tee -a ${LOGDIR}/${log_name}</w:t>
        <w:br/>
        <w:t>		sed -i 's/^INACTIVE.*$/INACTIVE=180/' /etc/default/useradd</w:t>
        <w:br/>
        <w:t>		cat /etc/default/useradd |tee -a ${LOGDIR}/${log_name}</w:t>
        <w:br/>
        <w:t>		log_info "[*]  change_useradd successful!........" |tee -a ${LOGDIR}/${log_name}</w:t>
        <w:br/>
        <w:t>	else</w:t>
        <w:br/>
        <w:t>		log_info "[*] change_useradd already Configuration!........"</w:t>
        <w:br/>
        <w:t>	fi</w:t>
        <w:br/>
        <w:t>}</w:t>
        <w:br/>
        <w:t/>
        <w:br/>
        <w:t>#SSHD 服务安全加固设置以及网络登陆Banner设置</w:t>
        <w:br/>
        <w:t>sec_ssh() {</w:t>
        <w:br/>
        <w:t>	log_name=sec_ssh.log</w:t>
        <w:br/>
        <w:t>	succ_num=$(grep successful ${LOGDIR}/${log_name}|wc -l)</w:t>
        <w:br/>
        <w:t>	if [ ! -f ${LOGDIR}/${log_name} -o ${succ_num} -eq 0 ];then</w:t>
        <w:br/>
        <w:t>		log_info "[-] sec_ssh Configuring... " |tee -a ${LOGDIR}/${log_name}</w:t>
        <w:br/>
        <w:t>	</w:t>
        <w:br/>
        <w:t>		# 严格模式</w:t>
        <w:br/>
        <w:t>		sudo egrep -q "^\s*StrictModes\s+.+$" /etc/ssh/sshd_config &amp;&amp; sed -ri "s/^(#)?\s*StrictModes\s+.+$/StrictModes yes/" /etc/ssh/sshd_config || echo "StrictModes yes" &gt;&gt; /etc/ssh/sshd_config</w:t>
        <w:br/>
        <w:t>		</w:t>
        <w:br/>
        <w:t>		# 默认的监听端口更改</w:t>
        <w:br/>
        <w:t>		if [ -e ${SSHPORT} ];then export SSHPORT=22;fi</w:t>
        <w:br/>
        <w:t>		sudo egrep -q "^\s*Port\s+.+$" /etc/ssh/sshd_config &amp;&amp; sed -ri "s/^(#)?\s*Port\s+.+$/Port ${SSHPORT}/" /etc/ssh/sshd_config || echo "Port ${SSHPORT}" &gt;&gt; /etc/ssh/sshd_config</w:t>
        <w:br/>
        <w:t>		</w:t>
        <w:br/>
        <w:t>		# 禁用X11转发以及端口转发</w:t>
        <w:br/>
        <w:t>		sudo egrep -q "^\s*X11Forwarding\s+.+$" /etc/ssh/sshd_config &amp;&amp; sed -ri "s/^(#)?\s*X11Forwarding\s+.+$/X11Forwarding no/" /etc/ssh/sshd_config ||echo "X11Forwarding no" &gt;&gt; /etc/ssh/sshd_config</w:t>
        <w:br/>
        <w:t>		sudo egrep -q "^\s*X11UseLocalhost\s+.+$" /etc/ssh/sshd_config &amp;&amp; sed -ri "s/^(#)?\s*X11UseLocalhost\s+.+$/X11UseLocalhost yes/" /etc/ssh/sshd_config || echo "X11UseLocalhost yes" &gt;&gt; /etc/ssh/sshd_config</w:t>
        <w:br/>
        <w:t>		sudo egrep -q "^\s*AllowTcpForwarding\s+.+$" /etc/ssh/sshd_config &amp;&amp; sed -ri "s/^(#)?\s*AllowTcpForwarding\s+.+$/AllowTcpForwarding no/" /etc/ssh/sshd_config || echo "AllowTcpForwarding no" &gt;&gt; /etc/ssh/sshd_config</w:t>
        <w:br/>
        <w:t>		sudo egrep -q "^\s*AllowAgentForwarding\s+.+$" /etc/ssh/sshd_config &amp;&amp; sed -ri "s/^(#)?\s*AllowAgentForwarding\s+.+$/AllowAgentForwarding no/" /etc/ssh/sshd_config || echo "AllowAgentForwarding no" &gt;&gt; /etc/ssh/sshd_config</w:t>
        <w:br/>
        <w:t>		</w:t>
        <w:br/>
        <w:t xml:space="preserve">		# 关闭禁用用户的 .rhosts 文件  ~/.ssh/.rhosts 来做为认证: 缺省IgnoreRhosts yes </w:t>
        <w:br/>
        <w:t>		egrep -q "^(#)?\s*IgnoreRhosts\s+.+$" /etc/ssh/sshd_config &amp;&amp; sed -ri "s/^(#)?\s*IgnoreRhosts\s+.+$/IgnoreRhosts yes/" /etc/ssh/sshd_config || echo "IgnoreRhosts yes" &gt;&gt; /etc/ssh/sshd_config</w:t>
        <w:br/>
        <w:t>		</w:t>
        <w:br/>
        <w:t>		# 禁止root远程登录（推荐配置-根据需求配置）</w:t>
        <w:br/>
        <w:t>		egrep -q "^\s*PermitRootLogin\s+.+$" /etc/ssh/sshd_config &amp;&amp; sed -ri "s/^\s*PermitRootLogin\s+.+$/PermitRootLogin no/" /etc/ssh/sshd_config || echo "PermitRootLogin no" &gt;&gt; /etc/ssh/sshd_config</w:t>
        <w:br/>
        <w:t>		</w:t>
        <w:br/>
        <w:t>		</w:t>
        <w:br/>
        <w:t>		sed -i 's/UseDNS.*$/UseDNS no/' /etc/ssh/sshd_config</w:t>
        <w:br/>
        <w:t>		sed -i 's/^#LoginGraceTime.*$/LoginGraceTime 60/' /etc/ssh/sshd_config</w:t>
        <w:br/>
        <w:t>		sed -i 's/^#PermitEmptyPasswords.*$/PermitEmptyPasswords no/' /etc/ssh/sshd_config</w:t>
        <w:br/>
        <w:t>		sed -i 's/^#PubkeyAuthentication.*$/PubkeyAuthentication yes/' /etc/ssh/sshd_config</w:t>
        <w:br/>
        <w:t>		sed -i 's/^#MaxAuthTries.*$/MaxAuthTries 3/' /etc/ssh/sshd_config</w:t>
        <w:br/>
        <w:t xml:space="preserve">		sed -i "s/#ClientAliveInterval 0/ClientAliveInterval 30/g" /etc/ssh/sshd_config </w:t>
        <w:br/>
        <w:t>		sed -i "s/#ClientAliveCountMax 3/ClientAliveCountMax 3/g" /etc/ssh/sshd_config</w:t>
        <w:br/>
        <w:t>		</w:t>
        <w:br/>
        <w:t>		# 登陆前后欢迎提示设置</w:t>
        <w:br/>
        <w:t>		egrep -q "^\s*(banner|Banner)\s+\W+.*$" /etc/ssh/sshd_config &amp;&amp; sed -ri "s/^\s*(banner|Banner)\s+\W+.*$/Banner \/etc\/issue/" /etc/ssh/sshd_config || \</w:t>
        <w:br/>
        <w:t>		echo "Banner /etc/issue" &gt;&gt; /etc/ssh/sshd_config</w:t>
        <w:br/>
        <w:t>		log_info "[-] 远程SSH登录前后提示警告Banner设置" |tee -a ${LOGDIR}/${log_name}</w:t>
        <w:br/>
        <w:t>		# SSH登录前后提示警告Banner设置</w:t>
        <w:br/>
        <w:t>		sudo tee /etc/issue &lt;&lt;'EOF'</w:t>
        <w:br/>
        <w:t>****************** [ 安全登陆 (Security Login) ] *****************</w:t>
        <w:br/>
        <w:t>Authorized only. All activity will be monitored and reported.By Security Center.</w:t>
        <w:br/>
        <w:t>EOF</w:t>
        <w:br/>
        <w:t># SSH登录后提示Banner</w:t>
        <w:br/>
        <w:t># 艺术字B格: http://www.network-science.de/ascii/</w:t>
        <w:br/>
        <w:t>sudo tee /etc/motd &lt;&lt;'EOF'</w:t>
        <w:br/>
        <w:t>################## [ 安全运维 (Security Operation) ] ####################</w:t>
        <w:br/>
        <w:t xml:space="preserve"> _______ _______ _______ _______  _____   _____  _______</w:t>
        <w:br/>
        <w:t xml:space="preserve"> |  |  | |______    |    |_____| |     | |_____] |______</w:t>
        <w:br/>
        <w:t xml:space="preserve"> |  |  | |______    |    |     | |_____| |       ______|</w:t>
        <w:br/>
        <w:t>Login success. Please execute the commands and operation data after carefully!</w:t>
        <w:br/>
        <w:t>EOF</w:t>
        <w:br/>
        <w:t>		systemctl restart sshd.service |tee -a ${LOGDIR}/${log_name}</w:t>
        <w:br/>
        <w:t>		cat /etc/ssh/sshd_config |tee -a ${LOGDIR}/${log_name}</w:t>
        <w:br/>
        <w:t>		echo -e "\r${RGB_SUCCESS}Configuration Success${RGB_END}"</w:t>
        <w:br/>
        <w:t/>
        <w:br/>
        <w:t xml:space="preserve">		# (5) 用户远程登录失败次数与终端超时设置 </w:t>
        <w:br/>
        <w:t>		log_info "[-] 用户远程连续登录失败10次锁定帐号5分钟包括root账号" |tee -a ${LOGDIR}/${log_name}</w:t>
        <w:br/>
        <w:t>		cp /etc/pam.d/sshd ${BACKUPDIR}/sshd.bak</w:t>
        <w:br/>
        <w:t>		cp /etc/pam.d/login ${BACKUPDIR}/login.bak</w:t>
        <w:br/>
        <w:t>		</w:t>
        <w:br/>
        <w:t>		# 远程登陆</w:t>
        <w:br/>
        <w:t xml:space="preserve">		sed -ri "/^\s*auth\s+required\s+pam_tally2.so\s+.+(\s*#.*)?\s*$/d" /etc/pam.d/sshd </w:t>
        <w:br/>
        <w:t xml:space="preserve">		sed -ri '2a auth required pam_tally2.so deny=10 unlock_time=300 even_deny_root root_unlock_time=300' /etc/pam.d/sshd </w:t>
        <w:br/>
        <w:t>		# 宿主机控制台登陆(可选)</w:t>
        <w:br/>
        <w:t>		# sed -ri "/^\s*auth\s+required\s+pam_tally2.so\s+.+(\s*#.*)?\s*$/d" /etc/pam.d/login</w:t>
        <w:br/>
        <w:t>		# sed -ri '2a auth required pam_tally2.so deny=10 unlock_time=300 even_deny_root root_unlock_time=300' /etc/pam.d/login</w:t>
        <w:br/>
        <w:t>		</w:t>
        <w:br/>
        <w:t>		log_info "[-] 设置登录超时时间为10分钟 "</w:t>
        <w:br/>
        <w:t>		egrep -q "^\s*(export|)\s*TMOUT\S\w+.*$" /etc/profile &amp;&amp; sed -ri "s/^\s*(export|)\s*TMOUT.\S\w+.*$/export TMOUT=600\nreadonly TMOUT/" /etc/profile || echo -e "export TMOUT=600\nreadonly TMOUT" &gt;&gt; /etc/profile</w:t>
        <w:br/>
        <w:t>		</w:t>
        <w:br/>
        <w:t>		egrep -q "^\s*.*ClientAliveInterval\s\w+.*$" /etc/ssh/sshd_config &amp;&amp; sed -ri "s/^\s*.*ClientAliveInterval\s\w+.*$/ClientAliveInterval 600/" /etc/ssh/sshd_config || echo "ClientAliveInterval 600" &gt;&gt; /etc/ssh/sshd_config</w:t>
        <w:br/>
        <w:t>		</w:t>
        <w:br/>
        <w:t>		# (6) 切换用户日志记录和切换命令更改名称为SU</w:t>
        <w:br/>
        <w:t>		log_info "[-] 切换用户日志记录和切换命令更改名称为SU " |tee -a ${LOGDIR}/${log_name}</w:t>
        <w:br/>
        <w:t>		cp -a /etc/rsyslog.conf  ${BACKUPDIR}/rsyslog.conf-${EXECTIME}.bak</w:t>
        <w:br/>
        <w:t>		egrep -q "^\s*authpriv\.\*\s+.+$" /etc/rsyslog.conf &amp;&amp; sed -ri "s/^\s*authpriv\.\*\s+.+$/authpriv.*  \/var\/log\/secure/" /etc/rsyslog.conf || echo "authpriv.*  /var/log/secure" &gt;&gt; /etc/rsyslog.conf</w:t>
        <w:br/>
        <w:t>		egrep -q "^(\s*)SULOG_FILE\s+\S*(\s*#.*)?\s*$" /etc/login.defs &amp;&amp; sed -ri "s/^(\s*)SULOG_FILE\s+\S*(\s*#.*)?\s*$/\SULOG_FILE  \/var\/log\/.history\/sulog/" /etc/login.defs || echo "SULOG_FILE  /var/log/.history/sulog" &gt;&gt; /etc/login.defs</w:t>
        <w:br/>
        <w:t>		egrep -q "^\s*SU_NAME\s+\S*(\s*#.*)?\s*$" /etc/login.defs &amp;&amp; sed -ri "s/^(\s*)SU_NAME\s+\S*(\s*#.*)?\s*$/\SU_NAME  SU/" /etc/login.defs || echo "SU_NAME  SU" &gt;&gt; /etc/login.defs</w:t>
        <w:br/>
        <w:t>		mkdir -vp /usr/local/bin</w:t>
        <w:br/>
        <w:t>		cp /usr/bin/su ${BACKUPDIR}/su.bak</w:t>
        <w:br/>
        <w:t>		mv /usr/bin/su /usr/bin/SU</w:t>
        <w:br/>
        <w:t xml:space="preserve">		chmod 777 /var/log/.history </w:t>
        <w:br/>
        <w:t xml:space="preserve">		chattr -R +a /var/log/.history </w:t>
        <w:br/>
        <w:t>		chattr +a /var/log/.backups</w:t>
        <w:br/>
        <w:t>		log_info "[*]  切换用户日志记录和切换命令更改名称为SU successful!........" |tee -a ${LOGDIR}/${log_name}</w:t>
        <w:br/>
        <w:t>		</w:t>
        <w:br/>
        <w:t>		# (7) 记录安全事件日志</w:t>
        <w:br/>
        <w:t>		log_info "[-] 记录安全事件日志" |tee -a ${LOGDIR}/${log_name}</w:t>
        <w:br/>
        <w:t>		touch /var/log/.history/adm&amp;&gt;/dev/null; chmod 755 /var/log/.history/adm</w:t>
        <w:br/>
        <w:t>		semanage fcontext -a -t security_t '/var/log/.history/adm'</w:t>
        <w:br/>
        <w:t>		restorecon -v '/var/log/.history/adm'&amp;&gt;/dev/null</w:t>
        <w:br/>
        <w:t>		egrep -q "^\s*\*\.err;kern.debug;daemon.notice\s+.+$" /etc/rsyslog.conf &amp;&amp; sed"s/^\s*\*\.err;kern.debug;daemon.notice\s+.+$/*.err;kern.debug;daemon.notice  \/var\/log\/.history\/adm/" /etc/rsyslog.conf || echo"*.err;kern.debug;daemon.notice  /var/log/.history/adm" &gt;&gt; /etc/rsyslog.conf</w:t>
        <w:br/>
        <w:t>		log_info "[*]  sec_ssh successful!........" |tee -a ${LOGDIR}/${log_name}</w:t>
        <w:br/>
        <w:t>	else</w:t>
        <w:br/>
        <w:t>		log_info "[*] sec_ssh already Configuration!........"</w:t>
        <w:br/>
        <w:t>	fi</w:t>
        <w:br/>
        <w:t>	</w:t>
        <w:br/>
        <w:t>}</w:t>
        <w:br/>
        <w:t/>
        <w:br/>
        <w:t>cmd_audit(){</w:t>
        <w:br/>
        <w:t>	log_name=cmd_audit.log</w:t>
        <w:br/>
        <w:t>	succ_num=$(grep successful ${LOGDIR}/${log_name}|wc -l)</w:t>
        <w:br/>
        <w:t>	if [ ! -f ${LOGDIR}/${log_name} -o ${succ_num} -eq 0 ];then</w:t>
        <w:br/>
        <w:t>		log_info "[-] 行为审计日志记录 Configuring" |tee -a ${LOGDIR}/${log_name}</w:t>
        <w:br/>
        <w:t>		FILENAME="/var/log/usermonitor.log"</w:t>
        <w:br/>
        <w:t>		PATHNAME="/etc/profile"</w:t>
        <w:br/>
        <w:t>		FINDNAME="HISTORY_FILE"</w:t>
        <w:br/>
        <w:t>		if [[ ! -f ${FILENAME} ]]</w:t>
        <w:br/>
        <w:t>		then</w:t>
        <w:br/>
        <w:t>			#创建行为审计日志文件</w:t>
        <w:br/>
        <w:t xml:space="preserve">			touch ${FILENAME}     </w:t>
        <w:br/>
        <w:t>			#将日志文件的所有者改为权限低的用户NOBODY</w:t>
        <w:br/>
        <w:t xml:space="preserve">			chown nobody:nobody ${FILENAME}         </w:t>
        <w:br/>
        <w:t>			#赋予所有用户对日志文件写的权限</w:t>
        <w:br/>
        <w:t>			chmod 002 ${FILENAME}</w:t>
        <w:br/>
        <w:t>			#使所有用户对日志文件只有追加权限</w:t>
        <w:br/>
        <w:t>			chattr +a ${FILENAME}</w:t>
        <w:br/>
        <w:t xml:space="preserve">		fi </w:t>
        <w:br/>
        <w:t/>
        <w:br/>
        <w:t>		if [[ `cat ${PATHNAME} | grep ${FINDNAME} | wc -l` &lt; 1 ]]</w:t>
        <w:br/>
        <w:t>		then</w:t>
        <w:br/>
        <w:t>			cat &gt;&gt; ${PATHNAME} &lt;&lt;"EOF"</w:t>
        <w:br/>
        <w:t>export HISTORY_FILE=/var/log/usermonitor.log</w:t>
        <w:br/>
        <w:t>export PROMPT_COMMAND='{ date "+%y-%m-%d %T ##### $(who am i |awk "{print \$1\" \"\$2\" \"\$5}")  #### $(id|awk "{print \$1}") #### $(history 1 | { read x cmd; echo "$cmd"; })"; } &gt;&gt; ${HISTORY_FILE}'</w:t>
        <w:br/>
        <w:t>EOF</w:t>
        <w:br/>
        <w:t>			source ${PATHNAME}</w:t>
        <w:br/>
        <w:t>			log_info "[*]  行为审计日志记录 successful Configuration!........" |tee -a ${LOGDIR}/${log_name}</w:t>
        <w:br/>
        <w:t>		else</w:t>
        <w:br/>
        <w:t xml:space="preserve">			log_info "[*] 行为审计日志记录 already Configuration!........" </w:t>
        <w:br/>
        <w:t>		fi</w:t>
        <w:br/>
        <w:t>	else</w:t>
        <w:br/>
        <w:t xml:space="preserve">		log_info "[*] 行为审计日志记录 already Configuration!........" </w:t>
        <w:br/>
        <w:t>	fi</w:t>
        <w:br/>
        <w:t>}</w:t>
        <w:br/>
        <w:t/>
        <w:br/>
        <w:t/>
        <w:br/>
        <w:t>#用途: 操作系统安全运维设置相关脚本</w:t>
        <w:br/>
        <w:t>os_Operation () {</w:t>
        <w:br/>
        <w:t>	log_name=os_Operation.log</w:t>
        <w:br/>
        <w:t>	succ_num=$(grep successful ${LOGDIR}/${log_name}|wc -l)</w:t>
        <w:br/>
        <w:t>	if [ ! -f ${LOGDIR}/${log_name} -o ${succ_num} -eq 0 ];then</w:t>
        <w:br/>
        <w:t>		log_info "[-] 操作系统安全运维设置相关脚本" |tee -a ${LOGDIR}/${log_name}</w:t>
        <w:br/>
        <w:t>		</w:t>
        <w:br/>
        <w:t>		# (0) 禁用ctrl+alt+del组合键对系统重启 (必须要配置,避坑)</w:t>
        <w:br/>
        <w:t>		log_info "[-] 禁用控制台ctrl+alt+del组合键重启"</w:t>
        <w:br/>
        <w:t>		mv /usr/lib/systemd/system/ctrl-alt-del.target ${BACKUPDIR}/ctrl-alt-del.target-${EXECTIME}.bak</w:t>
        <w:br/>
        <w:t>	</w:t>
        <w:br/>
        <w:t>		# (1) 设置文件删除回收站别名</w:t>
        <w:br/>
        <w:t>		log_info "[-] 设置文件删除回收站别名(防止误删文件) "</w:t>
        <w:br/>
        <w:t>		sudo tee -a  /etc/profile.d/alias.sh &lt;&lt;'EOF'</w:t>
        <w:br/>
        <w:t># User specific aliases and functions</w:t>
        <w:br/>
        <w:t># 删除回收站</w:t>
        <w:br/>
        <w:t># find ~/.trash -delete</w:t>
        <w:br/>
        <w:t># 删除空目录</w:t>
        <w:br/>
        <w:t># find ~/.trash -type d -delete</w:t>
        <w:br/>
        <w:t>alias rm="sh /usr/local/bin/remove.sh"</w:t>
        <w:br/>
        <w:t>EOF</w:t>
        <w:br/>
        <w:t>		sudo tee /usr/local/bin/remove.sh &lt;&lt;'EOF'</w:t>
        <w:br/>
        <w:t>#!/bin/sh</w:t>
        <w:br/>
        <w:t># 定义回收站文件夹目录.trash</w:t>
        <w:br/>
        <w:t>trash="/.trash"</w:t>
        <w:br/>
        <w:t>deltime=$(date +%Y%m%d-%H-%M-%S)</w:t>
        <w:br/>
        <w:t>TRASH_DIR="${HOME}${trash}/${deltime}"</w:t>
        <w:br/>
        <w:t># 建立回收站目录当不存在的时候</w:t>
        <w:br/>
        <w:t>if [ ! -e ${TRASH_DIR} ];then</w:t>
        <w:br/>
        <w:t xml:space="preserve">   mkdir -p ${TRASH_DIR}</w:t>
        <w:br/>
        <w:t>fi</w:t>
        <w:br/>
        <w:t>for i in $*;do</w:t>
        <w:br/>
        <w:t xml:space="preserve">  if [ "$i" = "-rf" ];then continue;fi</w:t>
        <w:br/>
        <w:t xml:space="preserve">  # 防止误操作</w:t>
        <w:br/>
        <w:t xml:space="preserve">  if [ "$i" = "/" ];then echo '# Danger delete command, Not delete / directory!';exit -1;fi</w:t>
        <w:br/>
        <w:t>	#定义秒时间戳</w:t>
        <w:br/>
        <w:t>	STAMP=$(date +%s)</w:t>
        <w:br/>
        <w:t>	#得到文件名称(非文件夹)，参考man basename</w:t>
        <w:br/>
        <w:t>	fileName=$(basename $i)</w:t>
        <w:br/>
        <w:t>	#将输入的参数，对应文件mv至.trash目录，文件后缀，为当前的时间戳</w:t>
        <w:br/>
        <w:t>	mv $i ${TRASH_DIR}/${fileName}.${STAMP}</w:t>
        <w:br/>
        <w:t>done</w:t>
        <w:br/>
        <w:t>EOF</w:t>
        <w:br/>
        <w:t>		sudo chmod +775 /usr/local/bin/remove.sh /etc/profile.d/alias.sh /etc/profile.d/history-record.sh</w:t>
        <w:br/>
        <w:t>		sudo chmod a+x /usr/local/bin/remove.sh /etc/profile.d/alias.sh /etc/profile.d/history-record.sh</w:t>
        <w:br/>
        <w:t>		source /etc/profile.d/alias.sh  /etc/profile.d/history-record.sh</w:t>
        <w:br/>
        <w:t>		log_info "[*]  操作系统安全运维设置相关脚本 successful Configuration!........" |tee -a ${LOGDIR}/${log_name}</w:t>
        <w:br/>
        <w:t>	else</w:t>
        <w:br/>
        <w:t xml:space="preserve">		log_info "[*] 操作系统安全运维设置相关脚本 already Configuration!........" </w:t>
        <w:br/>
        <w:t>	fi</w:t>
        <w:br/>
        <w:t/>
        <w:br/>
        <w:t>}</w:t>
        <w:br/>
        <w:t/>
        <w:br/>
        <w:t>lockout_policy() {</w:t>
        <w:br/>
        <w:t>	log_name=lockout_policy.log</w:t>
        <w:br/>
        <w:t>	succ_num=$(grep successful ${LOGDIR}/${log_name}|wc -l)</w:t>
        <w:br/>
        <w:t>	if [ ! -f ${LOGDIR}/${log_name} -o ${succ_num} -eq 0 ];then</w:t>
        <w:br/>
        <w:t>		log_info "[-] lockout_policy Configuring...." |tee -a ${LOGDIR}/${log_name}</w:t>
        <w:br/>
        <w:t>		[ ! -e "/etc/pam.d/system-auth_bak" ] &amp;&amp; /bin/mv /etc/pam.d/system-auth{,_bak}</w:t>
        <w:br/>
        <w:t>		cat &gt; /etc/pam.d/system-auth &lt;&lt; EOF</w:t>
        <w:br/>
        <w:t>auth        required                                     pam_env.so</w:t>
        <w:br/>
        <w:t>auth        required                                     pam_faillock.so preauth silent audit deny=3 unlock_time=300</w:t>
        <w:br/>
        <w:t>auth        required                                     pam_faildelay.so delay=2000000</w:t>
        <w:br/>
        <w:t>auth        [default=1 ignore=ignore success=ok]         pam_succeed_if.so uid &gt;= 1000 quiet</w:t>
        <w:br/>
        <w:t>auth        [default=1 ignore=ignore success=ok]         pam_localuser.so</w:t>
        <w:br/>
        <w:t>auth        sufficient                                   pam_unix.so nullok try_first_pass</w:t>
        <w:br/>
        <w:t>auth        [default=die]                                pam_faillock.so  authfail  audit  deny=3  unlock_time=300</w:t>
        <w:br/>
        <w:t>auth        requisite                                    pam_succeed_if.so uid &gt;= 1000 quiet_success</w:t>
        <w:br/>
        <w:t>auth        sufficient                                   pam_sss.so forward_pass</w:t>
        <w:br/>
        <w:t>auth        required                                     pam_deny.so</w:t>
        <w:br/>
        <w:t/>
        <w:br/>
        <w:t>account     required                                     pam_unix.so</w:t>
        <w:br/>
        <w:t>account     sufficient                                   pam_localuser.so</w:t>
        <w:br/>
        <w:t>account     sufficient                                   pam_succeed_if.so uid &lt; 1000 quiet</w:t>
        <w:br/>
        <w:t>account     [default=bad success=ok user_unknown=ignore] pam_sss.so</w:t>
        <w:br/>
        <w:t>account     required                                     pam_permit.so</w:t>
        <w:br/>
        <w:t>account     required                                     pam_faillock.so</w:t>
        <w:br/>
        <w:t/>
        <w:br/>
        <w:t>password    requisite                                    pam_pwquality.so try_first_pass local_users_only</w:t>
        <w:br/>
        <w:t>password    sufficient                                   pam_unix.so sha512 shadow nullok try_first_pass use_authtok</w:t>
        <w:br/>
        <w:t>password    sufficient                                   pam_sss.so use_authtok</w:t>
        <w:br/>
        <w:t>password    required                                     pam_deny.so</w:t>
        <w:br/>
        <w:t/>
        <w:br/>
        <w:t>session     optional                                     pam_keyinit.so revoke</w:t>
        <w:br/>
        <w:t>session     required                                     pam_limits.so</w:t>
        <w:br/>
        <w:t>-session    optional                                     pam_systemd.so</w:t>
        <w:br/>
        <w:t>session     [success=1 default=ignore]                   pam_succeed_if.so service in crond quiet use_uid</w:t>
        <w:br/>
        <w:t>session     required                                     pam_unix.so</w:t>
        <w:br/>
        <w:t>session     optional                                     pam_sss.so</w:t>
        <w:br/>
        <w:t>EOF</w:t>
        <w:br/>
        <w:t>		[ ! -e "/etc/pam.d/password-auth_bak" ] &amp;&amp; /bin/mv /etc/pam.d/password-auth{,_bak}</w:t>
        <w:br/>
        <w:t>		cat &gt; /etc/pam.d/password-auth &lt;&lt; EOF</w:t>
        <w:br/>
        <w:t>auth        required                                     pam_env.so</w:t>
        <w:br/>
        <w:t>auth        required                                     pam_faillock.so preauth silent audit deny=3 unlock_time=300</w:t>
        <w:br/>
        <w:t>auth        required                                     pam_faildelay.so delay=2000000</w:t>
        <w:br/>
        <w:t>auth        [default=1 ignore=ignore success=ok]         pam_succeed_if.so uid &gt;= 1000 quiet</w:t>
        <w:br/>
        <w:t>auth        [default=1 ignore=ignore success=ok]         pam_localuser.so</w:t>
        <w:br/>
        <w:t>auth        sufficient                                   pam_unix.so nullok try_first_pass</w:t>
        <w:br/>
        <w:t>auth        [default=die]                                pam_faillock.so  authfail  audit  deny=3  unlock_time=300</w:t>
        <w:br/>
        <w:t>auth        requisite                                    pam_succeed_if.so uid &gt;= 1000 quiet_success</w:t>
        <w:br/>
        <w:t>auth        sufficient                                   pam_sss.so forward_pass</w:t>
        <w:br/>
        <w:t>auth        required                                     pam_deny.so</w:t>
        <w:br/>
        <w:t/>
        <w:br/>
        <w:t>account     required                                     pam_unix.so</w:t>
        <w:br/>
        <w:t>account     sufficient                                   pam_localuser.so</w:t>
        <w:br/>
        <w:t>account     sufficient                                   pam_succeed_if.so uid &lt; 1000 quiet</w:t>
        <w:br/>
        <w:t>account     [default=bad success=ok user_unknown=ignore] pam_sss.so</w:t>
        <w:br/>
        <w:t>account     required                                     pam_permit.so</w:t>
        <w:br/>
        <w:t>account     required                                     pam_faillock.so</w:t>
        <w:br/>
        <w:t/>
        <w:br/>
        <w:t>password    requisite                                    pam_pwquality.so try_first_pass local_users_only</w:t>
        <w:br/>
        <w:t>password    sufficient                                   pam_unix.so sha512 shadow nullok try_first_pass use_authtok</w:t>
        <w:br/>
        <w:t>password    sufficient                                   pam_sss.so use_authtok</w:t>
        <w:br/>
        <w:t>password    required                                     pam_deny.so</w:t>
        <w:br/>
        <w:t/>
        <w:br/>
        <w:t>session     optional                                     pam_keyinit.so revoke</w:t>
        <w:br/>
        <w:t>session     required                                     pam_limits.so</w:t>
        <w:br/>
        <w:t>-session    optional                                     pam_systemd.so</w:t>
        <w:br/>
        <w:t>session     [success=1 default=ignore]                   pam_succeed_if.so service in crond quiet use_uid</w:t>
        <w:br/>
        <w:t>session     required                                     pam_unix.so</w:t>
        <w:br/>
        <w:t>session     optional                                     pam_sss.so</w:t>
        <w:br/>
        <w:t>EOF</w:t>
        <w:br/>
        <w:t>		systemctl restart sshd.service |tee -a ${LOGDIR}/${log_name}</w:t>
        <w:br/>
        <w:t>		cat /etc/pam.d/system-auth |tee -a ${LOGDIR}/${log_name}</w:t>
        <w:br/>
        <w:t>		cat /etc/pam.d/password-auth |tee -a ${LOGDIR}/${log_name}</w:t>
        <w:br/>
        <w:t>		log_info "[*]  lockout_policy successful Configuration!........" |tee -a ${LOGDIR}/${log_name}</w:t>
        <w:br/>
        <w:t>	else</w:t>
        <w:br/>
        <w:t xml:space="preserve">		log_info "[*] lockout_policy already Configuration!........" </w:t>
        <w:br/>
        <w:t>	fi</w:t>
        <w:br/>
        <w:t>}</w:t>
        <w:br/>
        <w:t/>
        <w:br/>
        <w:t>#开机启动优化</w:t>
        <w:br/>
        <w:t>boot_optimum () {</w:t>
        <w:br/>
        <w:t>	log_name=boot_optimum.log</w:t>
        <w:br/>
        <w:t>	succ_num=$(grep successful ${LOGDIR}/${log_name}|wc -l)</w:t>
        <w:br/>
        <w:t>	if [ ! -f ${LOGDIR}/${log_name} -o ${succ_num} -eq 0 ];then</w:t>
        <w:br/>
        <w:t>		log_info "[-] boot_optimum Configuring...." |tee -a ${LOGDIR}/${log_name}</w:t>
        <w:br/>
        <w:t>		for i in acpid gpm lvm2-monitor anacron haldaemon mcstrans oddjobd setroubleshoot atd halt mdmonitor pand single auditd hidd mdmpd pcscd smartd hplip messagebus avahi-daemon ip6tables microcode_ctl snmptrapd avahi-dnsconfd ipmi multipathd psacct bluetooth rawdevices svnserve conman irda netconsole rdisc cpuspeed irqbalance netfs readahead_early tcsd iscsi netplugd readahead_later winbind cups iscsid restorecond wpa_supplicant cups-config-daemon kdump NetworkManager rpcgssd dnsmasq killall nfs rpcidmapd ypbind dund krb524 nfslock rpcsvcgssd yum-updatesd firstboot lm_sensors nscd saslauthd</w:t>
        <w:br/>
        <w:t>		do</w:t>
        <w:br/>
        <w:t>		chkconfig $i off &gt; /dev/null 2&gt;&amp;1</w:t>
        <w:br/>
        <w:t>		done</w:t>
        <w:br/>
        <w:t>		log_info "[*]  boot_optimum successful Configuration!........" |tee -a ${LOGDIR}/${log_name}</w:t>
        <w:br/>
        <w:t>	else</w:t>
        <w:br/>
        <w:t xml:space="preserve">		log_info "[*] boot_optimum already Configuration!........" </w:t>
        <w:br/>
        <w:t>	fi</w:t>
        <w:br/>
        <w:t>}</w:t>
        <w:br/>
        <w:t/>
        <w:br/>
        <w:t>reboot_os() {</w:t>
        <w:br/>
        <w:t xml:space="preserve">    echo -e "\n${RGB_WARNING}Please restart the server and see if the services start up fine.${RGB_END}"</w:t>
        <w:br/>
        <w:t xml:space="preserve">    echo -en "${RGB_WARNING}Do you want to restart OS ? [y/n]: ${RGB_END}"</w:t>
        <w:br/>
        <w:t xml:space="preserve">    while :; do</w:t>
        <w:br/>
        <w:t xml:space="preserve">        read REBOOT_STATUS</w:t>
        <w:br/>
        <w:t xml:space="preserve">        if [[ ! "${REBOOT_STATUS}" =~ ^[y,n]$ ]]; then</w:t>
        <w:br/>
        <w:t xml:space="preserve">            echo -en "${RGB_DANGER}Input error, please only input 'y' or 'n': ${RGB_END}"</w:t>
        <w:br/>
        <w:t xml:space="preserve">        else</w:t>
        <w:br/>
        <w:t xml:space="preserve">            break</w:t>
        <w:br/>
        <w:t xml:space="preserve">        fi</w:t>
        <w:br/>
        <w:t xml:space="preserve">    done</w:t>
        <w:br/>
        <w:t xml:space="preserve">    [ "${REBOOT_STATUS}" == 'y' ] &amp;&amp; reboot</w:t>
        <w:br/>
        <w:t>}</w:t>
        <w:br/>
        <w:t/>
        <w:br/>
        <w:t>#菜单</w:t>
        <w:br/>
        <w:t>menu1()</w:t>
        <w:br/>
        <w:t>{</w:t>
        <w:br/>
        <w:t xml:space="preserve">        clear</w:t>
        <w:br/>
        <w:t xml:space="preserve">        cat &lt;&lt;EOF</w:t>
        <w:br/>
        <w:t>----------------------------------------</w:t>
        <w:br/>
        <w:t>|****   欢迎使用cetnos7优化脚本     ****|</w:t>
        <w:br/>
        <w:t>----------------------------------------</w:t>
        <w:br/>
        <w:t>1. 内核升级</w:t>
        <w:br/>
        <w:t>2. 一键优化</w:t>
        <w:br/>
        <w:t>3. 退出</w:t>
        <w:br/>
        <w:t>EOF</w:t>
        <w:br/>
        <w:t xml:space="preserve">        read -p "please enter your choice[1-3]:" num1</w:t>
        <w:br/>
        <w:t>}</w:t>
        <w:br/>
        <w:t>#控制函数</w:t>
        <w:br/>
        <w:t>main()</w:t>
        <w:br/>
        <w:t>{</w:t>
        <w:br/>
        <w:t xml:space="preserve"> menu1</w:t>
        <w:br/>
        <w:t xml:space="preserve"> case $num1 in</w:t>
        <w:br/>
        <w:t xml:space="preserve">  1)</w:t>
        <w:br/>
        <w:t>	check_os</w:t>
        <w:br/>
        <w:t>	os_dns</w:t>
        <w:br/>
        <w:t>	add_repo</w:t>
        <w:br/>
        <w:t>	update_kernel</w:t>
        <w:br/>
        <w:t xml:space="preserve">   ;;</w:t>
        <w:br/>
        <w:t xml:space="preserve">  2)</w:t>
        <w:br/>
        <w:t>	add_softbase</w:t>
        <w:br/>
        <w:t>	new_swap</w:t>
        <w:br/>
        <w:t>	open_bbr</w:t>
        <w:br/>
        <w:t>	disable_software</w:t>
        <w:br/>
        <w:t>	os_Security</w:t>
        <w:br/>
        <w:t>	custom_profile</w:t>
        <w:br/>
        <w:t>	adjust_ulimit</w:t>
        <w:br/>
        <w:t>	kernel_optimum</w:t>
        <w:br/>
        <w:t>	remove_users</w:t>
        <w:br/>
        <w:t>	sys_permissions</w:t>
        <w:br/>
        <w:t>	password_policy</w:t>
        <w:br/>
        <w:t>	change_useradd</w:t>
        <w:br/>
        <w:t>	sec_ssh</w:t>
        <w:br/>
        <w:t>	os_Operation</w:t>
        <w:br/>
        <w:t>	timeout_config</w:t>
        <w:br/>
        <w:t>	lockout_policy</w:t>
        <w:br/>
        <w:t>	reboot_os</w:t>
        <w:br/>
        <w:t xml:space="preserve">   ;;</w:t>
        <w:br/>
        <w:t xml:space="preserve">  3)</w:t>
        <w:br/>
        <w:t xml:space="preserve">   exit</w:t>
        <w:br/>
        <w:t xml:space="preserve">   ;;</w:t>
        <w:br/>
        <w:t xml:space="preserve">  *)</w:t>
        <w:br/>
        <w:t xml:space="preserve">   echo 'Err:Please select a number from [1-3].'</w:t>
        <w:br/>
        <w:t xml:space="preserve">   sleep 3</w:t>
        <w:br/>
        <w:t xml:space="preserve">   main</w:t>
        <w:br/>
        <w:t xml:space="preserve">   ;;</w:t>
        <w:br/>
        <w:t xml:space="preserve"> esac</w:t>
        <w:br/>
        <w:t>}</w:t>
        <w:br/>
        <w:t>main $*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