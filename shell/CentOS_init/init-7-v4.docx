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init-7-v4</w:t>
      </w:r>
    </w:p>
    <w:p>
      <w:pPr>
        <w:spacing w:after="50" w:line="360" w:lineRule="auto" w:beforeLines="100"/>
        <w:ind w:left="0"/>
        <w:jc w:val="left"/>
      </w:pPr>
      <w:bookmarkStart w:name="u6bf751b2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添加：</w:t>
      </w:r>
      <w:r>
        <w:rPr>
          <w:rFonts w:ascii="宋体" w:hAnsi="Times New Roman" w:eastAsia="宋体"/>
          <w:b w:val="false"/>
          <w:i w:val="false"/>
          <w:color w:val="e8323c"/>
          <w:sz w:val="22"/>
        </w:rPr>
        <w:t>sed -i 's/^* soft nproc.*/* soft nproc 1000000/g' /etc/security/limits.d/20-nproc.conf</w:t>
      </w:r>
    </w:p>
    <w:bookmarkEnd w:id="0"/>
    <w:bookmarkStart w:name="eDvj6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>export PATH=/usr/local/sbin:/usr/local/bin:/sbin:/bin:/usr/sbin:/usr/bin:/root/bin</w:t>
        <w:br/>
        <w:t/>
        <w:br/>
        <w:t># [配置备份目录]</w:t>
        <w:br/>
        <w:t>BACKUPDIR=/var/log/.backups</w:t>
        <w:br/>
        <w:t>if [ ! -d ${BACKUPDIR} ];then  mkdir -vp ${BACKUPDIR}; fi</w:t>
        <w:br/>
        <w:t/>
        <w:br/>
        <w:t># [配置记录目录]</w:t>
        <w:br/>
        <w:t>HISDIR=/var/log/.history</w:t>
        <w:br/>
        <w:t>if [ ! -d ${HISDIR} ];then  mkdir -vp ${HISDIR}; fi</w:t>
        <w:br/>
        <w:t/>
        <w:br/>
        <w:t># [用户设置]</w:t>
        <w:br/>
        <w:t>DefaultUser="app"  # 系统创建的用户名称非root用户</w:t>
        <w:br/>
        <w:t>ROOTPASS=Z123.com       # 密码建议12位以上且包含数字、大小写字母以及特殊字符。</w:t>
        <w:br/>
        <w:t>APPPASS=Z123.com</w:t>
        <w:br/>
        <w:t/>
        <w:br/>
        <w:t>log_err() {</w:t>
        <w:br/>
        <w:t xml:space="preserve">  printf "[$(date +'%Y-%m-%dT%H:%M:%S')]: \033[31mERROR: $@ \033[0m\n"</w:t>
        <w:br/>
        <w:t>}</w:t>
        <w:br/>
        <w:t/>
        <w:br/>
        <w:t>log_info() {</w:t>
        <w:br/>
        <w:t xml:space="preserve">  printf "[$(date +'%Y-%m-%dT%H:%M:%S')]: \033[32mINFO: $@ \033[0m\n"</w:t>
        <w:br/>
        <w:t>}</w:t>
        <w:br/>
        <w:t/>
        <w:br/>
        <w:t>log_warning() {</w:t>
        <w:br/>
        <w:t xml:space="preserve">  printf "[$(date +'%Y-%m-%dT%H:%M:%S')]: \033[33mWARNING: $@ \033[0m\n"</w:t>
        <w:br/>
        <w:t>}</w:t>
        <w:br/>
        <w:t/>
        <w:br/>
        <w:t>RGB_DANGER='\033[31;1m'</w:t>
        <w:br/>
        <w:t>RGB_WAIT='\033[37;2m'</w:t>
        <w:br/>
        <w:t>RGB_SUCCESS='\033[32m'</w:t>
        <w:br/>
        <w:t>RGB_WARNING='\033[33;1m'</w:t>
        <w:br/>
        <w:t>RGB_INFO='\033[36;1m'</w:t>
        <w:br/>
        <w:t>RGB_END='\033[0m'</w:t>
        <w:br/>
        <w:t/>
        <w:br/>
        <w:t>EXECTIME=$(date +%Y%m%d-%m%S)</w:t>
        <w:br/>
        <w:t>CHECK_CENTOS=$( cat /etc/redhat-release|sed -r 's/.* ([0-9]+)\..*/\1/' )</w:t>
        <w:br/>
        <w:t>PLATFORM=$(uname -i)</w:t>
        <w:br/>
        <w:t>CHECK_RAM=$( cat /proc/meminfo | grep "MemTotal" | awk -F" " '{ram=$2/1000000}{printf("%.0f",ram)}' )</w:t>
        <w:br/>
        <w:t/>
        <w:br/>
        <w:t>sh_path=$(cd `dirname $0`;pwd)</w:t>
        <w:br/>
        <w:t>LOGDIR=/var/log/init_record</w:t>
        <w:br/>
        <w:t>if [ ! -d ${LOGDIR} ];then  mkdir -vp ${LOGDIR}; fi</w:t>
        <w:br/>
        <w:t/>
        <w:br/>
        <w:t>DNSIP=("223.5.5.5" "223.6.6.6" "119.29.29.29")</w:t>
        <w:br/>
        <w:t/>
        <w:br/>
        <w:t>######start########</w:t>
        <w:br/>
        <w:t>tool_info() {</w:t>
        <w:br/>
        <w:t xml:space="preserve">    echo -e "========================================================================================="</w:t>
        <w:br/>
        <w:t xml:space="preserve">    echo -e "                              Init CentOS 7 Script                                       "</w:t>
        <w:br/>
        <w:t xml:space="preserve">    echo -e "========================================================================================="</w:t>
        <w:br/>
        <w:t>}</w:t>
        <w:br/>
        <w:t/>
        <w:br/>
        <w:t>check_root(){</w:t>
        <w:br/>
        <w:t xml:space="preserve">    if [[ $EUID -ne 0 ]]; then</w:t>
        <w:br/>
        <w:t xml:space="preserve">        echo -e "${RGB_DANGER}This script must be run as root!${RGB_END}"</w:t>
        <w:br/>
        <w:t xml:space="preserve">        exit 1</w:t>
        <w:br/>
        <w:t xml:space="preserve">    fi</w:t>
        <w:br/>
        <w:t>}</w:t>
        <w:br/>
        <w:t/>
        <w:br/>
        <w:t>check_os() {</w:t>
        <w:br/>
        <w:t xml:space="preserve">    if [ "${CHECK_CENTOS}" != '7' -a ${PLATFORM} != "x86_64" ]; then</w:t>
        <w:br/>
        <w:t xml:space="preserve">        echo -e "${RGB_DANGER}This script must be run in CentOS 7 64bit!${RGB_END}"</w:t>
        <w:br/>
        <w:t xml:space="preserve">        exit 1</w:t>
        <w:br/>
        <w:t xml:space="preserve">    fi</w:t>
        <w:br/>
        <w:t>}</w:t>
        <w:br/>
        <w:t/>
        <w:br/>
        <w:t>os_dns(){</w:t>
        <w:br/>
        <w:t>	log_name=os_dns.log</w:t>
        <w:br/>
        <w:t>	succ_num=$(grep successful ${LOGDIR}/${log_name}|wc -l)</w:t>
        <w:br/>
        <w:t>	if [ ! -f ${LOGDIR}/${log_name} -o ${succ_num} -eq 0 ];then</w:t>
        <w:br/>
        <w:t>		log_info "[-] dns配置....." |tee -a ${LOGDIR}/${log_name}</w:t>
        <w:br/>
        <w:t/>
        <w:br/>
        <w:t>		# 系统DNS域名解析服务设置</w:t>
        <w:br/>
        <w:t>		cp -av /etc/resolv.conf  ${BACKUPDIR}/resolv.conf.bak |tee -a ${LOGDIR}/${log_name}</w:t>
        <w:br/>
        <w:t xml:space="preserve">		for dns in  ${DNSIP[@]};do echo "nameserver ${dns}" &gt;&gt; /etc/resolv.conf;done </w:t>
        <w:br/>
        <w:t/>
        <w:br/>
        <w:t>		log_info "[*] dns配置 successful!" |tee -a ${LOGDIR}/${log_name}</w:t>
        <w:br/>
        <w:t>	else</w:t>
        <w:br/>
        <w:t>		log_info "[*] dns已配置!"</w:t>
        <w:br/>
        <w:t>	fi</w:t>
        <w:br/>
        <w:t>}</w:t>
        <w:br/>
        <w:t/>
        <w:br/>
        <w:t>#CentOS 软件仓库镜像源配置&amp;&amp;初始化更新</w:t>
        <w:br/>
        <w:t>add_repo(){</w:t>
        <w:br/>
        <w:t>	log_name=add_repo.log</w:t>
        <w:br/>
        <w:t>	succ_num=$(grep successful ${LOGDIR}/${log_name}|wc -l)</w:t>
        <w:br/>
        <w:t>	if [ ! -f ${LOGDIR}/${log_name} -o ${succ_num} -eq 0 ];then</w:t>
        <w:br/>
        <w:t>		log_info "[*] CentOS 软件仓库镜像源配置"</w:t>
        <w:br/>
        <w:t>		mkdir /etc/yum.repos.d/backup</w:t>
        <w:br/>
        <w:t>		mv -v /etc/yum.repos.d/*.repo /etc/yum.repos.d/backup/ |tee -a ${LOGDIR}/${log_name}</w:t>
        <w:br/>
        <w:t>		curl -o /etc/yum.repos.d/CentOS-Base.repo http://mirrors.aliyun.com/repo/Centos-7.repo |tee -a ${LOGDIR}/${log_name}</w:t>
        <w:br/>
        <w:t>		curl -o /etc/yum.repos.d/CentOS-epel.repo http://mirrors.aliyun.com/repo/epel-7.repo |tee -a ${LOGDIR}/${log_name}</w:t>
        <w:br/>
        <w:t>		sed -i "s#mirrors.cloud.aliyuncs.com#mirrors.aliyun.com#g" /etc/yum.repos.d/CentOS-Base.repo |tee -a ${LOGDIR}/${log_name}</w:t>
        <w:br/>
        <w:t>		sed -i "s#mirrors.aliyuncs.com#mirrors.aliyun.com#g" /etc/yum.repos.d/CentOS-Base.repo |tee -a ${LOGDIR}/${log_name}</w:t>
        <w:br/>
        <w:t>		rpm --import http://mirrors.aliyun.com/centos/RPM-GPG-KEY-CentOS-7 |tee -a ${LOGDIR}/${log_name}</w:t>
        <w:br/>
        <w:t>		yum clean all |tee -a ${LOGDIR}/${log_name}</w:t>
        <w:br/>
        <w:t>		yum makecache |tee -a ${LOGDIR}/${log_name}</w:t>
        <w:br/>
        <w:t>		yum install deltarpm -y |tee -a ${LOGDIR}/${log_name}</w:t>
        <w:br/>
        <w:t>		yum --exclude=kernel* update -y &amp;&amp; yum upgrade -y &amp;&amp;  yum -y install epel* |tee -a ${LOGDIR}/${log_name}</w:t>
        <w:br/>
        <w:t>		log_info "[*] CentOS 软件仓库镜像源配置successful!" |tee -a ${LOGDIR}/${log_name}</w:t>
        <w:br/>
        <w:t>	else</w:t>
        <w:br/>
        <w:t>		log_info "[*] CentOS 软件仓库镜像源已配置!"</w:t>
        <w:br/>
        <w:t>	fi</w:t>
        <w:br/>
        <w:t>}</w:t>
        <w:br/>
        <w:t/>
        <w:br/>
        <w:t># 安装常用的运维软件</w:t>
        <w:br/>
        <w:t>add_softbase() {</w:t>
        <w:br/>
        <w:t>	log_name=add_softbase.log</w:t>
        <w:br/>
        <w:t>	succ_num=$(grep successful ${LOGDIR}/${log_name}|wc -l)</w:t>
        <w:br/>
        <w:t>	if [ ! -f ${LOGDIR}/${log_name} -o ${succ_num} -eq 0 ];then</w:t>
        <w:br/>
        <w:t>		log_info "[-] 安装常用的运维软件 "</w:t>
        <w:br/>
        <w:t>		# 编译软件</w:t>
        <w:br/>
        <w:t>		yum install -y gcc gcc-c++ g++ make jq libpam-cracklib openssl-devel bzip2-devel |tee -a ${LOGDIR}/${log_name}</w:t>
        <w:br/>
        <w:t>		# 常规软件</w:t>
        <w:br/>
        <w:t>		yum install -y nano vim git unzip wget ntpdate dos2unix net-tools policycoreutils-python |tee -a ${LOGDIR}/${log_name}</w:t>
        <w:br/>
        <w:t>		yum install -y tree htop ncdu nload sysstat psmisc bash-completion fail2ban nfs-utils chrony |tee -a ${LOGDIR}/${log_name}</w:t>
        <w:br/>
        <w:t>		yum install -y epel-release zip autoconf libtool-ltdl-devel gd freetype-devel libxml2-devel libjpeg-devel libpng-devel \</w:t>
        <w:br/>
        <w:t>curl-devel bison patch ncurses-devel sudo bzip2 mlocate flex lrzsz  lsof setuptool system-config-firewall-tui ntp libaio-devel \</w:t>
        <w:br/>
        <w:t>nmap finger elinks tcl telnet libcurl openssl cpp  binutils glibc-kernheaders glibc-common glibc-devel automake \</w:t>
        <w:br/>
        <w:t>libtool  zlib-devel bash-completion-extras nc open-sshclients screen yum-utils device-mapper-persistent-data \</w:t>
        <w:br/>
        <w:t>lvm2 cronolog |tee -a ${LOGDIR}/${log_name}</w:t>
        <w:br/>
        <w:t>		# 清空缓存和已下载安装的软件包</w:t>
        <w:br/>
        <w:t>		yum clean all |tee -a ${LOGDIR}/${log_name}</w:t>
        <w:br/>
        <w:t>		</w:t>
        <w:br/>
        <w:t>		log_info "[*] 安装常用的运维软件 successful!........." |tee -a ${LOGDIR}/${log_name}</w:t>
        <w:br/>
        <w:t>	else</w:t>
        <w:br/>
        <w:t>		log_info "[*] 常用的运维软件已安装!"</w:t>
        <w:br/>
        <w:t>	fi	</w:t>
        <w:br/>
        <w:t>}</w:t>
        <w:br/>
        <w:t/>
        <w:br/>
        <w:t>#CentOS 操作系统内核升级</w:t>
        <w:br/>
        <w:t>upgrade_kernel() {</w:t>
        <w:br/>
        <w:t>	log_name=upgrade_kernel.log</w:t>
        <w:br/>
        <w:t>	succ_num=$(grep successful ${LOGDIR}/${log_name}|wc -l)</w:t>
        <w:br/>
        <w:t>	if [ ! -f ${LOGDIR}/${log_name} -o ${succ_num} -eq 0 ];then</w:t>
        <w:br/>
        <w:t>		cp -av /etc/grub2.cfg ${BACKUPDIR}/grub2.cfg.kernelupdate.bak |tee -a ${LOGDIR}/${log_name}</w:t>
        <w:br/>
        <w:t>		log_info "[*] CentOS 操作系统内核升级(可选) "</w:t>
        <w:br/>
        <w:t>		rpm --import https://www.elrepo.org/RPM-GPG-KEY-elrepo.org |tee -a ${LOGDIR}/${log_name}</w:t>
        <w:br/>
        <w:t>		yum -y install https://www.elrepo.org/elrepo-release-7.el7.elrepo.noarch.rpm |tee -a ${LOGDIR}/${log_name}</w:t>
        <w:br/>
        <w:t>		yum install -y yum-plugin-fastestmirror |tee -a ${LOGDIR}/${log_name}</w:t>
        <w:br/>
        <w:t>		yum --disablerepo="*" --enablerepo=elrepo-kernel repolist |tee -a ${LOGDIR}/${log_name}</w:t>
        <w:br/>
        <w:t>		yum --disablerepo="*" --enablerepo=elrepo-kernel list kernel* |tee -a ${LOGDIR}/${log_name}</w:t>
        <w:br/>
        <w:t>		# 内核安装，服务器里我们选择长期lt版本，安全稳定是我们最大的需求，除非有特殊的需求内核版本需求;</w:t>
        <w:br/>
        <w:t>		yum update -y --enablerepo=elrepo-kernel |tee -a ${LOGDIR}/${log_name}</w:t>
        <w:br/>
        <w:t>		# 内核版本介绍, lt:longterm 的缩写长期维护版, ml:mainline 的缩写最新主线版本;</w:t>
        <w:br/>
        <w:t>		yum install -y --enablerepo=elrepo-kernel --skip-broken kernel-lt kernel-lt-devel kernel-lt-tools |tee -a ${LOGDIR}/${log_name}</w:t>
        <w:br/>
        <w:t>		# yum -y --enablerepo=elrepo-kernel --skip-broken install kernel-ml.x86_64 kernel-ml-devel.x86_64 kernel-ml-tools.x86_64</w:t>
        <w:br/>
        <w:t>		log_warning "[*] 当前 CentOS 操作系统可切换的内核内核版本" |tee -a ${LOGDIR}/${log_name}</w:t>
        <w:br/>
        <w:t>		awk -F \' '$1=="menuentry " {print i++ " : " $2}' /etc/grub2.cfg |tee -a ${LOGDIR}/${log_name}</w:t>
        <w:br/>
        <w:t>		sudo grub2-set-default 0 |tee -a ${LOGDIR}/${log_name}</w:t>
        <w:br/>
        <w:t>		log_info "[*] 操作系统内核升级successful!,接下来重启！ " |tee -a ${LOGDIR}/${log_name}</w:t>
        <w:br/>
        <w:t>		reboot</w:t>
        <w:br/>
        <w:t>	else</w:t>
        <w:br/>
        <w:t>		log_info "[*] 操作系统内核已升级!"</w:t>
        <w:br/>
        <w:t>	fi</w:t>
        <w:br/>
        <w:t/>
        <w:br/>
        <w:t>}</w:t>
        <w:br/>
        <w:t/>
        <w:br/>
        <w:t>#openssl升级到最新版</w:t>
        <w:br/>
        <w:t>upgrade_openssl () {</w:t>
        <w:br/>
        <w:t>	log_info "[-] update_openssl Configuring..." |tee -a ${LOGDIR}/${log_name}</w:t>
        <w:br/>
        <w:t>	yum -y install gcc gcc-c++ glibc make autoconf openssl openssl-devel pcre-devel pam-devel |tee -a ${LOGDIR}/${log_name}</w:t>
        <w:br/>
        <w:t>	yum install -y zlib* pam* zlib* |tee -a ${LOGDIR}/${log_name}</w:t>
        <w:br/>
        <w:t>	mv /usr/bin/openssl{,.bak} |tee -a ${LOGDIR}/${log_name}</w:t>
        <w:br/>
        <w:t>	mv /usr/include/openssl{,.bak} |tee -a ${LOGDIR}/${log_name}</w:t>
        <w:br/>
        <w:t>	tar xf ${opensslVer}.tar.gz</w:t>
        <w:br/>
        <w:t><![CDATA[	cd ${opensslVer} && ./config --prefix=/usr/local/openssl shared && make -j2 && make install |tee -a ${LOGDIR}/${log_name}]]></w:t>
        <w:br/>
        <w:t>	ls /usr/local/openssl/bin/openssl |tee -a ${LOGDIR}/${log_name}</w:t>
        <w:br/>
        <w:t>	ls /usr/local/openssl/include/openssl/ -d |tee -a ${LOGDIR}/${log_name}</w:t>
        <w:br/>
        <w:t>	ln -sfv /usr/local/openssl/bin/openssl /usr/bin/openssl |tee -a ${LOGDIR}/${log_name}</w:t>
        <w:br/>
        <w:t>	ln -sfv  /usr/local/openssl/lib/libssl.so.1.1  /usr/lib64/libssl.so.1.1 |tee -a ${LOGDIR}/${log_name}</w:t>
        <w:br/>
        <w:t>	ln -sfv /usr/local/openssl/lib/libcrypto.so.1.1  /usr/lib64/libcrypto.so.1.1 |tee -a ${LOGDIR}/${log_name}</w:t>
        <w:br/>
        <w:t>	ln -sfv /usr/local/openssl/include/openssl /usr/include/openssl |tee -a ${LOGDIR}/${log_name}</w:t>
        <w:br/>
        <w:t xml:space="preserve">	echo "/usr/local/openssl/lib" &gt;&gt; /etc/ld.so.conf </w:t>
        <w:br/>
        <w:t>	/sbin/ldconfig |tee -a ${LOGDIR}/${log_name}</w:t>
        <w:br/>
        <w:t>	openssl version |tee -a ${LOGDIR}/${log_name}</w:t>
        <w:br/>
        <w:t>	cd ${sh_path}</w:t>
        <w:br/>
        <w:t>	log_info "[*] update_openssl successful!" |tee -a ${LOGDIR}/${log_name}</w:t>
        <w:br/>
        <w:t>}</w:t>
        <w:br/>
        <w:t/>
        <w:br/>
        <w:t>check_openssl() {</w:t>
        <w:br/>
        <w:t>	log_name=check_openssl.log</w:t>
        <w:br/>
        <w:t>	succ_num=$(grep successful ${LOGDIR}/${log_name}|wc -l)</w:t>
        <w:br/>
        <w:t>	if [ ! -f ${LOGDIR}/${log_name} -o ${succ_num} -eq 0 ];then</w:t>
        <w:br/>
        <w:t>		while true;do</w:t>
        <w:br/>
        <w:t>			curl https://www.openssl.org/source/ &gt; dwopenssl.log 2&gt;&amp;1</w:t>
        <w:br/>
        <w:t>			num=$(grep openssl-1.*.tar.gz dwopenssl.log |wc -l)</w:t>
        <w:br/>
        <w:t xml:space="preserve">			if [ ${num} != 1 ];then </w:t>
        <w:br/>
        <w:t>				echo "未获取到最新版本，将继续尝试下载，请耐心等待！" |tee -a ${LOGDIR}/${log_name}</w:t>
        <w:br/>
        <w:t xml:space="preserve">			else </w:t>
        <w:br/>
        <w:t>				echo "获取到最新版本,开始下载！" |tee -a ${LOGDIR}/${log_name}</w:t>
        <w:br/>
        <w:t>				opensslVer=$(grep openssl-1.*.tar.gz dwopenssl.log |awk -F'"' '{print $2}'|awk -F . '{print $1"."$2"."$3}')</w:t>
        <w:br/>
        <w:t>				while true;do</w:t>
        <w:br/>
        <w:t>					wget --no-check-certificate https://www.openssl.org/source/${opensslVer}.tar.gz|tee -a ${LOGDIR}/${log_name}</w:t>
        <w:br/>
        <w:t>					if [ "$?" != 0 ];then</w:t>
        <w:br/>
        <w:t>						echo "未下载成功，将继续尝试下载，请耐心等待！"  |tee -a ${LOGDIR}/${log_name}</w:t>
        <w:br/>
        <w:t xml:space="preserve">					else </w:t>
        <w:br/>
        <w:t>						echo "下载成功,开始部署！" |tee -a ${LOGDIR}/${log_name}</w:t>
        <w:br/>
        <w:t>						upgrade_openssl</w:t>
        <w:br/>
        <w:t>						break</w:t>
        <w:br/>
        <w:t>					fi</w:t>
        <w:br/>
        <w:t>				done</w:t>
        <w:br/>
        <w:t>				break</w:t>
        <w:br/>
        <w:t>			fi</w:t>
        <w:br/>
        <w:t>		done</w:t>
        <w:br/>
        <w:t>	else</w:t>
        <w:br/>
        <w:t>		log_info "[*] update_openssl Configuration already!...!"</w:t>
        <w:br/>
        <w:t>	fi</w:t>
        <w:br/>
        <w:t>}</w:t>
        <w:br/>
        <w:t/>
        <w:br/>
        <w:t>#openssh升级到最新版</w:t>
        <w:br/>
        <w:t>upgrade_openssh () {</w:t>
        <w:br/>
        <w:t>	log_info "[-] update_openssh Configuring..." |tee -a ${LOGDIR}/${log_name}</w:t>
        <w:br/>
        <w:t>	#yum -y install gcc gcc-c++ glibc make autoconf openssl openssl-devel pcre-devel pam-devel |tee -a ${LOGDIR}/${log_name}</w:t>
        <w:br/>
        <w:t>	#yum install -y zlib* pam* zlib* |tee -a ${LOGDIR}/${log_name}</w:t>
        <w:br/>
        <w:t>	mv /etc/ssh{,.bak}</w:t>
        <w:br/>
        <w:t>	tar xf ${opensshVer}.tar.gz</w:t>
        <w:br/>
        <w:t><![CDATA[	#cd ${opensshVer} && ./configure --prefix=/usr/local/openssh --sysconfdir=/etc/ssh --with-openssl-includes=/usr/local/openssl/include --with-ssl-dir=/usr/local/openssl --with-zlib --with-md5-passwords --with-pam && make -j2 && make install]]></w:t>
        <w:br/>
        <w:t><![CDATA[	cd ${opensshVer} && ./configure --prefix=/usr/local/openssh --sysconfdir=/etc/ssh --with-ssl-dir=/usr/local/openssl --with-zlib --with-pam && make -j2 && make install]]></w:t>
        <w:br/>
        <w:t>	#先备份</w:t>
        <w:br/>
        <w:t xml:space="preserve">	mv /usr/sbin/sshd{,.bak} </w:t>
        <w:br/>
        <w:t>	mv /usr/bin/ssh{,.bak}</w:t>
        <w:br/>
        <w:t>	mv /usr/bin/ssh-keygen{,.bak}</w:t>
        <w:br/>
        <w:t>	#拷贝文件</w:t>
        <w:br/>
        <w:t>	\cp -av /usr/local/openssh/bin/ssh /usr/bin/ssh |tee -a ${LOGDIR}/${log_name}</w:t>
        <w:br/>
        <w:t>	\cp -av  /usr/local/openssh/bin/ssh-keygen /usr/bin/ssh-keygen |tee -a ${LOGDIR}/${log_name}</w:t>
        <w:br/>
        <w:t>	\cp -av  /usr/local/openssh/sbin/sshd /usr/sbin/sshd |tee -a ${LOGDIR}/${log_name}</w:t>
        <w:br/>
        <w:t>	#查看openssh当前版本</w:t>
        <w:br/>
        <w:t>	ssh -V |tee -a ${LOGDIR}/${log_name}</w:t>
        <w:br/>
        <w:t>	#重新启动openssh服务</w:t>
        <w:br/>
        <w:t>	#先停止服务</w:t>
        <w:br/>
        <w:t>	systemctl disable sshd --now |tee -a ${LOGDIR}/${log_name}</w:t>
        <w:br/>
        <w:t>	#备份文件</w:t>
        <w:br/>
        <w:t xml:space="preserve">	mv /usr/lib/systemd/system/sshd.service{,.bak} </w:t>
        <w:br/>
        <w:t>	#重载守护进程</w:t>
        <w:br/>
        <w:t>	systemctl daemon-reload |tee -a ${LOGDIR}/${log_name}</w:t>
        <w:br/>
        <w:t xml:space="preserve">	#复制配置文件 </w:t>
        <w:br/>
        <w:t>	cd ${sh_path}/${opensshVer}</w:t>
        <w:br/>
        <w:t>	cp -av contrib/redhat/sshd.init /etc/init.d/sshd |tee -a ${LOGDIR}/${log_name}</w:t>
        <w:br/>
        <w:t>	cp -av contrib/redhat/sshd.pam /etc/pam.d/sshd.pam |tee -a ${LOGDIR}/${log_name}</w:t>
        <w:br/>
        <w:t>	#\cp -av /etc/ssh.bak/sshd_config /etc/ssh/ |tee -a ${LOGDIR}/${log_name}</w:t>
        <w:br/>
        <w:t>	grep ^[a-Z] /etc/ssh.bak/sshd_config|egrep -v "Subsystem|AuthorizedKeysFile" &gt;&gt; /etc/ssh/sshd_config</w:t>
        <w:br/>
        <w:t>	#添加设置</w:t>
        <w:br/>
        <w:t>	chkconfig --add sshd |tee -a ${LOGDIR}/${log_name}</w:t>
        <w:br/>
        <w:t>	#重新开启服务</w:t>
        <w:br/>
        <w:t>	systemctl enable sshd --now |tee -a ${LOGDIR}/${log_name}</w:t>
        <w:br/>
        <w:t>	systemctl restart sshd</w:t>
        <w:br/>
        <w:t>	cd ${sh_path}</w:t>
        <w:br/>
        <w:t>	log_info "[*] update_openssh successful!" |tee -a ${LOGDIR}/${log_name}</w:t>
        <w:br/>
        <w:t>}</w:t>
        <w:br/>
        <w:t/>
        <w:br/>
        <w:t>check_openssh(){</w:t>
        <w:br/>
        <w:t>	log_name=check_openssh.log</w:t>
        <w:br/>
        <w:t>	succ_num=$(grep successful ${LOGDIR}/${log_name}|wc -l)</w:t>
        <w:br/>
        <w:t>		if [ ! -f ${LOGDIR}/${log_name} -o ${succ_num} -eq 0 ];then</w:t>
        <w:br/>
        <w:t>		while true;do</w:t>
        <w:br/>
        <w:t>			curl https://mirrors.aliyun.com/openssh/portable/ &gt; dwopenssh.log 2&gt;&amp;1</w:t>
        <w:br/>
        <w:t>			num=$(grep openssh-.*tar.gz dwopenssh.log|grep -v asc|wc -l)</w:t>
        <w:br/>
        <w:t xml:space="preserve">			if [ ${num} -le 0 ];then </w:t>
        <w:br/>
        <w:t>				echo "未获取到最新版本，将继续尝试下载，请耐心等待！" |tee -a ${LOGDIR}/${log_name}</w:t>
        <w:br/>
        <w:t xml:space="preserve">			else </w:t>
        <w:br/>
        <w:t>				echo "获取到最新版本,开始下载！" |tee -a ${LOGDIR}/${log_name}</w:t>
        <w:br/>
        <w:t>				opensshVer=$(grep openssh-.*tar.gz dwopenssh.log|grep -v asc|tail -n1|awk -F'"' '{print $4}'| awk -F . '{print $1"."$2}')</w:t>
        <w:br/>
        <w:t>				while true;do</w:t>
        <w:br/>
        <w:t>					wget --no-check-certificate https://mirrors.aliyun.com/openssh/portable/${opensshVer}.tar.gz |tee -a ${LOGDIR}/${log_name}</w:t>
        <w:br/>
        <w:t>					if [ "$?" != 0 ];then</w:t>
        <w:br/>
        <w:t>						echo "未下载成功，将继续尝试下载，请耐心等待！"  |tee -a ${LOGDIR}/${log_name}</w:t>
        <w:br/>
        <w:t xml:space="preserve">					else </w:t>
        <w:br/>
        <w:t>						echo "下载成功,开始部署！" |tee -a ${LOGDIR}/${log_name}</w:t>
        <w:br/>
        <w:t>						upgrade_openssh</w:t>
        <w:br/>
        <w:t>						break</w:t>
        <w:br/>
        <w:t>					fi</w:t>
        <w:br/>
        <w:t>				done</w:t>
        <w:br/>
        <w:t>				break</w:t>
        <w:br/>
        <w:t>			fi</w:t>
        <w:br/>
        <w:t>		done</w:t>
        <w:br/>
        <w:t>	else</w:t>
        <w:br/>
        <w:t>		log_info "[*] update_openssh Configuration already!...!"</w:t>
        <w:br/>
        <w:t>	fi</w:t>
        <w:br/>
        <w:t>}</w:t>
        <w:br/>
        <w:t/>
        <w:br/>
        <w:t>#部署jemalloc</w:t>
        <w:br/>
        <w:t>ist_jemalloc () {</w:t>
        <w:br/>
        <w:t>		log_info "[-] ist_jemalloc Configuring..." |tee -a ${LOGDIR}/${log_name}</w:t>
        <w:br/>
        <w:t>		tar xf jemalloc-${jemallocVer}.tar.bz2 &amp;&amp; cd jemalloc-${jemallocVer}</w:t>
        <w:br/>
        <w:t>		./autogen.sh</w:t>
        <w:br/>
        <w:t>		make &amp;&amp; make install</w:t>
        <w:br/>
        <w:t>		ln -s /usr/local/lib/libjemalloc.so.2 /usr/lib64/libjemalloc.so.1</w:t>
        <w:br/>
        <w:t>		echo '/usr/local/lib' &gt; /etc/ld.so.conf.d/local.conf</w:t>
        <w:br/>
        <w:t>		ldconfig</w:t>
        <w:br/>
        <w:t>		cd ${sh_path}</w:t>
        <w:br/>
        <w:t>		log_info "[*] ist_jemalloc successful!" |tee -a ${LOGDIR}/${log_name}</w:t>
        <w:br/>
        <w:t>}</w:t>
        <w:br/>
        <w:t/>
        <w:br/>
        <w:t>check_jemalloc () {</w:t>
        <w:br/>
        <w:t>	log_name=ist_jemalloc.log</w:t>
        <w:br/>
        <w:t>	succ_num=$(grep successful ${LOGDIR}/${log_name}|wc -l)</w:t>
        <w:br/>
        <w:t>	if [ ! -f ${LOGDIR}/${log_name} -o ${succ_num} -eq 0 ];then</w:t>
        <w:br/>
        <w:t>		if test -d /usr/local/include/jemalloc;then</w:t>
        <w:br/>
        <w:t>			blue "jemalloc已部署"</w:t>
        <w:br/>
        <w:t>			log_info "[-] jemalloc已部署!" |tee -a ${LOGDIR}/${log_name}</w:t>
        <w:br/>
        <w:t>			log_info "[-] 设置jemalloc软链接!" |tee -a ${LOGDIR}/${log_name}</w:t>
        <w:br/>
        <w:t>			ln -sfv /usr/local/lib/libjemalloc.so.2 /usr/lib64/libjemalloc.so.1</w:t>
        <w:br/>
        <w:t>		else</w:t>
        <w:br/>
        <w:t>			log_info "[-] 安装 autogen autoconf!" |tee -a ${LOGDIR}/${log_name}</w:t>
        <w:br/>
        <w:t>			yum -y install autogen autoconf</w:t>
        <w:br/>
        <w:t>			while true;do</w:t>
        <w:br/>
        <w:t>				log_name=ist_jemalloc.log</w:t>
        <w:br/>
        <w:t>				curl https://github.com/jemalloc/jemalloc/releases &gt; dwjemalloc.log 2&gt;&amp;1</w:t>
        <w:br/>
        <w:t>				#num=$(grep tar.bz2 dwjemalloc.log|wc -l)</w:t>
        <w:br/>
        <w:t xml:space="preserve">                num=$(grep '/jemalloc/jemalloc/tree/' dwjemalloc.log|wc -l)</w:t>
        <w:br/>
        <w:t xml:space="preserve">				if [ ${num} -le 0 ];then </w:t>
        <w:br/>
        <w:t>					echo "未获取到最新版本，将继续尝试下载，请耐心等待！" |tee -a ${LOGDIR}/${log_name}</w:t>
        <w:br/>
        <w:t xml:space="preserve">				else </w:t>
        <w:br/>
        <w:t>					echo "获取到最新版本,开始下载！" |tee -a ${LOGDIR}/${log_name}</w:t>
        <w:br/>
        <w:t>					#jemallocVer=$(grep tar.bz2 dwjemalloc.log |head -n1|awk -F'"' '{print $2}'|awk -F / '{print $6}')</w:t>
        <w:br/>
        <w:t xml:space="preserve">                    jemallocVer=$(grep '/jemalloc/jemalloc/tree/' dwjemalloc.log |head -n 1|awk -F'"' '{print $2}'|awk -F / '{print $NF}')</w:t>
        <w:br/>
        <w:t>					while true;do</w:t>
        <w:br/>
        <w:t>						wget --no-check-certificate https://github.com/jemalloc/jemalloc/releases/download/${jemallocVer}/jemalloc-${jemallocVer}.tar.bz2 |tee -a ${LOGDIR}/${log_name}</w:t>
        <w:br/>
        <w:t>						if [ "$?" != 0 ];then</w:t>
        <w:br/>
        <w:t>							echo "未下载成功，将继续尝试下载，请耐心等待！"  |tee -a ${LOGDIR}/${log_name}</w:t>
        <w:br/>
        <w:t xml:space="preserve">						else </w:t>
        <w:br/>
        <w:t>							echo "下载成功,开始部署！" |tee -a ${LOGDIR}/${log_name}</w:t>
        <w:br/>
        <w:t>							ist_jemalloc</w:t>
        <w:br/>
        <w:t>							break</w:t>
        <w:br/>
        <w:t>						fi</w:t>
        <w:br/>
        <w:t>					done</w:t>
        <w:br/>
        <w:t>					break</w:t>
        <w:br/>
        <w:t>				fi</w:t>
        <w:br/>
        <w:t>			done</w:t>
        <w:br/>
        <w:t>		fi</w:t>
        <w:br/>
        <w:t>	else</w:t>
        <w:br/>
        <w:t>		log_info "[*] ist_jemalloc Configuration already!...!"</w:t>
        <w:br/>
        <w:t>	fi</w:t>
        <w:br/>
        <w:t>}</w:t>
        <w:br/>
        <w:t/>
        <w:br/>
        <w:t>#部署docker</w:t>
        <w:br/>
        <w:t>ist_docker(){</w:t>
        <w:br/>
        <w:t>	log_name=ist_docker.log</w:t>
        <w:br/>
        <w:t>	succ_num=$(grep successful ${LOGDIR}/${log_name}|wc -l)</w:t>
        <w:br/>
        <w:t>	if [ ! -f ${LOGDIR}/${log_name} -o ${succ_num} -eq 0 ];then</w:t>
        <w:br/>
        <w:t>		log_info "[-] install docker " |tee -a ${LOGDIR}/${log_name}</w:t>
        <w:br/>
        <w:t>		yum install -y yum-utils device-mapper-persistent-data lvm2 |tee -a ${LOGDIR}/${log_name}</w:t>
        <w:br/>
        <w:t>		yum-config-manager --add-repo http://mirrors.aliyun.com/docker-ce/linux/centos/docker-ce.repo |tee -a ${LOGDIR}/${log_name}</w:t>
        <w:br/>
        <w:t>		yum makecache fast |tee -a ${LOGDIR}/${log_name}</w:t>
        <w:br/>
        <w:t>		yum -y install docker-ce |tee -a ${LOGDIR}/${log_name}</w:t>
        <w:br/>
        <w:t>		yum -y install docker-compose |tee -a ${LOGDIR}/${log_name}</w:t>
        <w:br/>
        <w:t>		#配置加速</w:t>
        <w:br/>
        <w:t>		mkdir -p /etc/docker</w:t>
        <w:br/>
        <w:t>		sudo tee /etc/docker/daemon.json &lt;&lt;-'EOF'</w:t>
        <w:br/>
        <w:t>{</w:t>
        <w:br/>
        <w:t xml:space="preserve">  "registry-mirrors": ["https://lb3cvacp.mirror.aliyuncs.com"],</w:t>
        <w:br/>
        <w:t xml:space="preserve">  "exec-opts": ["native.cgroupdriver=systemd"],</w:t>
        <w:br/>
        <w:t xml:space="preserve">  "log-driver": "json-file",</w:t>
        <w:br/>
        <w:t xml:space="preserve">  "log-opts": {</w:t>
        <w:br/>
        <w:t xml:space="preserve">    "max-size": "100m"</w:t>
        <w:br/>
        <w:t xml:space="preserve">  },</w:t>
        <w:br/>
        <w:t xml:space="preserve">  "storage-driver": "overlay2",</w:t>
        <w:br/>
        <w:t xml:space="preserve">  "storage-opts": [ "overlay2.override_kernel_check=true"]</w:t>
        <w:br/>
        <w:t>}</w:t>
        <w:br/>
        <w:t>EOF</w:t>
        <w:br/>
        <w:t>		sudo systemctl daemon-reload |tee -a ${LOGDIR}/${log_name}</w:t>
        <w:br/>
        <w:t>		systemctl start docker &amp;&amp; systemctl enable docker &amp;&amp; systemctl status docker |tee -a ${LOGDIR}/${log_name}</w:t>
        <w:br/>
        <w:t>		log_info "[*] Docker successfully installed!........." |tee -a ${LOGDIR}/${log_name}</w:t>
        <w:br/>
        <w:t>	else</w:t>
        <w:br/>
        <w:t>		log_info "[*] Docker is already installed!........."</w:t>
        <w:br/>
        <w:t>	fi</w:t>
        <w:br/>
        <w:t>}</w:t>
        <w:br/>
        <w:t/>
        <w:br/>
        <w:t>#swap配置</w:t>
        <w:br/>
        <w:t>new_swap() {</w:t>
        <w:br/>
        <w:t>	log_name=new_swap.log</w:t>
        <w:br/>
        <w:t>	succ_num=$(grep successful ${LOGDIR}/${log_name}|wc -l)</w:t>
        <w:br/>
        <w:t>	if [ ! -f ${LOGDIR}/${log_name} -o ${succ_num} -eq 0 ];then</w:t>
        <w:br/>
        <w:t>		if [ "${CHECK_RAM}" -le '2' ]; then</w:t>
        <w:br/>
        <w:t>			log_info "[-] new_swap Configuring... " |tee -a ${LOGDIR}/${log_name}</w:t>
        <w:br/>
        <w:t>			dd if=/dev/zero of=/swapfile bs=1024 count=1048576 |tee -a ${LOGDIR}/${log_name}</w:t>
        <w:br/>
        <w:t>			chmod 600 /swapfile |tee -a ${LOGDIR}/${log_name}</w:t>
        <w:br/>
        <w:t>			mkswap /swapfile |tee -a ${LOGDIR}/${log_name}</w:t>
        <w:br/>
        <w:t>			swapon /swapfile |tee -a ${LOGDIR}/${log_name}</w:t>
        <w:br/>
        <w:t>			echo '/swapfile swap swap defaults 0 0' &gt;&gt; /etc/fstab</w:t>
        <w:br/>
        <w:t>			echo '# Swap' &gt;&gt; /etc/sysctl.conf</w:t>
        <w:br/>
        <w:t>			echo 'vm.swappiness = 10' &gt;&gt; /etc/sysctl.conf</w:t>
        <w:br/>
        <w:t>			sysctl -p|tee -a ${LOGDIR}/${log_name}</w:t>
        <w:br/>
        <w:t>			sysctl -n vm.swappiness |tee -a ${LOGDIR}/${log_name}</w:t>
        <w:br/>
        <w:t>			echo -e "\r${RGB_SUCCESS}Configuration Success${RGB_END}"</w:t>
        <w:br/>
        <w:t>			log_info "[*] Swap Configuration successfully!........." |tee -a ${LOGDIR}/${log_name}</w:t>
        <w:br/>
        <w:t>		else</w:t>
        <w:br/>
        <w:t>			echo -e "${RGB_SUCCESS}Skip, no configuration needed${RGB_END}" |tee -a ${LOGDIR}/${log_name}</w:t>
        <w:br/>
        <w:t>		fi</w:t>
        <w:br/>
        <w:t>	else</w:t>
        <w:br/>
        <w:t>		log_info "[*] Swap Configuration already!........."</w:t>
        <w:br/>
        <w:t>	fi</w:t>
        <w:br/>
        <w:t>}</w:t>
        <w:br/>
        <w:t/>
        <w:br/>
        <w:t>open_bbr() {</w:t>
        <w:br/>
        <w:t>	log_name=open_bbr.log</w:t>
        <w:br/>
        <w:t>	succ_num=$(grep successful ${LOGDIR}/${log_name}|wc -l)</w:t>
        <w:br/>
        <w:t>	if [ ! -f ${LOGDIR}/${log_name} -o ${succ_num} -eq 0 ];then</w:t>
        <w:br/>
        <w:t>		log_info "[-] open_bbr Configuring... " |tee -a ${LOGDIR}/${log_name}</w:t>
        <w:br/>
        <w:t>		echo -en "${RGB_WAIT}Configuring...${RGB_END}"</w:t>
        <w:br/>
        <w:t>		echo "# BBR" &gt;&gt; /etc/sysctl.conf</w:t>
        <w:br/>
        <w:t>		echo "net.core.default_qdisc=fq" &gt;&gt; /etc/sysctl.conf</w:t>
        <w:br/>
        <w:t>		echo "net.ipv4.tcp_congestion_control=bbr" &gt;&gt; /etc/sysctl.conf</w:t>
        <w:br/>
        <w:t>		sysctl -p |tee -a ${LOGDIR}/${log_name}</w:t>
        <w:br/>
        <w:t>		sysctl -n net.ipv4.tcp_congestion_control |tee -a ${LOGDIR}/${log_name}</w:t>
        <w:br/>
        <w:t>		lsmod | grep bbr |tee -a ${LOGDIR}/${log_name}</w:t>
        <w:br/>
        <w:t>		log_info "[*] open_bbr Configuration successfully!........." |tee -a ${LOGDIR}/${log_name}</w:t>
        <w:br/>
        <w:t>	else</w:t>
        <w:br/>
        <w:t>		log_info "[*] open_bbr Configuration already!........."</w:t>
        <w:br/>
        <w:t>	fi</w:t>
        <w:br/>
        <w:t>}</w:t>
        <w:br/>
        <w:t/>
        <w:br/>
        <w:t>disable_software() {</w:t>
        <w:br/>
        <w:t>	log_name=disable_software.log</w:t>
        <w:br/>
        <w:t>	succ_num=$(grep successful ${LOGDIR}/${log_name}|wc -l)</w:t>
        <w:br/>
        <w:t>	if [ ! -f ${LOGDIR}/${log_name} -o ${succ_num} -eq 0 ];then</w:t>
        <w:br/>
        <w:t>		log_info "[-] disable_software Configuring... " |tee -a ${LOGDIR}/${log_name}</w:t>
        <w:br/>
        <w:t>		setenforce 0 |tee -a ${LOGDIR}/${log_name}</w:t>
        <w:br/>
        <w:t>		sed -i 's/^SELINUX=.*$/SELINUX=disabled/' /etc/selinux/config</w:t>
        <w:br/>
        <w:t>		systemctl disable firewalld.service |tee -a ${LOGDIR}/${log_name}</w:t>
        <w:br/>
        <w:t>		systemctl stop firewalld.service |tee -a ${LOGDIR}/${log_name}</w:t>
        <w:br/>
        <w:t>		</w:t>
        <w:br/>
        <w:t>		systemctl  stop  NetworkManager |tee -a ${LOGDIR}/${log_name}</w:t>
        <w:br/>
        <w:t>		systemctl  disable  NetworkManager |tee -a ${LOGDIR}/${log_name}</w:t>
        <w:br/>
        <w:t>		</w:t>
        <w:br/>
        <w:t>		systemctl stop postfix.service</w:t>
        <w:br/>
        <w:t>		systemctl disable postfix.service</w:t>
        <w:br/>
        <w:t>		log_info "[*] disable_software successfully!........." |tee -a ${LOGDIR}/${log_name}</w:t>
        <w:br/>
        <w:t>	else</w:t>
        <w:br/>
        <w:t>		log_info "[*] disable_software already!........." |tee -a ${LOGDIR}/${log_name}</w:t>
        <w:br/>
        <w:t>	fi</w:t>
        <w:br/>
        <w:t>}</w:t>
        <w:br/>
        <w:t/>
        <w:br/>
        <w:t>time_zone() {</w:t>
        <w:br/>
        <w:t>	# (1) 时区设置东8区</w:t>
        <w:br/>
        <w:t>	log_name=time_zone.log</w:t>
        <w:br/>
        <w:t>	succ_num=$(grep successful ${LOGDIR}/${log_name}|wc -l)</w:t>
        <w:br/>
        <w:t>	if [ ! -f ${LOGDIR}/${log_name} -o ${succ_num} -eq 0 ];then</w:t>
        <w:br/>
        <w:t>		log_info "[-] time_zone Configuring... " |tee -a ${LOGDIR}/${log_name}</w:t>
        <w:br/>
        <w:t>		rm -rf /etc/localtime |tee -a ${LOGDIR}/${log_name}</w:t>
        <w:br/>
        <w:t>		ln -sf /usr/share/zoneinfo/Asia/Shanghai /etc/localtime |tee -a ${LOGDIR}/${log_name}</w:t>
        <w:br/>
        <w:t>		ls -ln /etc/localtime |tee -a ${LOGDIR}/${log_name}</w:t>
        <w:br/>
        <w:t>		echo -e "\r${RGB_SUCCESS}Configuration Success${RGB_END}"</w:t>
        <w:br/>
        <w:t>		log_info "[*] time_zone Configuring successfully!........." |tee -a ${LOGDIR}/${log_name}</w:t>
        <w:br/>
        <w:t>		# (2) 时间同步软件安装</w:t>
        <w:br/>
        <w:t>		log_info "[-] Ntp Time Configuring... " |tee -a ${LOGDIR}/${log_name}</w:t>
        <w:br/>
        <w:t>		sudo tee /etc/chrony.conf &lt;&lt; 'EOF'</w:t>
        <w:br/>
        <w:t>pool s1a.time.edu.cn iburst maxsources 1</w:t>
        <w:br/>
        <w:t>pool ntp.aliyun.com iburst maxsources 4</w:t>
        <w:br/>
        <w:t>keyfile /etc/chrony.keys</w:t>
        <w:br/>
        <w:t>driftfile /var/lib/chrony/chrony.drift</w:t>
        <w:br/>
        <w:t>logdir /var/log/chrony</w:t>
        <w:br/>
        <w:t>maxupdateskew 100.0</w:t>
        <w:br/>
        <w:t>rtcsync</w:t>
        <w:br/>
        <w:t>makestep 1.0 3</w:t>
        <w:br/>
        <w:t>EOF</w:t>
        <w:br/>
        <w:t>		systemctl enable chronyd &amp;&amp; systemctl restart chronyd &amp;&amp; systemctl status chronyd -l |tee -a ${LOGDIR}/${log_name}</w:t>
        <w:br/>
        <w:t/>
        <w:br/>
        <w:t>		# 将当前的 UTC 时间写入硬件时钟 (硬件时间默认为UTC)</w:t>
        <w:br/>
        <w:t>		sudo timedatectl set-local-rtc 0 |tee -a ${LOGDIR}/${log_name}</w:t>
        <w:br/>
        <w:t>		# 启用NTP时间同步：</w:t>
        <w:br/>
        <w:t>		timedatectl set-ntp yes |tee -a ${LOGDIR}/${log_name}</w:t>
        <w:br/>
        <w:t>		# 时间服务器连接查看</w:t>
        <w:br/>
        <w:t>		chronyc tracking |tee -a ${LOGDIR}/${log_name}</w:t>
        <w:br/>
        <w:t>		# 手动校准-强制更新时间</w:t>
        <w:br/>
        <w:t>		# chronyc -a makestep</w:t>
        <w:br/>
        <w:t>		# 硬件时钟(系统时钟同步硬件时钟 )</w:t>
        <w:br/>
        <w:t>		hwclock --systohc |tee -a ${LOGDIR}/${log_name}</w:t>
        <w:br/>
        <w:t>		# 备用方案: 采用 ntpdate 进行时间同步 ntpdate s1a.time.edu.cn</w:t>
        <w:br/>
        <w:t>		</w:t>
        <w:br/>
        <w:t>		# (3) 重启依赖于系统时间的服务</w:t>
        <w:br/>
        <w:t>		sudo systemctl restart rsyslog.service crond.service |tee -a ${LOGDIR}/${log_name}</w:t>
        <w:br/>
        <w:t>	</w:t>
        <w:br/>
        <w:t>		log_info "[*] Tie ntp time configuration modifiy successful! restarting chronyd rsyslog.service crond.service........."</w:t>
        <w:br/>
        <w:t>		timedatectl |tee -a ${LOGDIR}/${log_name}</w:t>
        <w:br/>
        <w:t>	else</w:t>
        <w:br/>
        <w:t>		log_info "[*] Tie ntp time configuration modifiy already!........"</w:t>
        <w:br/>
        <w:t>	fi</w:t>
        <w:br/>
        <w:t>}</w:t>
        <w:br/>
        <w:t/>
        <w:br/>
        <w:t>os_Security () {</w:t>
        <w:br/>
        <w:t>	log_name=os_Security.log</w:t>
        <w:br/>
        <w:t>	succ_num=$(grep successful ${LOGDIR}/${log_name}|wc -l)</w:t>
        <w:br/>
        <w:t>	if [ ! -f ${LOGDIR}/${log_name} -o ${succ_num} -eq 0 ];then</w:t>
        <w:br/>
        <w:t>		log_info "[-] 删除潜在威胁文件... " |tee -a ${LOGDIR}/${log_name}</w:t>
        <w:br/>
        <w:t>		find / -maxdepth 3 -name hosts.equiv | xargs rm -rf</w:t>
        <w:br/>
        <w:t>		find / -maxdepth 3 -name .netrc | xargs rm -rf</w:t>
        <w:br/>
        <w:t>		find / -maxdepth 3 -name .rhosts | xargs rm -rf</w:t>
        <w:br/>
        <w:t>		log_info "[*] 删除潜在威胁文件 successful!........" |tee -a ${LOGDIR}/${log_name}</w:t>
        <w:br/>
        <w:t>		</w:t>
        <w:br/>
        <w:t>		# (1) 系统用户及其终端核查配置</w:t>
        <w:br/>
        <w:t>		log_info "[-] 锁定或者删除多余的系统账户以及创建低权限用户"</w:t>
        <w:br/>
        <w:t>		# cat /etc/passwd | cut -d ":" -f 1 | tr '\n' ' '</w:t>
        <w:br/>
        <w:t>		defaultuser=(root bin daemon adm lp sync shutdown halt mail operator games ftp nobody systemd-network dbus polkitd sshd postfix chrony ntp rpc rpcuser nfsnobody)</w:t>
        <w:br/>
        <w:t>		for i in $(cat /etc/passwd | cut -d ":" -f 1,7);do</w:t>
        <w:br/>
        <w:t>		flag=0; name=${i%%:*}; terminal=${i##*:}</w:t>
        <w:br/>
        <w:t>		if [[ "${terminal}" == "/bin/bash" || "${terminal}" == "/bin/sh" ]];then</w:t>
        <w:br/>
        <w:t>			log_warning "${i} 用户，shell终端为 /bin/bash 或者 /bin/sh"</w:t>
        <w:br/>
        <w:t>		fi</w:t>
        <w:br/>
        <w:t>		for j in ${defaultuser[@]};do</w:t>
        <w:br/>
        <w:t>			if [[ "${name}" == "${j}" ]];then</w:t>
        <w:br/>
        <w:t>			flag=1</w:t>
        <w:br/>
        <w:t>			break;</w:t>
        <w:br/>
        <w:t>			fi</w:t>
        <w:br/>
        <w:t>		done</w:t>
        <w:br/>
        <w:t>		if [[ $flag -eq 0 ]];then</w:t>
        <w:br/>
        <w:t>			log_warning "${i} 非默认用户"</w:t>
        <w:br/>
        <w:t>		fi</w:t>
        <w:br/>
        <w:t>		done</w:t>
        <w:br/>
        <w:t>		cp -a /etc/shadow ${BACKUPDIR}/shadow-${EXECTIME}.bak</w:t>
        <w:br/>
        <w:t>		#锁定与设备运行、维护等工作无关的账号</w:t>
        <w:br/>
        <w:t>		log_info "[*] 锁定与设备运行、维护等工作无关的账号"</w:t>
        <w:br/>
        <w:t><![CDATA[		passwd -l adm&>/dev/null 2&>/dev/null; passwd -l daemon&>/dev/null 2&>/dev/null; passwd -l bin&>/dev/null 2&>/dev/null; passwd -l sys&>/dev/null 2&>/dev/null; passwd -l lp&>/dev/null 2&>/dev/null; passwd -l uucp&>/dev/null 2&>/dev/null; passwd -l nuucp&>/dev/null 2&>/dev/null; passwd -l smmsplp&>/dev/null 2&>/dev/null; passwd -l mail&>/dev/null 2&>/dev/null; passwd -l operator&>/dev/null 2&>/dev/null; passwd -l games&>/dev/null 2&>/dev/null; passwd -l gopher&>/dev/null 2&>/dev/null; passwd -l ftp&>/dev/null 2&>/dev/null; passwd -l nobody&>/dev/null 2&>/dev/null; passwd -l nobody4&>/dev/null 2&>/dev/null; passwd -l noaccess&>/dev/null 2&>/dev/null; passwd -l listen&>/dev/null 2&>/dev/null; passwd -l webservd&>/dev/null 2&>/dev/null; passwd -l rpm&>/dev/null 2&>/dev/null; passwd -l dbus&>/dev/null 2&>/dev/null; passwd -l avahi&>/dev/null 2&>/dev/null; passwd -l mailnull&>/dev/null 2&>/dev/null; passwd -l nscd&>/dev/null 2&>/dev/null; passwd -l vcsa&>/dev/null 2&>/dev/null; passwd -l rpc&>/dev/null 2&>/dev/null; passwd -l rpcuser&>/dev/null 2&>/dev/null; passwd -l nfs&>/dev/null 2&>/dev/null; passwd -l sshd&>/dev/null 2&>/dev/null; passwd -l pcap&>/dev/null 2&>/dev/null; passwd -l ntp&>/dev/null 2&>/dev/null; passwd -l haldaemon&>/dev/null 2&>/dev/null; passwd -l distcache&>/dev/null 2&>/dev/null; passwd -l webalizer&>/dev/null 2&>/dev/null; passwd -l squid&>/dev/null 2&>/dev/null; passwd -l xfs&>/dev/null 2&>/dev/null; passwd -l gdm&>/dev/null 2&>/dev/null; passwd -l sabayon&>/dev/null 2&>/dev/null; passwd -l named&>/dev/null 2&>/dev/null]]></w:t>
        <w:br/>
        <w:t>		log_info "[*] 锁定帐号完成"</w:t>
        <w:br/>
        <w:t>		</w:t>
        <w:br/>
        <w:t>		# (2) 用户密码设置和口令策略设置</w:t>
        <w:br/>
        <w:t>		log_info "[-]  配置满足策略的root管理员密码 "</w:t>
        <w:br/>
        <w:t>		echo "root:${ROOTPASS}" | chpasswd</w:t>
        <w:br/>
        <w:t>		</w:t>
        <w:br/>
        <w:t>		log_info "[-] 配置满足策略的app普通用户密码(根据需求配置)"</w:t>
        <w:br/>
        <w:t>		groupadd application</w:t>
        <w:br/>
        <w:t xml:space="preserve">		useradd -m -s /bin/bash -c "application primary user" -g application app </w:t>
        <w:br/>
        <w:t>		echo "app:${APPPASS}" | chpasswd</w:t>
        <w:br/>
        <w:t>		</w:t>
        <w:br/>
        <w:t>		#log_info "[-] 强制用户在下次登录时更改密码 "</w:t>
        <w:br/>
        <w:t xml:space="preserve">		#chage -d 0 -m 0 -M 90 -W 15 root &amp;&amp; passwd --expire root  </w:t>
        <w:br/>
        <w:t>		#chage -d 0 -m 0 -M 90 -W 15 app &amp;&amp; passwd --expire app</w:t>
        <w:br/>
        <w:t>		#chage -d 0 -m 0 -M 90 -W 15 ${DefaultUser} &amp;&amp; passwd --expire ${DefaultUser}</w:t>
        <w:br/>
        <w:t/>
        <w:br/>
        <w:t>	else</w:t>
        <w:br/>
        <w:t>		log_info "[*] os_Security already!........"</w:t>
        <w:br/>
        <w:t>	fi</w:t>
        <w:br/>
        <w:t>}</w:t>
        <w:br/>
        <w:t/>
        <w:br/>
        <w:t>function AccountPolicy(){</w:t>
        <w:br/>
        <w:t>	log_name=AccountPolicy.log</w:t>
        <w:br/>
        <w:t>	succ_num=$(grep successful ${LOGDIR}/${log_name}|wc -l)</w:t>
        <w:br/>
        <w:t>	if [ ! -f ${LOGDIR}/${log_name} -o ${succ_num} -eq 0 ];then</w:t>
        <w:br/>
        <w:t>		# 设置口令长度最小值和密码复杂度策略</w:t>
        <w:br/>
        <w:t>		log_info "[-] 设置口令长度最小值和密码复杂度策略" |tee -a ${LOGDIR}/${log_name}</w:t>
        <w:br/>
        <w:t>		#大写字母、小写字母、数字、特殊字符 4选3，密码最小长度为8，登陆尝试三次，可自行修改</w:t>
        <w:br/>
        <w:t>		# 修改system-auth</w:t>
        <w:br/>
        <w:t>		egrep -q "^\s*password\s*(requisite|required)\s*pam_cracklib.so.*$" /etc/pam.d/system-auth  &amp;&amp; sed -ri "s/^\s*password\s*(requisite|required)\s*pam_cracklib.so.*$/\password    requisite     pam_cracklib.so try_first_pass retry=3 minlen=8 dcredit=-1 ocredit=-1 lcredit=-1/" /etc/pam.d/system-auth || echo "password    requisite     pam_cracklib.so try_first_pass retry=3 minlen=8 dcredit=-1 ocredit=-1 lcredit=-1" &gt;&gt; /etc/pam.d/system-auth</w:t>
        <w:br/>
        <w:t>		# 修改password-auth</w:t>
        <w:br/>
        <w:t>		egrep -q "^\s*password\s*(requisite|required)\s*pam_cracklib.so.*$" /etc/pam.d/password-auth &amp;&amp; sed -ri "s/^\s*password\s*(requisite|required)\s*pam_cracklib.so.*$/\password    requisite     pam_cracklib.so try_first_pass retry=3 minlen=8 dcredit=-1 ocredit=-1 lcredit=-1/" /etc/pam.d/password-auth || echo "password    requisite     pam_cracklib.so try_first_pass retry=3 minlen=8 dcredit=-1 ocredit=-1 lcredit=-1" &gt;&gt; /etc/pam.d/password-auth</w:t>
        <w:br/>
        <w:t>		# 修改login.defs</w:t>
        <w:br/>
        <w:t>		egrep -q "^\s*PASS_MIN_LEN\s+\S*(\s*#.*)?\s*$" /etc/login.defs &amp;&amp; sed -ri "s/^(\s*)PASS_MIN_LEN\s+\S*(\s*#.*)?\s*$/\PASS_MIN_LEN    12/" /etc/login.defs || echo "PASS_MIN_LEN    12" &gt;&gt; /etc/login.defs</w:t>
        <w:br/>
        <w:t>		</w:t>
        <w:br/>
        <w:t>		</w:t>
        <w:br/>
        <w:t>		# 设置口令生存周期</w:t>
        <w:br/>
        <w:t>		#log_info "[-] 设置口令生存周期" |tee -a ${LOGDIR}/${log_name}</w:t>
        <w:br/>
        <w:t>		#口令生成周期最小0天最大180天预警7前天</w:t>
        <w:br/>
        <w:t>		#egrep -q "^\s*PASS_MAX_DAYS\s+\S*(\s*#.*)?\s*$" /etc/login.defs &amp;&amp; sed -ri "s/^(\s*)PASS_MAX_DAYS\s+\S*(\s*#.*)?\s*$/\PASS_MAX_DAYS   180/" /etc/login.defs || echo "PASS_MAX_DAYS   180" &gt;&gt; /etc/login.defs</w:t>
        <w:br/>
        <w:t>		#egrep -q "^\s*PASS_MIN_DAYS\s+\S*(\s*#.*)?\s*$" /etc/login.defs &amp;&amp; sed -ri "s/^(\s*)PASS_MIN_DAYS\s+\S*(\s*#.*)?\s*$/\PASS_MIN_DAYS   14/" /etc/login.defs || echo "PASS_MIN_DAYS   0" &gt;&gt; /etc/login.defs</w:t>
        <w:br/>
        <w:t>		#egrep -q "^\s*PASS_WARN_AGE\s+\S*(\s*#.*)?\s*$" /etc/login.defs &amp;&amp; sed -ri "s/^(\s*)PASS_WARN_AGE\s+\S*(\s*#.*)?\s*$/\PASS_WARN_AGE   14/" /etc/login.defs || echo "PASS_WARN_AGE   7" &gt;&gt; /etc/login.defs</w:t>
        <w:br/>
        <w:t>		</w:t>
        <w:br/>
        <w:t>		# 密码重复使用次数限制</w:t>
        <w:br/>
        <w:t>		#log_info "[-] 密码重复使用次数限制" |tee -a ${LOGDIR}/${log_name}</w:t>
        <w:br/>
        <w:t>		#记住3次已使用的密码</w:t>
        <w:br/>
        <w:t>		#if [[ ! -f "/etc/security/opasswd" || "$(ls -l /etc/security/opasswd | egrep -c '\-rw\-\-\-\-\-\-\-')" != "1" ]];then</w:t>
        <w:br/>
        <w:t>			# 手动创建/etc/security/opasswd，解决首次登录修改密码时提示"passwd: Authentication token manipulation error"</w:t>
        <w:br/>
        <w:t>			#mv /etc/security/opasswd /etc/security/opasswd.old &gt; /dev/null 2&gt;&amp;1</w:t>
        <w:br/>
        <w:t>			#touch /etc/security/opasswd</w:t>
        <w:br/>
        <w:t>			#chown root:root /etc/security/opasswd</w:t>
        <w:br/>
        <w:t>			#chmod +600 /etc/security/opasswd</w:t>
        <w:br/>
        <w:t>		#fi</w:t>
        <w:br/>
        <w:t>		# 修改system-auth</w:t>
        <w:br/>
        <w:t>		#egrep -q "^\s*password\s*sufficient\s*pam_unix.so.*$" /etc/pam.d/system-auth &amp;&amp; sed -ri "s/^\s*password\s*sufficient\s*pam_unix.so.*$/\password    sufficient    pam_unix.so sha512 shadow nullok try_first_pass use_authtok remember=3/" /etc/pam.d/system-auth || echo "password    sufficient    pam_unix.so sha512 shadow nullok try_first_pass use_authtok remember=3" &gt;&gt; /etc/pam.d/system-auth</w:t>
        <w:br/>
        <w:t>		# 修改password-auth</w:t>
        <w:br/>
        <w:t>		#egrep -q "^\s*password\s*sufficient\s*pam_unix.so.*$" /etc/pam.d/password-auth &amp;&amp; sed -ri "s/^\s*password\s*sufficient\s*pam_unix.so.*$/\password    sufficient    pam_unix.so sha512 shadow nullok try_first_pass use_authtok remember=3/" /etc/pam.d/password-auth || echo "password    sufficient    pam_unix.so sha512 shadow nullok try_first_pass use_authtok remember=3" &gt;&gt; /etc/pam.d/password-auth</w:t>
        <w:br/>
        <w:t>		</w:t>
        <w:br/>
        <w:t>		</w:t>
        <w:br/>
        <w:t>		# 用户认证失败次数限制</w:t>
        <w:br/>
        <w:t>		log_info "[-] 用户认证失败次数限制" |tee -a ${LOGDIR}/${log_name}</w:t>
        <w:br/>
        <w:t>		#连续登录失败5次锁定帐号5分钟</w:t>
        <w:br/>
        <w:t>		sed -ri "/^\s*auth\s+required\s+pam_tally2.so\s+.+(\s*#.*)?\s*$/d" /etc/pam.d/sshd /etc/pam.d/login /etc/pam.d/system-auth /etc/pam.d/password-auth</w:t>
        <w:br/>
        <w:t>		sed -ri '1a auth       required     pam_tally2.so deny=5 unlock_time=300 even_deny_root root_unlock_time=30' /etc/pam.d/sshd /etc/pam.d/login /etc/pam.d/system-auth /etc/pam.d/password-auth</w:t>
        <w:br/>
        <w:t>		egrep -q "^\s*account\s+required\s+pam_tally2.so\s*(\s*#.*)?\s*$" /etc/pam.d/sshd || sed -ri '/^password\s+.+(\s*#.*)?\s*$/i\account    required     pam_tally2.so' /etc/pam.d/sshd</w:t>
        <w:br/>
        <w:t>		egrep -q "^\s*account\s+required\s+pam_tally2.so\s*(\s*#.*)?\s*$" /etc/pam.d/login || sed -ri '/^password\s+.+(\s*#.*)?\s*$/i\account    required     pam_tally2.so' /etc/pam.d/login</w:t>
        <w:br/>
        <w:t>		egrep -q "^\s*account\s+required\s+pam_tally2.so\s*(\s*#.*)?\s*$" /etc/pam.d/system-auth || sed -ri '/^account\s+required\s+pam_permit.so\s*(\s*#.*)?\s*$/a\account     required      pam_tally2.so' /etc/pam.d/system-auth</w:t>
        <w:br/>
        <w:t>		egrep -q "^\s*account\s+required\s+pam_tally2.so\s*(\s*#.*)?\s*$" /etc/pam.d/password-auth || sed -ri '/^account\s+required\s+pam_permit.so\s*(\s*#.*)?\s*$/a\account     required      pam_tally2.so' /etc/pam.d/password-auth</w:t>
        <w:br/>
        <w:t>		log_info "[*] AccountPolicy successful configuration!........" |tee -a ${LOGDIR}/${log_name}</w:t>
        <w:br/>
        <w:t>	else</w:t>
        <w:br/>
        <w:t>		log_info "[*] AccountPolicy already configuration!........"</w:t>
        <w:br/>
        <w:t>	fi		</w:t>
        <w:br/>
        <w:t>}</w:t>
        <w:br/>
        <w:t/>
        <w:br/>
        <w:t/>
        <w:br/>
        <w:t>custom_profile() {</w:t>
        <w:br/>
        <w:t>	log_name=custom_profile.log</w:t>
        <w:br/>
        <w:t>	succ_num=$(grep successful ${LOGDIR}/${log_name}|wc -l)</w:t>
        <w:br/>
        <w:t>	if [ ! -f ${LOGDIR}/${log_name} -o ${succ_num} -eq 0 ];then</w:t>
        <w:br/>
        <w:t>		log_info "[-] custom profile configuration... " |tee -a ${LOGDIR}/${log_name}</w:t>
        <w:br/>
        <w:t>		cat &gt; /etc/profile.d/centos7init.sh &lt;&lt; EOF</w:t>
        <w:br/>
        <w:t>alias vi=vim</w:t>
        <w:br/>
        <w:t>alias tf='tail -f'</w:t>
        <w:br/>
        <w:t>alias md5='md5sum'</w:t>
        <w:br/>
        <w:t>GREP_OPTIONS="--color=auto"</w:t>
        <w:br/>
        <w:t>alias l='ls -AFhlt'</w:t>
        <w:br/>
        <w:t>alias grep='grep --color'</w:t>
        <w:br/>
        <w:t>alias egrep='egrep --color'</w:t>
        <w:br/>
        <w:t>alias fgrep='fgrep --color'</w:t>
        <w:br/>
        <w:t>export HISTTIMEFORMAT="[%Y-%m-%d %H:%M:%S]: "</w:t>
        <w:br/>
        <w:t>PS1='[\[\e[1;35m\]\u\[\e[1;33m\]@\[\e[1;32m\]\h \[\e[1;0m\]\e[4m\`pwd\`\e[m\e[1;37m \[\e[1;0m\]\[\e[1;34m\]\t\[\e[1;0m\]]\n\[\e[1;31m\]\\$\[\e[0m\] '</w:t>
        <w:br/>
        <w:t>EOF</w:t>
        <w:br/>
        <w:t/>
        <w:br/>
        <w:t>		cat &gt;&gt; /root/.vimrc &lt;&lt; EOF</w:t>
        <w:br/>
        <w:t>set tabstop=4</w:t>
        <w:br/>
        <w:t>set shiftwidth=4</w:t>
        <w:br/>
        <w:t>set expandtab</w:t>
        <w:br/>
        <w:t>set cursorline</w:t>
        <w:br/>
        <w:t>syntax on</w:t>
        <w:br/>
        <w:t>set autoindent</w:t>
        <w:br/>
        <w:t>set number</w:t>
        <w:br/>
        <w:t>EOF</w:t>
        <w:br/>
        <w:t>		log_info "[*] custom profile successful configuration!........" |tee -a ${LOGDIR}/${log_name}</w:t>
        <w:br/>
        <w:t>	else</w:t>
        <w:br/>
        <w:t>		log_info "[*] custom profile already configuration!........"</w:t>
        <w:br/>
        <w:t>	fi</w:t>
        <w:br/>
        <w:t>}</w:t>
        <w:br/>
        <w:t/>
        <w:br/>
        <w:t/>
        <w:br/>
        <w:t/>
        <w:br/>
        <w:t>adjust_ulimit() {</w:t>
        <w:br/>
        <w:t>	log_name=adjust_ulimit.log</w:t>
        <w:br/>
        <w:t>	succ_num=$(grep successful ${LOGDIR}/${log_name}|wc -l)</w:t>
        <w:br/>
        <w:t>	if [ ! -f ${LOGDIR}/${log_name} -o ${succ_num} -eq 0 ];then</w:t>
        <w:br/>
        <w:t>		log_info "[-] adjust ulimit Configuring... " |tee -a ${LOGDIR}/${log_name}</w:t>
        <w:br/>
        <w:t>		sed -i '/^# End of file/,$d' /etc/security/limits.conf</w:t>
        <w:br/>
        <w:t>		cat &gt;&gt; /etc/security/limits.conf &lt;&lt;EOF</w:t>
        <w:br/>
        <w:t># End of file</w:t>
        <w:br/>
        <w:t>* soft core unlimited</w:t>
        <w:br/>
        <w:t>* hard core unlimited</w:t>
        <w:br/>
        <w:t>* soft nproc 1000000</w:t>
        <w:br/>
        <w:t>* hard nproc 1000000</w:t>
        <w:br/>
        <w:t>* soft nofile 1000000</w:t>
        <w:br/>
        <w:t>* hard nofile 1000000</w:t>
        <w:br/>
        <w:t>root soft core unlimited</w:t>
        <w:br/>
        <w:t>root hard core unlimited</w:t>
        <w:br/>
        <w:t>root soft nproc 1000000</w:t>
        <w:br/>
        <w:t>root hard nproc 1000000</w:t>
        <w:br/>
        <w:t>root soft nofile 1000000</w:t>
        <w:br/>
        <w:t>root hard nofile 1000000</w:t>
        <w:br/>
        <w:t>EOF</w:t>
        <w:br/>
        <w:t>		sed -i 's/^*          soft    nproc.*/*          soft    nproc     1000000/g' /etc/security/limits.d/20-nproc.conf</w:t>
        <w:br/>
        <w:t>		cat /etc/security/limits.conf |tee -a ${LOGDIR}/${log_name}</w:t>
        <w:br/>
        <w:t>		log_info "[*] adjust_ulimit Configuration  successful!........" |tee -a ${LOGDIR}/${log_name}</w:t>
        <w:br/>
        <w:t>	else</w:t>
        <w:br/>
        <w:t>		log_info "[*] adjust_ulimit already Configuration!........"</w:t>
        <w:br/>
        <w:t>	fi</w:t>
        <w:br/>
        <w:t>}</w:t>
        <w:br/>
        <w:t/>
        <w:br/>
        <w:t>kernel_optimum() {</w:t>
        <w:br/>
        <w:t>	log_name=kernel_optimum.log</w:t>
        <w:br/>
        <w:t>	succ_num=$(grep successful ${LOGDIR}/${log_name}|wc -l)</w:t>
        <w:br/>
        <w:t>	if [ ! -f ${LOGDIR}/${log_name} -o ${succ_num} -eq 0 ];then</w:t>
        <w:br/>
        <w:t>		log_info "[-] kernel optimum Configuring... " |tee -a ${LOGDIR}/${log_name}</w:t>
        <w:br/>
        <w:t>		[ ! -e "/etc/sysctl.conf_bak" ] &amp;&amp; /bin/mv /etc/sysctl.conf{,_bak}</w:t>
        <w:br/>
        <w:t>		cat &gt; /etc/sysctl.conf &lt;&lt; EOF</w:t>
        <w:br/>
        <w:t>#决定检查过期多久邻居条目</w:t>
        <w:br/>
        <w:t>net.ipv4.neigh.default.gc_stale_time=120</w:t>
        <w:br/>
        <w:t>#使用 arp_announce / arp_ignore 解决 ARP 映射问题</w:t>
        <w:br/>
        <w:t>net.ipv4.conf.default.arp_announce = 2</w:t>
        <w:br/>
        <w:t>net.ipv4.conf.all.arp_announce=2</w:t>
        <w:br/>
        <w:t>net.ipv4.conf.lo.arp_announce=2</w:t>
        <w:br/>
        <w:t/>
        <w:br/>
        <w:t># 开启恶意 icmp 错误消息保护</w:t>
        <w:br/>
        <w:t>net.ipv4.icmp_ignore_bogus_error_responses = 1</w:t>
        <w:br/>
        <w:t/>
        <w:br/>
        <w:t>#启用 timewait 快速回收</w:t>
        <w:br/>
        <w:t>net.ipv4.tcp_tw_recycle = 1</w:t>
        <w:br/>
        <w:t/>
        <w:br/>
        <w:t># Controls source route verification</w:t>
        <w:br/>
        <w:t>#开启反向路径过滤</w:t>
        <w:br/>
        <w:t>net.ipv4.conf.all.rp_filter = 1</w:t>
        <w:br/>
        <w:t>net.ipv4.conf.default.rp_filter = 1</w:t>
        <w:br/>
        <w:t/>
        <w:br/>
        <w:t>net.ipv4.ip_nonlocal_bind = 1</w:t>
        <w:br/>
        <w:t>net.ipv4.ip_forward = 1</w:t>
        <w:br/>
        <w:t># 确保无人能修改路由表</w:t>
        <w:br/>
        <w:t>net.ipv4.conf.all.accept_redirects = 0</w:t>
        <w:br/>
        <w:t>net.ipv4.conf.default.accept_redirects = 0</w:t>
        <w:br/>
        <w:t>net.ipv4.conf.all.secure_redirects = 0</w:t>
        <w:br/>
        <w:t>net.ipv4.conf.default.secure_redirects = 0</w:t>
        <w:br/>
        <w:t>#处理无源路由的包</w:t>
        <w:br/>
        <w:t xml:space="preserve">net.ipv4.conf.all.accept_source_route = 0 </w:t>
        <w:br/>
        <w:t>net.ipv4.conf.default.accept_source_route = 0</w:t>
        <w:br/>
        <w:t># 避免放大攻击</w:t>
        <w:br/>
        <w:t>net.ipv4.icmp_echo_ignore_broadcasts = 1</w:t>
        <w:br/>
        <w:t xml:space="preserve">net.ipv4.conf.all.log_martians = 1 </w:t>
        <w:br/>
        <w:t>net.ipv4.conf.default.log_martians = 1</w:t>
        <w:br/>
        <w:t>net.ipv4.conf.all.promote_secondaries = 1</w:t>
        <w:br/>
        <w:t>net.ipv4.conf.default.promote_secondaries = 1</w:t>
        <w:br/>
        <w:t/>
        <w:br/>
        <w:t># Controls the use of TCP syncookies</w:t>
        <w:br/>
        <w:t/>
        <w:br/>
        <w:t>#core 文件名中添加 pid 作为扩展名</w:t>
        <w:br/>
        <w:t>kernel.core_uses_pid = 1</w:t>
        <w:br/>
        <w:t># Number of pid_max</w:t>
        <w:br/>
        <w:t>kernel.pid_max = 1000000</w:t>
        <w:br/>
        <w:t># 开启 SYN 洪水攻击保护</w:t>
        <w:br/>
        <w:t>net.ipv4.tcp_syncookies = 1</w:t>
        <w:br/>
        <w:t/>
        <w:br/>
        <w:t># Controls the maximum size of a message, in bytes</w:t>
        <w:br/>
        <w:t># Controls the default maxmimum size of a mesage queue</w:t>
        <w:br/>
        <w:t># Controls the maximum shared segment size, in bytes</w:t>
        <w:br/>
        <w:t># Controls the maximum number of shared memory segments, in pages</w:t>
        <w:br/>
        <w:t>#修改消息队列长度</w:t>
        <w:br/>
        <w:t>kernel.msgmnb = 65536</w:t>
        <w:br/>
        <w:t>kernel.msgmax = 65536</w:t>
        <w:br/>
        <w:t>#设置最大内存共享段大小 bytes</w:t>
        <w:br/>
        <w:t>kernel.shmmax = 68719476736</w:t>
        <w:br/>
        <w:t>kernel.shmall = 4294967296</w:t>
        <w:br/>
        <w:t>#关闭 sysrq 功能</w:t>
        <w:br/>
        <w:t>kernel.sysrq = 1</w:t>
        <w:br/>
        <w:t/>
        <w:br/>
        <w:t>kernel.softlockup_panic = 1</w:t>
        <w:br/>
        <w:t>kernel.printk = 5</w:t>
        <w:br/>
        <w:t/>
        <w:br/>
        <w:t># TCP kernel paramater</w:t>
        <w:br/>
        <w:t>net.ipv4.tcp_mem = 94500000 915000000 927000000</w:t>
        <w:br/>
        <w:t>net.ipv4.tcp_rmem = 4096 87380 4194304</w:t>
        <w:br/>
        <w:t>net.ipv4.tcp_wmem = 4096 16384 4194304</w:t>
        <w:br/>
        <w:t>net.ipv4.tcp_window_scaling = 1</w:t>
        <w:br/>
        <w:t>net.ipv4.tcp_sack = 1</w:t>
        <w:br/>
        <w:t/>
        <w:br/>
        <w:t># Socket buffer</w:t>
        <w:br/>
        <w:t>net.core.wmem_default = 8388608</w:t>
        <w:br/>
        <w:t>net.core.rmem_default = 8388608</w:t>
        <w:br/>
        <w:t>net.core.rmem_max = 16777216</w:t>
        <w:br/>
        <w:t>net.core.wmem_max = 16777216</w:t>
        <w:br/>
        <w:t>#每个网络接口接收数据包的速率比内核处理这些包的速率快时，允许送到队列的数据包的最大数目</w:t>
        <w:br/>
        <w:t>net.core.netdev_max_backlog = 32768</w:t>
        <w:br/>
        <w:t>net.core.somaxconn = 65535</w:t>
        <w:br/>
        <w:t>net.core.optmem_max = 81920</w:t>
        <w:br/>
        <w:t/>
        <w:br/>
        <w:t># TCP conn</w:t>
        <w:br/>
        <w:t>#未收到客户端确认信息的连接请求的最大值</w:t>
        <w:br/>
        <w:t>net.ipv4.tcp_max_syn_backlog = 262144</w:t>
        <w:br/>
        <w:t>#内核放弃建立连接之前发送 SYN 包的数量</w:t>
        <w:br/>
        <w:t>net.ipv4.tcp_syn_retries = 1</w:t>
        <w:br/>
        <w:t>net.ipv4.tcp_retries1 = 3</w:t>
        <w:br/>
        <w:t>net.ipv4.tcp_retries2 = 15</w:t>
        <w:br/>
        <w:t/>
        <w:br/>
        <w:t># TCP conn reuse</w:t>
        <w:br/>
        <w:t>net.ipv4.tcp_timestamps = 0</w:t>
        <w:br/>
        <w:t>#开启重用。允许将 TIME-WAIT sockets 重新用于新的 TCP 连接</w:t>
        <w:br/>
        <w:t>net.ipv4.tcp_tw_reuse = 1</w:t>
        <w:br/>
        <w:t>net.ipv4.tcp_fin_timeout = 5</w:t>
        <w:br/>
        <w:t>net.ipv4.tcp_max_tw_buckets = 7000</w:t>
        <w:br/>
        <w:t>#限制仅仅是为了防止简单的 DoS 攻击</w:t>
        <w:br/>
        <w:t>net.ipv4.tcp_max_orphans = 3276800</w:t>
        <w:br/>
        <w:t>#内核放弃建立连接之前发送 SYNACK 包的数量</w:t>
        <w:br/>
        <w:t>net.ipv4.tcp_synack_retries = 1</w:t>
        <w:br/>
        <w:t/>
        <w:br/>
        <w:t># keepalive conn</w:t>
        <w:br/>
        <w:t>net.ipv4.tcp_keepalive_time = 300</w:t>
        <w:br/>
        <w:t>net.ipv4.tcp_keepalive_intvl = 30</w:t>
        <w:br/>
        <w:t>net.ipv4.tcp_keepalive_probes = 3</w:t>
        <w:br/>
        <w:t>#允许系统打开的端口范围</w:t>
        <w:br/>
        <w:t>net.ipv4.ip_local_port_range = 1024 65535</w:t>
        <w:br/>
        <w:t/>
        <w:br/>
        <w:t>net.ipv6.neigh.default.gc_thresh3 = 4096</w:t>
        <w:br/>
        <w:t>net.ipv4.neigh.default.gc_thresh3 = 4096</w:t>
        <w:br/>
        <w:t/>
        <w:br/>
        <w:t>#修改防火墙表大小，默认 65536</w:t>
        <w:br/>
        <w:t>net.netfilter.nf_conntrack_max=655350</w:t>
        <w:br/>
        <w:t>net.netfilter.nf_conntrack_tcp_timeout_established=1200</w:t>
        <w:br/>
        <w:t>EOF</w:t>
        <w:br/>
        <w:t>		sysctl -p |tee -a ${LOGDIR}/${log_name}</w:t>
        <w:br/>
        <w:t>		cat /etc/sysctl.conf |tee -a ${LOGDIR}/${log_name}</w:t>
        <w:br/>
        <w:t>		log_info "[*]  kernel optimum Configuration  successful!........" |tee -a ${LOGDIR}/${log_name}</w:t>
        <w:br/>
        <w:t>	else</w:t>
        <w:br/>
        <w:t>		log_info "[*] kernel optimum already Configuration!........"</w:t>
        <w:br/>
        <w:t>	fi</w:t>
        <w:br/>
        <w:t>}</w:t>
        <w:br/>
        <w:t/>
        <w:br/>
        <w:t>#open_ipv6 （可选，这里不开启）</w:t>
        <w:br/>
        <w:t>open_ipv6() {</w:t>
        <w:br/>
        <w:t>	log_name=open_ipv6.log</w:t>
        <w:br/>
        <w:t>	succ_num=$(grep successful ${LOGDIR}/${log_name}|wc -l)</w:t>
        <w:br/>
        <w:t>	if [ ! -f ${LOGDIR}/${log_name} -o ${succ_num} -eq 0 ];then</w:t>
        <w:br/>
        <w:t>		log_info "[-] open ipv6 Configuring... " |tee -a ${LOGDIR}/${log_name}</w:t>
        <w:br/>
        <w:t>		echo -en "${RGB_WAIT}Configuring...${RGB_END}"</w:t>
        <w:br/>
        <w:t>		echo '# IPV6' &gt;&gt; /etc/sysctl.conf</w:t>
        <w:br/>
        <w:t>		echo 'net.ipv6.conf.all.disable_ipv6=0' &gt;&gt; /etc/sysctl.conf</w:t>
        <w:br/>
        <w:t>		echo 'net.ipv6.conf.default.disable_ipv6=0' &gt;&gt; /etc/sysctl.conf</w:t>
        <w:br/>
        <w:t>		echo 'net.ipv6.conf.lo.disable_ipv6=0' &gt;&gt; /etc/sysctl.conf</w:t>
        <w:br/>
        <w:t>		sysctl -p |tee -a ${LOGDIR}/${log_name}</w:t>
        <w:br/>
        <w:t>		cat /etc/sysctl.conf |tee -a ${LOGDIR}/${log_name}</w:t>
        <w:br/>
        <w:t>		echo -e "\r${RGB_SUCCESS}Configuration Success${RGB_END}"</w:t>
        <w:br/>
        <w:t>		log_info "[*]  open_ipv6 Configuration  successful!........" |tee -a ${LOGDIR}/${log_name}</w:t>
        <w:br/>
        <w:t>	else</w:t>
        <w:br/>
        <w:t>		log_info "[*] open_ipv6 already Configuration!........"</w:t>
        <w:br/>
        <w:t>	fi</w:t>
        <w:br/>
        <w:t>}	</w:t>
        <w:br/>
        <w:t/>
        <w:br/>
        <w:t/>
        <w:br/>
        <w:t>remove_users() {</w:t>
        <w:br/>
        <w:t>	log_name=remove_users.log</w:t>
        <w:br/>
        <w:t>	succ_num=$(grep successful ${LOGDIR}/${log_name}|wc -l)</w:t>
        <w:br/>
        <w:t>	if [ ! -f ${LOGDIR}/${log_name} -o ${succ_num} -eq 0 ];then</w:t>
        <w:br/>
        <w:t>		log_info "[-] remove users Configuring... " |tee -a ${LOGDIR}/${log_name}</w:t>
        <w:br/>
        <w:t>		for u in adm lp sync shutdown halt mail operator games ftp news uucp gopher</w:t>
        <w:br/>
        <w:t>		do</w:t>
        <w:br/>
        <w:t>		userdel ${u} |tee -a ${LOGDIR}/${log_name}</w:t>
        <w:br/>
        <w:t>		done</w:t>
        <w:br/>
        <w:t>		cut -d : -f 1 /etc/passwd |tee -a ${LOGDIR}/${log_name}</w:t>
        <w:br/>
        <w:t>		for g in adm lp mail news uucp games gopher mailnull floppy dip pppusers popusers slipusers daemon</w:t>
        <w:br/>
        <w:t>		do</w:t>
        <w:br/>
        <w:t>		groupdel ${g} |tee -a ${LOGDIR}/${log_name}</w:t>
        <w:br/>
        <w:t>		done</w:t>
        <w:br/>
        <w:t>		cat /etc/group |tee -a ${LOGDIR}/${log_name}</w:t>
        <w:br/>
        <w:t>		log_info "[*]  remove users successful!........" |tee -a ${LOGDIR}/${log_name}</w:t>
        <w:br/>
        <w:t>	else</w:t>
        <w:br/>
        <w:t>		log_info "[*] remove users already Configuration!........"</w:t>
        <w:br/>
        <w:t>	fi</w:t>
        <w:br/>
        <w:t>}</w:t>
        <w:br/>
        <w:t/>
        <w:br/>
        <w:t>sys_permissions() {</w:t>
        <w:br/>
        <w:t>	log_name=sys_permissions.log</w:t>
        <w:br/>
        <w:t>	succ_num=$(grep successful ${LOGDIR}/${log_name}|wc -l)</w:t>
        <w:br/>
        <w:t>	if [ ! -f ${LOGDIR}/${log_name} -o ${succ_num} -eq 0 ];then</w:t>
        <w:br/>
        <w:t>		log_info "[-] sys permissions Configuring... " |tee -a ${LOGDIR}/${log_name}</w:t>
        <w:br/>
        <w:t>		chmod 644 /etc/passwd |tee -a ${LOGDIR}/${log_name}</w:t>
        <w:br/>
        <w:t>		chmod 644 /etc/group |tee -a ${LOGDIR}/${log_name}</w:t>
        <w:br/>
        <w:t>		chmod 000 /etc/shadow |tee -a ${LOGDIR}/${log_name}</w:t>
        <w:br/>
        <w:t>		chmod 000 /etc/gshadow |tee -a ${LOGDIR}/${log_name}</w:t>
        <w:br/>
        <w:t>		ls -la /etc/passwd |tee -a ${LOGDIR}/${log_name}</w:t>
        <w:br/>
        <w:t>		ls -la /etc/group |tee -a ${LOGDIR}/${log_name}</w:t>
        <w:br/>
        <w:t>		ls -la /etc/shadow |tee -a ${LOGDIR}/${log_name}</w:t>
        <w:br/>
        <w:t>		ls -la /etc/gshadow |tee -a ${LOGDIR}/${log_name}</w:t>
        <w:br/>
        <w:t>		log_info "[*]  sys permissions successful!........" |tee -a ${LOGDIR}/${log_name}</w:t>
        <w:br/>
        <w:t>	else</w:t>
        <w:br/>
        <w:t>		log_info "[*] sys permissions already Configuration!........"</w:t>
        <w:br/>
        <w:t>	fi</w:t>
        <w:br/>
        <w:t>}</w:t>
        <w:br/>
        <w:t/>
        <w:br/>
        <w:t>change_useradd() {</w:t>
        <w:br/>
        <w:t>	log_name=change_useradd.log</w:t>
        <w:br/>
        <w:t>	succ_num=$(grep successful ${LOGDIR}/${log_name}|wc -l)</w:t>
        <w:br/>
        <w:t>	if [ ! -f ${LOGDIR}/${log_name} -o ${succ_num} -eq 0 ];then</w:t>
        <w:br/>
        <w:t>		log_info "[-] change_useradd Configuring... " |tee -a ${LOGDIR}/${log_name}</w:t>
        <w:br/>
        <w:t>		sed -i 's/^INACTIVE.*$/INACTIVE=180/' /etc/default/useradd</w:t>
        <w:br/>
        <w:t>		cat /etc/default/useradd |tee -a ${LOGDIR}/${log_name}</w:t>
        <w:br/>
        <w:t>		log_info "[*]  change_useradd successful!........" |tee -a ${LOGDIR}/${log_name}</w:t>
        <w:br/>
        <w:t>	else</w:t>
        <w:br/>
        <w:t>		log_info "[*] change_useradd already Configuration!........"</w:t>
        <w:br/>
        <w:t>	fi</w:t>
        <w:br/>
        <w:t>}</w:t>
        <w:br/>
        <w:t/>
        <w:br/>
        <w:t>#SSHD 服务安全加固设置以及网络登陆Banner设置</w:t>
        <w:br/>
        <w:t>sec_ssh() {</w:t>
        <w:br/>
        <w:t>	log_name=sec_ssh.log</w:t>
        <w:br/>
        <w:t>	succ_num=$(grep successful ${LOGDIR}/${log_name}|wc -l)</w:t>
        <w:br/>
        <w:t>	if [ ! -f ${LOGDIR}/${log_name} -o ${succ_num} -eq 0 ];then</w:t>
        <w:br/>
        <w:t>		log_info "[-] sec_ssh Configuring... " |tee -a ${LOGDIR}/${log_name}</w:t>
        <w:br/>
        <w:t>	</w:t>
        <w:br/>
        <w:t>		# 严格模式</w:t>
        <w:br/>
        <w:t>		sudo egrep -q "^\s*StrictModes\s+.+$" /etc/ssh/sshd_config &amp;&amp; sed -ri "s/^(#)?\s*StrictModes\s+.+$/StrictModes yes/" /etc/ssh/sshd_config || echo "StrictModes yes" &gt;&gt; /etc/ssh/sshd_config</w:t>
        <w:br/>
        <w:t>		</w:t>
        <w:br/>
        <w:t>		# 默认的监听端口更改</w:t>
        <w:br/>
        <w:t>		if [ -e ${SSHPORT} ];then export SSHPORT=22;fi</w:t>
        <w:br/>
        <w:t>		sudo egrep -q "^\s*Port\s+.+$" /etc/ssh/sshd_config &amp;&amp; sed -ri "s/^(#)?\s*Port\s+.+$/Port ${SSHPORT}/" /etc/ssh/sshd_config || echo "Port ${SSHPORT}" &gt;&gt; /etc/ssh/sshd_config</w:t>
        <w:br/>
        <w:t>		</w:t>
        <w:br/>
        <w:t>		# 禁用X11转发以及端口转发</w:t>
        <w:br/>
        <w:t>		sudo egrep -q "^\s*X11Forwarding\s+.+$" /etc/ssh/sshd_config &amp;&amp; sed -ri "s/^(#)?\s*X11Forwarding\s+.+$/X11Forwarding no/" /etc/ssh/sshd_config ||echo "X11Forwarding no" &gt;&gt; /etc/ssh/sshd_config</w:t>
        <w:br/>
        <w:t>		sudo egrep -q "^\s*X11UseLocalhost\s+.+$" /etc/ssh/sshd_config &amp;&amp; sed -ri "s/^(#)?\s*X11UseLocalhost\s+.+$/X11UseLocalhost yes/" /etc/ssh/sshd_config || echo "X11UseLocalhost yes" &gt;&gt; /etc/ssh/sshd_config</w:t>
        <w:br/>
        <w:t>		sudo egrep -q "^\s*AllowTcpForwarding\s+.+$" /etc/ssh/sshd_config &amp;&amp; sed -ri "s/^(#)?\s*AllowTcpForwarding\s+.+$/AllowTcpForwarding no/" /etc/ssh/sshd_config || echo "AllowTcpForwarding no" &gt;&gt; /etc/ssh/sshd_config</w:t>
        <w:br/>
        <w:t>		sudo egrep -q "^\s*AllowAgentForwarding\s+.+$" /etc/ssh/sshd_config &amp;&amp; sed -ri "s/^(#)?\s*AllowAgentForwarding\s+.+$/AllowAgentForwarding no/" /etc/ssh/sshd_config || echo "AllowAgentForwarding no" &gt;&gt; /etc/ssh/sshd_config</w:t>
        <w:br/>
        <w:t>		</w:t>
        <w:br/>
        <w:t xml:space="preserve">		# 关闭禁用用户的 .rhosts 文件  ~/.ssh/.rhosts 来做为认证: 缺省IgnoreRhosts yes </w:t>
        <w:br/>
        <w:t>		egrep -q "^(#)?\s*IgnoreRhosts\s+.+$" /etc/ssh/sshd_config &amp;&amp; sed -ri "s/^(#)?\s*IgnoreRhosts\s+.+$/IgnoreRhosts yes/" /etc/ssh/sshd_config || echo "IgnoreRhosts yes" &gt;&gt; /etc/ssh/sshd_config</w:t>
        <w:br/>
        <w:t>		</w:t>
        <w:br/>
        <w:t>		# 禁止root远程登录（推荐配置-根据需求配置）</w:t>
        <w:br/>
        <w:t>		egrep -q "^\s*PermitRootLogin\s+.+$" /etc/ssh/sshd_config &amp;&amp; sed -ri "s/^\s*PermitRootLogin\s+.+$/PermitRootLogin no/" /etc/ssh/sshd_config || echo "PermitRootLogin no" &gt;&gt; /etc/ssh/sshd_config</w:t>
        <w:br/>
        <w:t>		</w:t>
        <w:br/>
        <w:t>		</w:t>
        <w:br/>
        <w:t>		sed -i 's/^#UseDNS.*$/UseDNS no/' /etc/ssh/sshd_config</w:t>
        <w:br/>
        <w:t>		sed -i 's/GSSAPIAuthentication.*/GSSAPIAuthentication no/' /etc/ssh/sshd_config</w:t>
        <w:br/>
        <w:t>		sed -i 's/^#LoginGraceTime.*$/LoginGraceTime 60/' /etc/ssh/sshd_config</w:t>
        <w:br/>
        <w:t>		sed -i 's/^#PermitEmptyPasswords.*$/PermitEmptyPasswords no/' /etc/ssh/sshd_config</w:t>
        <w:br/>
        <w:t>		sed -i 's/^#PubkeyAuthentication.*$/PubkeyAuthentication yes/' /etc/ssh/sshd_config</w:t>
        <w:br/>
        <w:t>		sed -i 's/^#MaxAuthTries.*$/MaxAuthTries 3/' /etc/ssh/sshd_config</w:t>
        <w:br/>
        <w:t xml:space="preserve">		sed -i "s/#ClientAliveInterval 0/ClientAliveInterval 30/g" /etc/ssh/sshd_config </w:t>
        <w:br/>
        <w:t>		sed -i "s/#ClientAliveCountMax 3/ClientAliveCountMax 3/g" /etc/ssh/sshd_config</w:t>
        <w:br/>
        <w:t>		</w:t>
        <w:br/>
        <w:t>		# 登陆前后欢迎提示设置</w:t>
        <w:br/>
        <w:t>		egrep -q "^\s*(banner|Banner)\s+\W+.*$" /etc/ssh/sshd_config &amp;&amp; sed -ri "s/^\s*(banner|Banner)\s+\W+.*$/Banner \/etc\/issue/" /etc/ssh/sshd_config || \</w:t>
        <w:br/>
        <w:t>		echo "Banner /etc/issue" &gt;&gt; /etc/ssh/sshd_config</w:t>
        <w:br/>
        <w:t>		log_info "[-] 远程SSH登录前后提示警告Banner设置" |tee -a ${LOGDIR}/${log_name}</w:t>
        <w:br/>
        <w:t>		# SSH登录前后提示警告Banner设置</w:t>
        <w:br/>
        <w:t>		sudo tee /etc/issue &lt;&lt;'EOF'</w:t>
        <w:br/>
        <w:t>****************** [ 安全登陆 (Security Login) ] *****************</w:t>
        <w:br/>
        <w:t>Authorized only. All activity will be monitored and reported.By Security Center.</w:t>
        <w:br/>
        <w:t>EOF</w:t>
        <w:br/>
        <w:t># SSH登录后提示Banner</w:t>
        <w:br/>
        <w:t># 艺术字B格: http://www.network-science.de/ascii/</w:t>
        <w:br/>
        <w:t>sudo tee /etc/motd &lt;&lt;'EOF'</w:t>
        <w:br/>
        <w:t>################## [ 安全运维 (Security Operation) ] ####################</w:t>
        <w:br/>
        <w:t xml:space="preserve"> _______ _______ _______ _______  _____   _____  _______</w:t>
        <w:br/>
        <w:t xml:space="preserve"> |  |  | |______    |    |_____| |     | |_____] |______</w:t>
        <w:br/>
        <w:t xml:space="preserve"> |  |  | |______    |    |     | |_____| |       ______|</w:t>
        <w:br/>
        <w:t>Login success. Please execute the commands and operation data after carefully!</w:t>
        <w:br/>
        <w:t>EOF</w:t>
        <w:br/>
        <w:t>		systemctl restart sshd.service |tee -a ${LOGDIR}/${log_name}</w:t>
        <w:br/>
        <w:t>		cat /etc/ssh/sshd_config |tee -a ${LOGDIR}/${log_name}</w:t>
        <w:br/>
        <w:t>		echo -e "\r${RGB_SUCCESS}Configuration Success${RGB_END}"</w:t>
        <w:br/>
        <w:t/>
        <w:br/>
        <w:t xml:space="preserve">		# (5) 用户远程登录失败次数与终端超时设置 </w:t>
        <w:br/>
        <w:t>		log_info "[-] 用户远程连续登录失败10次锁定帐号5分钟包括root账号" |tee -a ${LOGDIR}/${log_name}</w:t>
        <w:br/>
        <w:t>		cp /etc/pam.d/sshd ${BACKUPDIR}/sshd.bak</w:t>
        <w:br/>
        <w:t>		cp /etc/pam.d/login ${BACKUPDIR}/login.bak</w:t>
        <w:br/>
        <w:t>		</w:t>
        <w:br/>
        <w:t>		# 远程登陆</w:t>
        <w:br/>
        <w:t xml:space="preserve">		sed -ri "/^\s*auth\s+required\s+pam_tally2.so\s+.+(\s*#.*)?\s*$/d" /etc/pam.d/sshd </w:t>
        <w:br/>
        <w:t xml:space="preserve">		sed -ri '2a auth required pam_tally2.so deny=10 unlock_time=300 even_deny_root root_unlock_time=300' /etc/pam.d/sshd </w:t>
        <w:br/>
        <w:t>		# 宿主机控制台登陆(可选)</w:t>
        <w:br/>
        <w:t>		# sed -ri "/^\s*auth\s+required\s+pam_tally2.so\s+.+(\s*#.*)?\s*$/d" /etc/pam.d/login</w:t>
        <w:br/>
        <w:t>		# sed -ri '2a auth required pam_tally2.so deny=10 unlock_time=300 even_deny_root root_unlock_time=300' /etc/pam.d/login</w:t>
        <w:br/>
        <w:t>		</w:t>
        <w:br/>
        <w:t>		log_info "[-] 设置登录超时时间为10分钟 "</w:t>
        <w:br/>
        <w:t>		#egrep -q "^\s*(export|)\s*TMOUT\S\w+.*$" /etc/profile &amp;&amp; sed -ri "s/^\s*(export|)\s*TMOUT.\S\w+.*$/export TMOUT=600\nreadonly TMOUT/" /etc/profile || echo -e "export TMOUT=600\nreadonly TMOUT" &gt;&gt; /etc/profile</w:t>
        <w:br/>
        <w:t>		egrep -q "^\s*(export|)\s*TMOUT\S\w+.*$" /etc/profile &amp;&amp; sed -ri "s/^\s*(export|)\s*TMOUT.\S\w+.*$/" /etc/profile || echo -e "export TMOUT=600" &gt;&gt; /etc/profile</w:t>
        <w:br/>
        <w:t>		</w:t>
        <w:br/>
        <w:t>		egrep -q "^\s*.*ClientAliveInterval\s\w+.*$" /etc/ssh/sshd_config &amp;&amp; sed -ri "s/^\s*.*ClientAliveInterval\s\w+.*$/ClientAliveInterval 600/" /etc/ssh/sshd_config || echo "ClientAliveInterval 600" &gt;&gt; /etc/ssh/sshd_config</w:t>
        <w:br/>
        <w:t>		</w:t>
        <w:br/>
        <w:t>		# (6) 切换用户日志记录和切换命令更改名称为SU</w:t>
        <w:br/>
        <w:t>		log_info "[-] 切换用户日志记录和切换命令更改名称为SU " |tee -a ${LOGDIR}/${log_name}</w:t>
        <w:br/>
        <w:t>		cp -a /etc/rsyslog.conf  ${BACKUPDIR}/rsyslog.conf-${EXECTIME}.bak</w:t>
        <w:br/>
        <w:t>		egrep -q "^\s*authpriv\.\*\s+.+$" /etc/rsyslog.conf &amp;&amp; sed -ri "s/^\s*authpriv\.\*\s+.+$/authpriv.*  \/var\/log\/secure/" /etc/rsyslog.conf || echo "authpriv.*  /var/log/secure" &gt;&gt; /etc/rsyslog.conf</w:t>
        <w:br/>
        <w:t>		egrep -q "^(\s*)SULOG_FILE\s+\S*(\s*#.*)?\s*$" /etc/login.defs &amp;&amp; sed -ri "s/^(\s*)SULOG_FILE\s+\S*(\s*#.*)?\s*$/\SULOG_FILE  \/var\/log\/.history\/sulog/" /etc/login.defs || echo "SULOG_FILE  /var/log/.history/sulog" &gt;&gt; /etc/login.defs</w:t>
        <w:br/>
        <w:t>		egrep -q "^\s*SU_NAME\s+\S*(\s*#.*)?\s*$" /etc/login.defs &amp;&amp; sed -ri "s/^(\s*)SU_NAME\s+\S*(\s*#.*)?\s*$/\SU_NAME  SU/" /etc/login.defs || echo "SU_NAME  SU" &gt;&gt; /etc/login.defs</w:t>
        <w:br/>
        <w:t>		mkdir -vp /usr/local/bin</w:t>
        <w:br/>
        <w:t>		cp /usr/bin/su ${BACKUPDIR}/su.bak</w:t>
        <w:br/>
        <w:t>		mv /usr/bin/su /usr/bin/SU</w:t>
        <w:br/>
        <w:t xml:space="preserve">		chmod 777 /var/log/.history </w:t>
        <w:br/>
        <w:t xml:space="preserve">		chattr -R +a /var/log/.history </w:t>
        <w:br/>
        <w:t>		chattr +a /var/log/.backups</w:t>
        <w:br/>
        <w:t>		log_info "[*]  切换用户日志记录和切换命令更改名称为SU successful!........" |tee -a ${LOGDIR}/${log_name}</w:t>
        <w:br/>
        <w:t>		</w:t>
        <w:br/>
        <w:t>		# (7) 记录安全事件日志</w:t>
        <w:br/>
        <w:t>		log_info "[-] 记录安全事件日志" |tee -a ${LOGDIR}/${log_name}</w:t>
        <w:br/>
        <w:t>		touch /var/log/.history/adm&amp;&gt;/dev/null; chmod 755 /var/log/.history/adm</w:t>
        <w:br/>
        <w:t>		semanage fcontext -a -t security_t '/var/log/.history/adm'</w:t>
        <w:br/>
        <w:t>		restorecon -v '/var/log/.history/adm'&amp;&gt;/dev/null</w:t>
        <w:br/>
        <w:t>		egrep -q "^\s*\*\.err;kern.debug;daemon.notice\s+.+$" /etc/rsyslog.conf &amp;&amp; sed "s/^\s*\*\.err;kern.debug;daemon.notice\s+.+$/*.err;kern.debug;daemon.notice  \/var\/log\/.history\/adm/" /etc/rsyslog.conf || echo "*.err;kern.debug;daemon.notice  /var/log/.history/adm" &gt;&gt; /etc/rsyslog.conf</w:t>
        <w:br/>
        <w:t>		log_info "[*]  sec_ssh successful!........" |tee -a ${LOGDIR}/${log_name}</w:t>
        <w:br/>
        <w:t>	else</w:t>
        <w:br/>
        <w:t>		log_info "[*] sec_ssh already Configuration!........"</w:t>
        <w:br/>
        <w:t>	fi</w:t>
        <w:br/>
        <w:t>	</w:t>
        <w:br/>
        <w:t>}</w:t>
        <w:br/>
        <w:t/>
        <w:br/>
        <w:t>cmd_audit(){</w:t>
        <w:br/>
        <w:t>	log_name=cmd_audit.log</w:t>
        <w:br/>
        <w:t>	succ_num=$(grep successful ${LOGDIR}/${log_name}|wc -l)</w:t>
        <w:br/>
        <w:t>	if [ ! -f ${LOGDIR}/${log_name} -o ${succ_num} -eq 0 ];then</w:t>
        <w:br/>
        <w:t>		log_info "[-] 行为审计日志记录 Configuring" |tee -a ${LOGDIR}/${log_name}</w:t>
        <w:br/>
        <w:t>		FILENAME="/var/log/usermonitor.log"</w:t>
        <w:br/>
        <w:t>		PATHNAME="/etc/profile"</w:t>
        <w:br/>
        <w:t>		FINDNAME="HISTORY_FILE"</w:t>
        <w:br/>
        <w:t>		if [[ ! -f ${FILENAME} ]]</w:t>
        <w:br/>
        <w:t>		then</w:t>
        <w:br/>
        <w:t>			#创建行为审计日志文件</w:t>
        <w:br/>
        <w:t xml:space="preserve">			touch ${FILENAME}     </w:t>
        <w:br/>
        <w:t>			#将日志文件的所有者改为权限低的用户NOBODY</w:t>
        <w:br/>
        <w:t xml:space="preserve">			chown nobody:nobody ${FILENAME}         </w:t>
        <w:br/>
        <w:t>			#赋予所有用户对日志文件写的权限</w:t>
        <w:br/>
        <w:t>			chmod 002 ${FILENAME}</w:t>
        <w:br/>
        <w:t>			#使所有用户对日志文件只有追加权限</w:t>
        <w:br/>
        <w:t>			chattr +a ${FILENAME}</w:t>
        <w:br/>
        <w:t xml:space="preserve">		fi </w:t>
        <w:br/>
        <w:t/>
        <w:br/>
        <w:t>		if [[ `cat ${PATHNAME} | grep ${FINDNAME} | wc -l` &lt; 1 ]]</w:t>
        <w:br/>
        <w:t>		then</w:t>
        <w:br/>
        <w:t>			cat &gt;&gt; ${PATHNAME} &lt;&lt;"EOF"</w:t>
        <w:br/>
        <w:t>export HISTORY_FILE=/var/log/usermonitor.log</w:t>
        <w:br/>
        <w:t>export PROMPT_COMMAND='{ date "+%y-%m-%d %T ##### $(who am i |awk "{print \$1\" \"\$2\" \"\$5}")  #### $(id|awk "{print \$1}") #### $(history 1 | { read x cmd; echo "$cmd"; })"; } &gt;&gt; ${HISTORY_FILE}'</w:t>
        <w:br/>
        <w:t>EOF</w:t>
        <w:br/>
        <w:t>			source ${PATHNAME}</w:t>
        <w:br/>
        <w:t>			log_info "[*]  行为审计日志记录 successful Configuration!........" |tee -a ${LOGDIR}/${log_name}</w:t>
        <w:br/>
        <w:t>		else</w:t>
        <w:br/>
        <w:t xml:space="preserve">			log_info "[*] 行为审计日志记录 already Configuration!........" </w:t>
        <w:br/>
        <w:t>		fi</w:t>
        <w:br/>
        <w:t>	else</w:t>
        <w:br/>
        <w:t xml:space="preserve">		log_info "[*] 行为审计日志记录 already Configuration!........" </w:t>
        <w:br/>
        <w:t>	fi</w:t>
        <w:br/>
        <w:t>}</w:t>
        <w:br/>
        <w:t/>
        <w:br/>
        <w:t/>
        <w:br/>
        <w:t>#操作系统安全运维设置相关脚本</w:t>
        <w:br/>
        <w:t>os_Operation () {</w:t>
        <w:br/>
        <w:t>	log_name=os_Operation.log</w:t>
        <w:br/>
        <w:t>	succ_num=$(grep successful ${LOGDIR}/${log_name}|wc -l)</w:t>
        <w:br/>
        <w:t>	if [ ! -f ${LOGDIR}/${log_name} -o ${succ_num} -eq 0 ];then</w:t>
        <w:br/>
        <w:t>		log_info "[-] 操作系统安全运维设置相关脚本" |tee -a ${LOGDIR}/${log_name}</w:t>
        <w:br/>
        <w:t>		</w:t>
        <w:br/>
        <w:t>		# (0) 禁用ctrl+alt+del组合键对系统重启 (必须要配置,避坑)</w:t>
        <w:br/>
        <w:t>		log_info "[-] 禁用控制台ctrl+alt+del组合键重启"</w:t>
        <w:br/>
        <w:t>		mv /usr/lib/systemd/system/ctrl-alt-del.target ${BACKUPDIR}/ctrl-alt-del.target-${EXECTIME}.bak</w:t>
        <w:br/>
        <w:t>	</w:t>
        <w:br/>
        <w:t>		# (1) 设置文件删除回收站别名</w:t>
        <w:br/>
        <w:t>		log_info "[-] 设置文件删除回收站别名(防止误删文件) "</w:t>
        <w:br/>
        <w:t>		sudo tee -a  /etc/profile.d/alias.sh &lt;&lt;'EOF'</w:t>
        <w:br/>
        <w:t># User specific aliases and functions</w:t>
        <w:br/>
        <w:t># 删除回收站</w:t>
        <w:br/>
        <w:t># find ~/.trash -delete</w:t>
        <w:br/>
        <w:t># 删除空目录</w:t>
        <w:br/>
        <w:t># find ~/.trash -type d -delete</w:t>
        <w:br/>
        <w:t>alias rm="sh /usr/local/bin/remove.sh"</w:t>
        <w:br/>
        <w:t>EOF</w:t>
        <w:br/>
        <w:t>		sudo tee /usr/local/bin/remove.sh &lt;&lt;'EOF'</w:t>
        <w:br/>
        <w:t>#!/bin/sh</w:t>
        <w:br/>
        <w:t># 定义回收站文件夹目录.trash</w:t>
        <w:br/>
        <w:t>trash="/.trash"</w:t>
        <w:br/>
        <w:t>deltime=$(date +%Y%m%d-%H-%M-%S)</w:t>
        <w:br/>
        <w:t>TRASH_DIR="${HOME}${trash}/${deltime}"</w:t>
        <w:br/>
        <w:t># 建立回收站目录当不存在的时候</w:t>
        <w:br/>
        <w:t>if [ ! -e ${TRASH_DIR} ];then</w:t>
        <w:br/>
        <w:t xml:space="preserve">   mkdir -p ${TRASH_DIR}</w:t>
        <w:br/>
        <w:t>fi</w:t>
        <w:br/>
        <w:t>for i in $*;do</w:t>
        <w:br/>
        <w:t xml:space="preserve">  if [ "$i" = "-rf" ];then continue;fi</w:t>
        <w:br/>
        <w:t xml:space="preserve">  # 防止误操作</w:t>
        <w:br/>
        <w:t xml:space="preserve">  if [ "$i" = "/" ];then echo '# Danger delete command, Not delete / directory!';exit -1;fi</w:t>
        <w:br/>
        <w:t>	#定义秒时间戳</w:t>
        <w:br/>
        <w:t>	STAMP=$(date +%s)</w:t>
        <w:br/>
        <w:t>	#得到文件名称(非文件夹)，参考man basename</w:t>
        <w:br/>
        <w:t>	fileName=$(basename $i)</w:t>
        <w:br/>
        <w:t>	#将输入的参数，对应文件mv至.trash目录，文件后缀，为当前的时间戳</w:t>
        <w:br/>
        <w:t>	mv $i ${TRASH_DIR}/${fileName}.${STAMP}</w:t>
        <w:br/>
        <w:t>done</w:t>
        <w:br/>
        <w:t>EOF</w:t>
        <w:br/>
        <w:t>		sudo chmod +775 /usr/local/bin/remove.sh /etc/profile.d/alias.sh /etc/profile.d/history-record.sh</w:t>
        <w:br/>
        <w:t>		sudo chmod a+x /usr/local/bin/remove.sh /etc/profile.d/alias.sh /etc/profile.d/history-record.sh</w:t>
        <w:br/>
        <w:t>		source /etc/profile.d/alias.sh  /etc/profile.d/history-record.sh</w:t>
        <w:br/>
        <w:t>		log_info "[*]  操作系统安全运维设置相关脚本 successful Configuration!........" |tee -a ${LOGDIR}/${log_name}</w:t>
        <w:br/>
        <w:t>	else</w:t>
        <w:br/>
        <w:t xml:space="preserve">		log_info "[*] 操作系统安全运维设置相关脚本 already Configuration!........" </w:t>
        <w:br/>
        <w:t>	fi</w:t>
        <w:br/>
        <w:t/>
        <w:br/>
        <w:t>}</w:t>
        <w:br/>
        <w:t/>
        <w:br/>
        <w:t>lockout_policy() {</w:t>
        <w:br/>
        <w:t>	log_name=lockout_policy.log</w:t>
        <w:br/>
        <w:t>	succ_num=$(grep successful ${LOGDIR}/${log_name}|wc -l)</w:t>
        <w:br/>
        <w:t>	if [ ! -f ${LOGDIR}/${log_name} -o ${succ_num} -eq 0 ];then</w:t>
        <w:br/>
        <w:t>		log_info "[-] lockout_policy Configuring...." |tee -a ${LOGDIR}/${log_name}</w:t>
        <w:br/>
        <w:t>		[ ! -e "/etc/pam.d/system-auth_bak" ] &amp;&amp; /bin/mv /etc/pam.d/system-auth{,_bak}</w:t>
        <w:br/>
        <w:t>		cat &gt; /etc/pam.d/system-auth &lt;&lt; EOF</w:t>
        <w:br/>
        <w:t>auth        required                                     pam_env.so</w:t>
        <w:br/>
        <w:t>auth        required                                     pam_faillock.so preauth silent audit deny=3 unlock_time=300</w:t>
        <w:br/>
        <w:t>auth        required                                     pam_faildelay.so delay=2000000</w:t>
        <w:br/>
        <w:t>auth        [default=1 ignore=ignore success=ok]         pam_succeed_if.so uid &gt;= 1000 quiet</w:t>
        <w:br/>
        <w:t>auth        [default=1 ignore=ignore success=ok]         pam_localuser.so</w:t>
        <w:br/>
        <w:t>auth        sufficient                                   pam_unix.so nullok try_first_pass</w:t>
        <w:br/>
        <w:t>auth        [default=die]                                pam_faillock.so  authfail  audit  deny=3  unlock_time=300</w:t>
        <w:br/>
        <w:t>auth        requisite                                    pam_succeed_if.so uid &gt;= 1000 quiet_success</w:t>
        <w:br/>
        <w:t>auth        sufficient                                   pam_sss.so forward_pass</w:t>
        <w:br/>
        <w:t>auth        required                                     pam_deny.so</w:t>
        <w:br/>
        <w:t/>
        <w:br/>
        <w:t>account     required                                     pam_unix.so</w:t>
        <w:br/>
        <w:t>account     sufficient                                   pam_localuser.so</w:t>
        <w:br/>
        <w:t>account     sufficient                                   pam_succeed_if.so uid &lt; 1000 quiet</w:t>
        <w:br/>
        <w:t>account     [default=bad success=ok user_unknown=ignore] pam_sss.so</w:t>
        <w:br/>
        <w:t>account     required                                     pam_permit.so</w:t>
        <w:br/>
        <w:t>account     required                                     pam_faillock.so</w:t>
        <w:br/>
        <w:t/>
        <w:br/>
        <w:t>password    requisite                                    pam_pwquality.so try_first_pass local_users_only</w:t>
        <w:br/>
        <w:t>password    sufficient                                   pam_unix.so sha512 shadow nullok try_first_pass use_authtok</w:t>
        <w:br/>
        <w:t>password    sufficient                                   pam_sss.so use_authtok</w:t>
        <w:br/>
        <w:t>password    required                                     pam_deny.so</w:t>
        <w:br/>
        <w:t/>
        <w:br/>
        <w:t>session     optional                                     pam_keyinit.so revoke</w:t>
        <w:br/>
        <w:t>session     required                                     pam_limits.so</w:t>
        <w:br/>
        <w:t>-session    optional                                     pam_systemd.so</w:t>
        <w:br/>
        <w:t>session     [success=1 default=ignore]                   pam_succeed_if.so service in crond quiet use_uid</w:t>
        <w:br/>
        <w:t>session     required                                     pam_unix.so</w:t>
        <w:br/>
        <w:t>session     optional                                     pam_sss.so</w:t>
        <w:br/>
        <w:t>EOF</w:t>
        <w:br/>
        <w:t>		[ ! -e "/etc/pam.d/password-auth_bak" ] &amp;&amp; /bin/mv /etc/pam.d/password-auth{,_bak}</w:t>
        <w:br/>
        <w:t>		cat &gt; /etc/pam.d/password-auth &lt;&lt; EOF</w:t>
        <w:br/>
        <w:t>auth        required                                     pam_env.so</w:t>
        <w:br/>
        <w:t>auth        required                                     pam_faillock.so preauth silent audit deny=3 unlock_time=300</w:t>
        <w:br/>
        <w:t>auth        required                                     pam_faildelay.so delay=2000000</w:t>
        <w:br/>
        <w:t>auth        [default=1 ignore=ignore success=ok]         pam_succeed_if.so uid &gt;= 1000 quiet</w:t>
        <w:br/>
        <w:t>auth        [default=1 ignore=ignore success=ok]         pam_localuser.so</w:t>
        <w:br/>
        <w:t>auth        sufficient                                   pam_unix.so nullok try_first_pass</w:t>
        <w:br/>
        <w:t>auth        [default=die]                                pam_faillock.so  authfail  audit  deny=3  unlock_time=300</w:t>
        <w:br/>
        <w:t>auth        requisite                                    pam_succeed_if.so uid &gt;= 1000 quiet_success</w:t>
        <w:br/>
        <w:t>auth        sufficient                                   pam_sss.so forward_pass</w:t>
        <w:br/>
        <w:t>auth        required                                     pam_deny.so</w:t>
        <w:br/>
        <w:t/>
        <w:br/>
        <w:t>account     required                                     pam_unix.so</w:t>
        <w:br/>
        <w:t>account     sufficient                                   pam_localuser.so</w:t>
        <w:br/>
        <w:t>account     sufficient                                   pam_succeed_if.so uid &lt; 1000 quiet</w:t>
        <w:br/>
        <w:t>account     [default=bad success=ok user_unknown=ignore] pam_sss.so</w:t>
        <w:br/>
        <w:t>account     required                                     pam_permit.so</w:t>
        <w:br/>
        <w:t>account     required                                     pam_faillock.so</w:t>
        <w:br/>
        <w:t/>
        <w:br/>
        <w:t>password    requisite                                    pam_pwquality.so try_first_pass local_users_only</w:t>
        <w:br/>
        <w:t>password    sufficient                                   pam_unix.so sha512 shadow nullok try_first_pass use_authtok</w:t>
        <w:br/>
        <w:t>password    sufficient                                   pam_sss.so use_authtok</w:t>
        <w:br/>
        <w:t>password    required                                     pam_deny.so</w:t>
        <w:br/>
        <w:t/>
        <w:br/>
        <w:t>session     optional                                     pam_keyinit.so revoke</w:t>
        <w:br/>
        <w:t>session     required                                     pam_limits.so</w:t>
        <w:br/>
        <w:t>-session    optional                                     pam_systemd.so</w:t>
        <w:br/>
        <w:t>session     [success=1 default=ignore]                   pam_succeed_if.so service in crond quiet use_uid</w:t>
        <w:br/>
        <w:t>session     required                                     pam_unix.so</w:t>
        <w:br/>
        <w:t>session     optional                                     pam_sss.so</w:t>
        <w:br/>
        <w:t>EOF</w:t>
        <w:br/>
        <w:t>		systemctl restart sshd.service |tee -a ${LOGDIR}/${log_name}</w:t>
        <w:br/>
        <w:t>		cat /etc/pam.d/system-auth |tee -a ${LOGDIR}/${log_name}</w:t>
        <w:br/>
        <w:t>		cat /etc/pam.d/password-auth |tee -a ${LOGDIR}/${log_name}</w:t>
        <w:br/>
        <w:t>		log_info "[*]  lockout_policy successful Configuration!........" |tee -a ${LOGDIR}/${log_name}</w:t>
        <w:br/>
        <w:t>	else</w:t>
        <w:br/>
        <w:t xml:space="preserve">		log_info "[*] lockout_policy already Configuration!........" </w:t>
        <w:br/>
        <w:t>	fi</w:t>
        <w:br/>
        <w:t>}</w:t>
        <w:br/>
        <w:t/>
        <w:br/>
        <w:t>#开机启动优化</w:t>
        <w:br/>
        <w:t>boot_optimum () {</w:t>
        <w:br/>
        <w:t>	log_name=boot_optimum.log</w:t>
        <w:br/>
        <w:t>	succ_num=$(grep successful ${LOGDIR}/${log_name}|wc -l)</w:t>
        <w:br/>
        <w:t>	if [ ! -f ${LOGDIR}/${log_name} -o ${succ_num} -eq 0 ];then</w:t>
        <w:br/>
        <w:t>		log_info "[-] boot_optimum Configuring...." |tee -a ${LOGDIR}/${log_name}</w:t>
        <w:br/>
        <w:t>		for i in acpid gpm lvm2-monitor anacron haldaemon mcstrans oddjobd setroubleshoot atd halt mdmonitor pand single auditd hidd mdmpd pcscd smartd hplip messagebus avahi-daemon ip6tables microcode_ctl snmptrapd avahi-dnsconfd ipmi multipathd psacct bluetooth rawdevices svnserve conman irda netconsole rdisc cpuspeed irqbalance netfs readahead_early tcsd iscsi netplugd readahead_later winbind cups iscsid restorecond wpa_supplicant cups-config-daemon kdump NetworkManager rpcgssd dnsmasq killall nfs rpcidmapd ypbind dund krb524 nfslock rpcsvcgssd yum-updatesd firstboot lm_sensors nscd saslauthd</w:t>
        <w:br/>
        <w:t>		do</w:t>
        <w:br/>
        <w:t>		chkconfig $i off &gt; /dev/null 2&gt;&amp;1</w:t>
        <w:br/>
        <w:t>		done</w:t>
        <w:br/>
        <w:t>		log_info "[*]  boot_optimum successful Configuration!........" |tee -a ${LOGDIR}/${log_name}</w:t>
        <w:br/>
        <w:t>	else</w:t>
        <w:br/>
        <w:t xml:space="preserve">		log_info "[*] boot_optimum already Configuration!........" </w:t>
        <w:br/>
        <w:t>	fi</w:t>
        <w:br/>
        <w:t>}</w:t>
        <w:br/>
        <w:t/>
        <w:br/>
        <w:t>reboot_os() {</w:t>
        <w:br/>
        <w:t xml:space="preserve">    echo -e "\n${RGB_WARNING}Please restart the server and see if the services start up fine.${RGB_END}"</w:t>
        <w:br/>
        <w:t xml:space="preserve">    echo -en "${RGB_WARNING}Do you want to restart OS ? [y/n]: ${RGB_END}"</w:t>
        <w:br/>
        <w:t xml:space="preserve">    while :; do</w:t>
        <w:br/>
        <w:t xml:space="preserve">        read REBOOT_STATUS</w:t>
        <w:br/>
        <w:t xml:space="preserve">        if [[ ! "${REBOOT_STATUS}" =~ ^[y,n]$ ]]; then</w:t>
        <w:br/>
        <w:t xml:space="preserve">            echo -en "${RGB_DANGER}Input error, please only input 'y' or 'n': ${RGB_END}"</w:t>
        <w:br/>
        <w:t xml:space="preserve">        else</w:t>
        <w:br/>
        <w:t xml:space="preserve">            break</w:t>
        <w:br/>
        <w:t xml:space="preserve">        fi</w:t>
        <w:br/>
        <w:t xml:space="preserve">    done</w:t>
        <w:br/>
        <w:t xml:space="preserve">    [ "${REBOOT_STATUS}" == 'y' ] &amp;&amp; reboot</w:t>
        <w:br/>
        <w:t>}</w:t>
        <w:br/>
        <w:t/>
        <w:br/>
        <w:t>#菜单</w:t>
        <w:br/>
        <w:t>menu1()</w:t>
        <w:br/>
        <w:t>{</w:t>
        <w:br/>
        <w:t xml:space="preserve">        clear</w:t>
        <w:br/>
        <w:t xml:space="preserve">        cat &lt;&lt;EOF</w:t>
        <w:br/>
        <w:t>----------------------------------------</w:t>
        <w:br/>
        <w:t>|****   欢迎使用cetnos7初始化脚本     ****|</w:t>
        <w:br/>
        <w:t>----------------------------------------</w:t>
        <w:br/>
        <w:t>1. 基础配置</w:t>
        <w:br/>
        <w:t>2. 内核升级</w:t>
        <w:br/>
        <w:t>3. 系统优化</w:t>
        <w:br/>
        <w:t>4. openssl&amp;openssh升级</w:t>
        <w:br/>
        <w:t>5. 部署docker</w:t>
        <w:br/>
        <w:t>6. 部署jemalloc</w:t>
        <w:br/>
        <w:t>7. 退出</w:t>
        <w:br/>
        <w:t>EOF</w:t>
        <w:br/>
        <w:t xml:space="preserve">        read -p "please enter your choice[1-7]:" num1</w:t>
        <w:br/>
        <w:t>}</w:t>
        <w:br/>
        <w:t/>
        <w:br/>
        <w:t>#控制函数</w:t>
        <w:br/>
        <w:t>main()</w:t>
        <w:br/>
        <w:t>{</w:t>
        <w:br/>
        <w:t xml:space="preserve"> menu1</w:t>
        <w:br/>
        <w:t xml:space="preserve"> case $num1 in</w:t>
        <w:br/>
        <w:t xml:space="preserve">  1)</w:t>
        <w:br/>
        <w:t>	tool_info</w:t>
        <w:br/>
        <w:t>	check_root</w:t>
        <w:br/>
        <w:t>	check_os</w:t>
        <w:br/>
        <w:t>	os_dns</w:t>
        <w:br/>
        <w:t>	add_repo</w:t>
        <w:br/>
        <w:t>	add_softbase</w:t>
        <w:br/>
        <w:t xml:space="preserve">   ;;</w:t>
        <w:br/>
        <w:t xml:space="preserve">  2)</w:t>
        <w:br/>
        <w:t>	upgrade_kernel</w:t>
        <w:br/>
        <w:t xml:space="preserve">   ;;</w:t>
        <w:br/>
        <w:t xml:space="preserve">  3)</w:t>
        <w:br/>
        <w:t xml:space="preserve">   new_swap</w:t>
        <w:br/>
        <w:t xml:space="preserve">   open_bbr</w:t>
        <w:br/>
        <w:t xml:space="preserve">   disable_software</w:t>
        <w:br/>
        <w:t xml:space="preserve">   time_zone</w:t>
        <w:br/>
        <w:t xml:space="preserve">   os_Security</w:t>
        <w:br/>
        <w:t xml:space="preserve">   AccountPolicy</w:t>
        <w:br/>
        <w:t xml:space="preserve">   custom_profile</w:t>
        <w:br/>
        <w:t xml:space="preserve">   adjust_ulimit</w:t>
        <w:br/>
        <w:t xml:space="preserve">   kernel_optimum</w:t>
        <w:br/>
        <w:t xml:space="preserve">   remove_users</w:t>
        <w:br/>
        <w:t xml:space="preserve">   sys_permissions</w:t>
        <w:br/>
        <w:t xml:space="preserve">   change_useradd</w:t>
        <w:br/>
        <w:t xml:space="preserve">   sec_ssh</w:t>
        <w:br/>
        <w:t xml:space="preserve">   cmd_audit</w:t>
        <w:br/>
        <w:t xml:space="preserve">   os_Operation</w:t>
        <w:br/>
        <w:t xml:space="preserve">   lockout_policy</w:t>
        <w:br/>
        <w:t xml:space="preserve">   boot_optimum</w:t>
        <w:br/>
        <w:t xml:space="preserve">   reboot_os</w:t>
        <w:br/>
        <w:t xml:space="preserve">   ;;</w:t>
        <w:br/>
        <w:t xml:space="preserve">  4)</w:t>
        <w:br/>
        <w:t xml:space="preserve">   check_openssl</w:t>
        <w:br/>
        <w:t xml:space="preserve">   check_openssh</w:t>
        <w:br/>
        <w:t xml:space="preserve">   ;;</w:t>
        <w:br/>
        <w:t xml:space="preserve">  5)</w:t>
        <w:br/>
        <w:t xml:space="preserve">   ist_docker</w:t>
        <w:br/>
        <w:t xml:space="preserve">   ;;</w:t>
        <w:br/>
        <w:t xml:space="preserve">  6)</w:t>
        <w:br/>
        <w:t xml:space="preserve">   check_jemalloc</w:t>
        <w:br/>
        <w:t xml:space="preserve">   ;;</w:t>
        <w:br/>
        <w:t xml:space="preserve">  7)</w:t>
        <w:br/>
        <w:t xml:space="preserve">   exit</w:t>
        <w:br/>
        <w:t xml:space="preserve">   ;;</w:t>
        <w:br/>
        <w:t xml:space="preserve">  *)</w:t>
        <w:br/>
        <w:t xml:space="preserve">   echo 'Err:Please select a number from [1-7].'</w:t>
        <w:br/>
        <w:t xml:space="preserve">   sleep 3</w:t>
        <w:br/>
        <w:t xml:space="preserve">   main</w:t>
        <w:br/>
        <w:t xml:space="preserve">   ;;</w:t>
        <w:br/>
        <w:t xml:space="preserve"> esac</w:t>
        <w:br/>
        <w:t>}</w:t>
        <w:br/>
        <w:t/>
        <w:br/>
        <w:t>clear</w:t>
        <w:br/>
        <w:t>main "$*"</w:t>
        <w:br/>
        <w:t/>
        <w:br/>
      </w:r>
    </w:p>
    <w:bookmarkEnd w:id="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