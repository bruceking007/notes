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初始化v3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QWJe0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#author kingofzhou</w:t>
        <w:br/>
        <w:t>#this script is only for CentOS 7.x</w:t>
        <w:br/>
        <w:t>#check the OS</w:t>
        <w:br/>
        <w:t>#url https://www.cnblogs.com/likecoke/p/13555145.html  https://www.alongparty.cn/centos7-initialization.html https://www.modb.pro/db/43594 https://blog.whsir.com/post-2024.html</w:t>
        <w:br/>
        <w:t/>
        <w:br/>
        <w:t>platform=`uname -i`</w:t>
        <w:br/>
        <w:t>if [ $platform != "x86_64" ];then</w:t>
        <w:br/>
        <w:t>echo "this script is only for 64bit Operating System !"</w:t>
        <w:br/>
        <w:t>exit 1</w:t>
        <w:br/>
        <w:t>fi</w:t>
        <w:br/>
        <w:t>echo "the platform is ok"</w:t>
        <w:br/>
        <w:t/>
        <w:br/>
        <w:t>echo -ne "\033[32m --&gt;【是否要配置阿里yum源!y|n】: \033[0m"</w:t>
        <w:br/>
        <w:t>read aliyum</w:t>
        <w:br/>
        <w:t/>
        <w:br/>
        <w:t/>
        <w:br/>
        <w:t>cat &lt;&lt; EOF</w:t>
        <w:br/>
        <w:t>+---------------------------------------+</w:t>
        <w:br/>
        <w:t>| your system is CentOS 7 x86_64 |</w:t>
        <w:br/>
        <w:t>| start optimizing....... |</w:t>
        <w:br/>
        <w:t>+---------------------------------------</w:t>
        <w:br/>
        <w:t>EOF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sh_path=$(cd `dirname $0`;pwd)</w:t>
        <w:br/>
        <w:t/>
        <w:br/>
        <w:t>blue() {</w:t>
        <w:br/>
        <w:t>echo -e "\033[34m $1  \033[0m" &amp;&amp; sleep 2</w:t>
        <w:br/>
        <w:t>}</w:t>
        <w:br/>
        <w:t/>
        <w:br/>
        <w:t>red() {</w:t>
        <w:br/>
        <w:t>echo -e "\033[31m $1  \033[0m" &amp;&amp; sleep 1</w:t>
        <w:br/>
        <w:t>}</w:t>
        <w:br/>
        <w:t/>
        <w:br/>
        <w:t>#############################【添加公网 DNS 地址】#############################################</w:t>
        <w:br/>
        <w:t>blue "添加公网 DNS 地址"</w:t>
        <w:br/>
        <w:t>cat &gt;&gt; /etc/resolv.conf &lt;&lt; EOF</w:t>
        <w:br/>
        <w:t>nameserver 119.29.29.29</w:t>
        <w:br/>
        <w:t>EOF</w:t>
        <w:br/>
        <w:t/>
        <w:br/>
        <w:t>#############################【关闭ipv6】#############################################</w:t>
        <w:br/>
        <w:t>blue "关闭ipv6"</w:t>
        <w:br/>
        <w:t>echo "alias net-pf-10 off" &gt;&gt; /etc/modprobe.conf</w:t>
        <w:br/>
        <w:t>echo "alias ipv6 off" &gt;&gt; /etc/modprobe.conf</w:t>
        <w:br/>
        <w:t>chkconfig ip6tables off</w:t>
        <w:br/>
        <w:t/>
        <w:br/>
        <w:t/>
        <w:br/>
        <w:t>#############################【关闭selinux】#############################################</w:t>
        <w:br/>
        <w:t>blue "关闭selinux"</w:t>
        <w:br/>
        <w:t>sed -i '/SELINUX/s/enforcing/disabled/' /etc/selinux/config</w:t>
        <w:br/>
        <w:t>setenforce 0</w:t>
        <w:br/>
        <w:t/>
        <w:br/>
        <w:t>##############################【关闭iptables】############################################</w:t>
        <w:br/>
        <w:t>blue "关闭iptables"</w:t>
        <w:br/>
        <w:t>chkconfig iptables off</w:t>
        <w:br/>
        <w:t>service iptables stop</w:t>
        <w:br/>
        <w:t>systemctl stop firewalld</w:t>
        <w:br/>
        <w:t>systemctl disable firewalld</w:t>
        <w:br/>
        <w:t/>
        <w:br/>
        <w:t>############################【配置远程管理ssh服务】##############################################</w:t>
        <w:br/>
        <w:t>blue "配置远程管理ssh服务"</w:t>
        <w:br/>
        <w:t>sed -i 's/^GSSAPIAuthentication yes$/GSSAPIAuthentication no/' /etc/ssh/sshd_config</w:t>
        <w:br/>
        <w:t>sed -i 's/#UseDNS yes/UseDNS no/' /etc/ssh/sshd_config</w:t>
        <w:br/>
        <w:t>sed -i 's/#Port 22/Port 22/' /etc/ssh/sshd_config</w:t>
        <w:br/>
        <w:t>systemctl restart sshd</w:t>
        <w:br/>
        <w:t>service sshd restart</w:t>
        <w:br/>
        <w:t/>
        <w:br/>
        <w:t>############################【安装必备软件包】##############################################</w:t>
        <w:br/>
        <w:t/>
        <w:br/>
        <w:t>if [ $aliyum == "y" ];then</w:t>
        <w:br/>
        <w:t>blue "开始配置阿里yum源！"</w:t>
        <w:br/>
        <w:t>cd /etc/yum.repos.d/</w:t>
        <w:br/>
        <w:t>mkdir -v backup</w:t>
        <w:br/>
        <w:t>mv -v *.repo backup/</w:t>
        <w:br/>
        <w:t>#Yum 源更换为国内阿里源</w:t>
        <w:br/>
        <w:t>curl -s -o ./Centos-7.repo https://mirrors.aliyun.com/repo/Centos-7.repo</w:t>
        <w:br/>
        <w:t>sed -i -e '/mirrors.cloud.aliyuncs.com/d' -e '/mirrors.aliyuncs.com/d' Centos-7.repo</w:t>
        <w:br/>
        <w:t>#添加阿里的 epel 源</w:t>
        <w:br/>
        <w:t>curl -s -o ./epel.repo https://mirrors.aliyun.com/repo/epel-7.repo</w:t>
        <w:br/>
        <w:t/>
        <w:br/>
        <w:t>#yum 重新建立缓存</w:t>
        <w:br/>
        <w:t>yum clean all</w:t>
        <w:br/>
        <w:t>yum makecache</w:t>
        <w:br/>
        <w:t>fi</w:t>
        <w:br/>
        <w:t/>
        <w:br/>
        <w:t>############################【同步系统时间】##############################################</w:t>
        <w:br/>
        <w:t>blue "chrony时间同步设置"</w:t>
        <w:br/>
        <w:t>yum -y install chrony</w:t>
        <w:br/>
        <w:t>cat &gt; /etc/chrony.conf &lt;&lt; EOF</w:t>
        <w:br/>
        <w:t># server 用于添加 ntp 服务器</w:t>
        <w:br/>
        <w:t>server s1a.time.edu.cn iburst minpoll 4 maxpoll 10</w:t>
        <w:br/>
        <w:t>server ntp.aliyun.com iburst minpoll 4 maxpoll 10</w:t>
        <w:br/>
        <w:t># 记录系统时钟增益/损失时间的速率</w:t>
        <w:br/>
        <w:t>driftfile /var/lib/chrony/drift</w:t>
        <w:br/>
        <w:t># 允许跳跃式校时 如果在前 3 次校时中时间差大于 1.0s</w:t>
        <w:br/>
        <w:t>makestep 1.0 3</w:t>
        <w:br/>
        <w:t># 同步时间至 RTC</w:t>
        <w:br/>
        <w:t>rtcsync</w:t>
        <w:br/>
        <w:t># 为日志文件指定目录</w:t>
        <w:br/>
        <w:t>logdir /var/log/chrony</w:t>
        <w:br/>
        <w:t>EOF</w:t>
        <w:br/>
        <w:t/>
        <w:br/>
        <w:t>systemctl enable chronyd</w:t>
        <w:br/>
        <w:t>systemctl restart chronyd</w:t>
        <w:br/>
        <w:t/>
        <w:br/>
        <w:t>chronyc -a makestep</w:t>
        <w:br/>
        <w:t>timedatectl set-local-rtc 0</w:t>
        <w:br/>
        <w:t>timedatectl set-ntp true</w:t>
        <w:br/>
        <w:t>timedatectl status</w:t>
        <w:br/>
        <w:t/>
        <w:br/>
        <w:t>##################################################################################</w:t>
        <w:br/>
        <w:t>blue "安装必备软件包"</w:t>
        <w:br/>
        <w:t/>
        <w:br/>
        <w:t>yum install -y epel-release unzip zip gcc gcc-c++ make autoconf libtool-ltdl-devel gd freetype-devel libxml2-devel libjpeg-devel libpng-devel \</w:t>
        <w:br/>
        <w:t>openssl-devel curl-devel bison patch unzip ncurses-devel sudo bzip2 mlocate flex lrzsz  lsof setuptool system-config-firewall-tui ntp libaio-devel \</w:t>
        <w:br/>
        <w:t>wget nmap finger elinks tcl sysstat vim wget net-tools tree telnet libcurl openssl cpp  binutils glibc-kernheaders glibc-common glibc-devel automake \</w:t>
        <w:br/>
        <w:t>libtool  zlib-devel dos2unix bash-completion bash-completion-extras nc ntpdate open-sshclients screen nload yum-utils device-mapper-persistent-data \</w:t>
        <w:br/>
        <w:t>lvm2 cronolog</w:t>
        <w:br/>
        <w:t/>
        <w:br/>
        <w:t>yum-config-manager --add-repo http://mirrors.aliyun.com/docker-ce/linux/centos/docker-ce.repo</w:t>
        <w:br/>
        <w:t>yum list docker-ce --show-duplicates</w:t>
        <w:br/>
        <w:t/>
        <w:br/>
        <w:t>chkconfig bluetooth off</w:t>
        <w:br/>
        <w:t>systemctl disable postfix.service</w:t>
        <w:br/>
        <w:t>############################【关闭防火墙】##############################################</w:t>
        <w:br/>
        <w:t>blue "关闭防火墙"</w:t>
        <w:br/>
        <w:t>systemctl disable firewalld.service</w:t>
        <w:br/>
        <w:t>systemctl stop firewalld.service</w:t>
        <w:br/>
        <w:t/>
        <w:br/>
        <w:t>############################【关闭NetworkManager】##############################################</w:t>
        <w:br/>
        <w:t>blue "关闭NetworkManage"</w:t>
        <w:br/>
        <w:t/>
        <w:br/>
        <w:t>systemctl  stop  NetworkManager</w:t>
        <w:br/>
        <w:t>systemctl  disable  NetworkManager</w:t>
        <w:br/>
        <w:t/>
        <w:br/>
        <w:t/>
        <w:br/>
        <w:t>############################【设置软件硬件资源与内核同时打开文件最大值】##############################################</w:t>
        <w:br/>
        <w:t>blue "设置软件硬件资源与内核同时打开文件最大值"</w:t>
        <w:br/>
        <w:t>#并发连接数</w:t>
        <w:br/>
        <w:t xml:space="preserve">sed -i 's#4096#102400#g' /etc/security/limits.d/20-nproc.conf </w:t>
        <w:br/>
        <w:t/>
        <w:br/>
        <w:t>echo "ulimit -SHn 102400" &gt;&gt; /etc/rc.local</w:t>
        <w:br/>
        <w:t>cat &gt;&gt; /etc/security/limits.conf &lt;&lt; EOF</w:t>
        <w:br/>
        <w:t>*           soft   nofile       655350</w:t>
        <w:br/>
        <w:t>*           hard   nofile       655350</w:t>
        <w:br/>
        <w:t>*           soft   nproc        655350</w:t>
        <w:br/>
        <w:t>*           hard   nproc        655350</w:t>
        <w:br/>
        <w:t>EOF</w:t>
        <w:br/>
        <w:t>chmod +x /etc/rc.d/rc.local</w:t>
        <w:br/>
        <w:t/>
        <w:br/>
        <w:t>############################【设置 ssh】##############################################</w:t>
        <w:br/>
        <w:t xml:space="preserve">blue "设置 ssh" </w:t>
        <w:br/>
        <w:t>sed -i 's/^GSSAPIAuthentication yes$/GSSAPIAuthentication no/' /etc/ssh/sshd_config</w:t>
        <w:br/>
        <w:t>sed -i 's/#UseDNS yes/UseDNS no/' /etc/ssh/sshd_config</w:t>
        <w:br/>
        <w:t>systemctl restart sshd.service</w:t>
        <w:br/>
        <w:t/>
        <w:br/>
        <w:t>############################【关闭control-alt-delete3键重启】##############################################</w:t>
        <w:br/>
        <w:t>blue "关闭control-alt-delete3键重启"</w:t>
        <w:br/>
        <w:t>sed -i 's#exec /sbin/shutdown -r now#\#exec /sbin/shutdown -r now#' /etc/init/control-alt-delete.conf</w:t>
        <w:br/>
        <w:t/>
        <w:br/>
        <w:t>############################【内核参数优化】##############################################</w:t>
        <w:br/>
        <w:t>blue "内核参数优化"</w:t>
        <w:br/>
        <w:t>true &gt; /etc/sysctl.conf</w:t>
        <w:br/>
        <w:t>cat &gt;&gt; /etc/sysctl.conf &lt;&lt; EOF</w:t>
        <w:br/>
        <w:t>#CTCDN 系统优化参数</w:t>
        <w:br/>
        <w:t>#关闭 ipv6</w:t>
        <w:br/>
        <w:t>net.ipv6.conf.all.disable_ipv6 = 1</w:t>
        <w:br/>
        <w:t>net.ipv6.conf.default.disable_ipv6 = 1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># 避免放大攻击</w:t>
        <w:br/>
        <w:t>net.ipv4.icmp_echo_ignore_broadcasts = 1</w:t>
        <w:br/>
        <w:t># 开启恶意 icmp 错误消息保护</w:t>
        <w:br/>
        <w:t>net.ipv4.icmp_ignore_bogus_error_responses = 1</w:t>
        <w:br/>
        <w:t>#关闭路由转发</w:t>
        <w:br/>
        <w:t>net.ipv4.ip_forward = 0</w:t>
        <w:br/>
        <w:t>net.ipv4.conf.all.send_redirects = 0</w:t>
        <w:br/>
        <w:t>net.ipv4.conf.default.send_redirects = 0</w:t>
        <w:br/>
        <w:t>#开启反向路径过滤</w:t>
        <w:br/>
        <w:t>net.ipv4.conf.all.rp_filter = 1</w:t>
        <w:br/>
        <w:t>net.ipv4.conf.default.rp_filter = 1</w:t>
        <w:br/>
        <w:t>#处理无源路由的包</w:t>
        <w:br/>
        <w:t>net.ipv4.conf.all.accept_source_route = 0</w:t>
        <w:br/>
        <w:t>net.ipv4.conf.default.accept_source_route = 0</w:t>
        <w:br/>
        <w:t>#关闭 sysrq 功能</w:t>
        <w:br/>
        <w:t>kernel.sysrq = 0</w:t>
        <w:br/>
        <w:t>#core 文件名中添加 pid 作为扩展名</w:t>
        <w:br/>
        <w:t>kernel.core_uses_pid = 1</w:t>
        <w:br/>
        <w:t># 开启 SYN 洪水攻击保护</w:t>
        <w:br/>
        <w:t>net.ipv4.tcp_syncookies = 1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#timewait 的数量，默认 180000</w:t>
        <w:br/>
        <w:t>net.ipv4.tcp_max_tw_buckets = 6000</w:t>
        <w:br/>
        <w:t>net.ipv4.tcp_sack = 1</w:t>
        <w:br/>
        <w:t>net.ipv4.tcp_window_scaling = 1</w:t>
        <w:br/>
        <w:t>net.ipv4.tcp_rmem = 4096 87380 4194304</w:t>
        <w:br/>
        <w:t>net.ipv4.tcp_wmem = 4096 16384 4194304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262144</w:t>
        <w:br/>
        <w:t>#限制仅仅是为了防止简单的 DoS 攻击</w:t>
        <w:br/>
        <w:t>net.ipv4.tcp_max_orphans = 3276800</w:t>
        <w:br/>
        <w:t>#未收到客户端确认信息的连接请求的最大值</w:t>
        <w:br/>
        <w:t>net.ipv4.tcp_max_syn_backlog = 262144</w:t>
        <w:br/>
        <w:t>net.ipv4.tcp_timestamps = 0</w:t>
        <w:br/>
        <w:t>#内核放弃建立连接之前发送 SYNACK 包的数量</w:t>
        <w:br/>
        <w:t>net.ipv4.tcp_synack_retries = 1</w:t>
        <w:br/>
        <w:t>#内核放弃建立连接之前发送 SYN 包的数量</w:t>
        <w:br/>
        <w:t>net.ipv4.tcp_syn_retries = 1</w:t>
        <w:br/>
        <w:t>#启用 timewait 快速回收</w:t>
        <w:br/>
        <w:t>net.ipv4.tcp_tw_recycle = 1</w:t>
        <w:br/>
        <w:t>#开启重用。允许将 TIME-WAIT sockets 重新用于新的 TCP 连接</w:t>
        <w:br/>
        <w:t>net.ipv4.tcp_tw_reuse = 1</w:t>
        <w:br/>
        <w:t>net.ipv4.tcp_mem = 94500000 915000000 927000000</w:t>
        <w:br/>
        <w:t>net.ipv4.tcp_fin_timeout = 1</w:t>
        <w:br/>
        <w:t>#当 keepalive 起用的时候，TCP 发送 keepalive 消息的频度。缺省是 2 小时</w:t>
        <w:br/>
        <w:t>net.ipv4.tcp_keepalive_time = 1800</w:t>
        <w:br/>
        <w:t>net.ipv4.tcp_keepalive_probes = 3</w:t>
        <w:br/>
        <w:t>net.ipv4.tcp_keepalive_intvl = 15</w:t>
        <w:br/>
        <w:t>#允许系统打开的端口范围</w:t>
        <w:br/>
        <w:t>net.ipv4.ip_local_port_range = 1024 65000</w:t>
        <w:br/>
        <w:t>#修改防火墙表大小，默认 65536</w:t>
        <w:br/>
        <w:t>net.netfilter.nf_conntrack_max=655350</w:t>
        <w:br/>
        <w:t>net.netfilter.nf_conntrack_tcp_timeout_established=1200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EOF</w:t>
        <w:br/>
        <w:t>/sbin/sysctl -p</w:t>
        <w:br/>
        <w:t/>
        <w:br/>
        <w:t>############################【vim 定义退格键可删除最后一个字符类型】##############################################</w:t>
        <w:br/>
        <w:t>blue "vim 定义退格键可删除最后一个字符类型"</w:t>
        <w:br/>
        <w:t>echo 'alias vi=vim' &gt;&gt; /etc/profile</w:t>
        <w:br/>
        <w:t>echo 'stty erase ^H' &gt;&gt; /etc/profile</w:t>
        <w:br/>
        <w:t>echo "alias grep='grep --color=auto'" &gt;&gt; /etc/profile</w:t>
        <w:br/>
        <w:t>echo "alias tf='tail -f'" &gt;&gt; /etc/profile</w:t>
        <w:br/>
        <w:t>echo "alias ll='ls -lh'" &gt;&gt; /etc/profile</w:t>
        <w:br/>
        <w:t>echo "alias md5='md5sum'" &gt;&gt; /etc/profile</w:t>
        <w:br/>
        <w:t/>
        <w:br/>
        <w:t>cat &gt;&gt; /root/.vimrc &lt;&lt; EOF</w:t>
        <w:br/>
        <w:t>set tabstop=4</w:t>
        <w:br/>
        <w:t>set shiftwidth=4</w:t>
        <w:br/>
        <w:t>set expandtab</w:t>
        <w:br/>
        <w:t>syntax on</w:t>
        <w:br/>
        <w:t>"set number</w:t>
        <w:br/>
        <w:t>EOF</w:t>
        <w:br/>
        <w:t/>
        <w:br/>
        <w:t>############################【设置系统默认启动级别】##############################################</w:t>
        <w:br/>
        <w:t>blue "设置系统默认启动级别"</w:t>
        <w:br/>
        <w:t>sed -i '/^id/s/5/3/' /etc/inittab</w:t>
        <w:br/>
        <w:t/>
        <w:br/>
        <w:t/>
        <w:br/>
        <w:t>############################【配置PS环境】##############################################</w:t>
        <w:br/>
        <w:t>blue "配置PS环境"</w:t>
        <w:br/>
        <w:t>sed -i '/^PS1=.*/d' /etc/profile</w:t>
        <w:br/>
        <w:t>echo "PS1='[\[\e[1;35m\]\u\[\e[1;33m\]@\[\e[1;32m\]\h \[\e[1;0m\]\e[4m`pwd`\e[m\e[1;37m \[\e[1;0m\]\[\e[1;34m\]\t\[\e[1;0m\]]\n\[\e[1;31m\]\$\[\e[0m\] '" &gt;&gt; /etc/profile</w:t>
        <w:br/>
        <w:t/>
        <w:br/>
        <w:t/>
        <w:br/>
        <w:t xml:space="preserve">############################【设置命令历史记录参数】############################################## </w:t>
        <w:br/>
        <w:t>blue "设置命令历史记录参数"</w:t>
        <w:br/>
        <w:t>sed -i 's/HISTSIZE=1000/HISTSIZE=20/' /etc/profile</w:t>
        <w:br/>
        <w:t/>
        <w:br/>
        <w:t>grep 'HISTFILESIZE' /etc/bashrc &amp;&gt;/dev/null</w:t>
        <w:br/>
        <w:t>if [ $? -ne 0 ]</w:t>
        <w:br/>
        <w:t>then</w:t>
        <w:br/>
        <w:t>cat &lt;&lt; EOF &gt;&gt; /etc/bashrc</w:t>
        <w:br/>
        <w:t>HISTFILESIZE=4000</w:t>
        <w:br/>
        <w:t>HISTSIZE=4000</w:t>
        <w:br/>
        <w:t>HISTTIMEFORMAT='%F/%T'</w:t>
        <w:br/>
        <w:t>EOF</w:t>
        <w:br/>
        <w:t>fi</w:t>
        <w:br/>
        <w:t>source /etc/bashrc</w:t>
        <w:br/>
        <w:t/>
        <w:br/>
        <w:t/>
        <w:br/>
        <w:t xml:space="preserve">############################【升级openssl】############################################## </w:t>
        <w:br/>
        <w:t>blue "升级openssl"</w:t>
        <w:br/>
        <w:t>echo -e "\033[46m ================start install openssl-1.1.1================ ... \033[0m"</w:t>
        <w:br/>
        <w:t>mkdir /usr/local/src/apr &amp;&amp; cd /usr/local/src/apr</w:t>
        <w:br/>
        <w:t>#wget https://www.openssl.org/source/old/1.1.1/openssl-1.1.1.tar.gz</w:t>
        <w:br/>
        <w:t>wget --no-check-certificate https://www.openssl.org/source/openssl-1.1.1m.tar.gz</w:t>
        <w:br/>
        <w:t>tar xzvf openssl-1.1.1m.tar.gz &amp;&amp; cd openssl-1.1.1m</w:t>
        <w:br/>
        <w:t>./config --prefix=/usr/local/openssl &amp;&amp; make -j $(grep processor /proc/cpuinfo | wc -l) &amp;&amp; make install</w:t>
        <w:br/>
        <w:t>mv /usr/bin/openssl{,.ori}</w:t>
        <w:br/>
        <w:t>ln -sv /usr/local/openssl/bin/openssl /usr/bin/openssl</w:t>
        <w:br/>
        <w:t>cd /usr/local/src/apr/openssl-1.1.1m  &amp;&amp; /bin/cp -av libssl.so.1.1 /usr/lib64/libssl.so.1.1 &amp;&amp; /bin/cp -av libcrypto.so.1.1 /usr/lib64/libcrypto.so.1.1</w:t>
        <w:br/>
        <w:t/>
        <w:br/>
        <w:t>############################【安装jemalloc】##############################################</w:t>
        <w:br/>
        <w:t>blue "安装jemalloc"</w:t>
        <w:br/>
        <w:t>if test -d /usr/local/include/jemalloc;then</w:t>
        <w:br/>
        <w:t>blue "jemalloc已部署"</w:t>
        <w:br/>
        <w:t>red "设置jemalloc软链接"</w:t>
        <w:br/>
        <w:t>ln -sfv /usr/local/lib/libjemalloc.so.2 /usr/lib64/libjemalloc.so.1</w:t>
        <w:br/>
        <w:t>else</w:t>
        <w:br/>
        <w:t>blue "安装 autogen autoconf"</w:t>
        <w:br/>
        <w:t>yum -y install autogen autoconf</w:t>
        <w:br/>
        <w:t/>
        <w:br/>
        <w:t>install () {</w:t>
        <w:br/>
        <w:t>tar -xf jemalloc-5.2.1.tar.bz2 &amp;&amp; cd jemalloc-5.2.1</w:t>
        <w:br/>
        <w:t>./autogen.sh</w:t>
        <w:br/>
        <w:t>make -j4</w:t>
        <w:br/>
        <w:t>make install</w:t>
        <w:br/>
        <w:t>ln -s /usr/local/lib/libjemalloc.so.2 /usr/lib64/libjemalloc.so.1</w:t>
        <w:br/>
        <w:t>echo '/usr/local/lib' &gt; /etc/ld.so.conf.d/local.conf</w:t>
        <w:br/>
        <w:t>ldconfig</w:t>
        <w:br/>
        <w:t>cd ../</w:t>
        <w:br/>
        <w:t>}</w:t>
        <w:br/>
        <w:t/>
        <w:br/>
        <w:t>blue "下载and解压and部署"</w:t>
        <w:br/>
        <w:t xml:space="preserve">if test -f jemalloc-5.2.1.tar.bz2;then </w:t>
        <w:br/>
        <w:t xml:space="preserve">install </w:t>
        <w:br/>
        <w:t xml:space="preserve">else </w:t>
        <w:br/>
        <w:t>while true; do</w:t>
        <w:br/>
        <w:t>#wget --no-check-certificate https://github.com/jemalloc/jemalloc/releases/download/5.2.1/jemalloc-5.2.1.tar.bz2</w:t>
        <w:br/>
        <w:t>wget https://github.com/jemalloc/jemalloc/releases/download/5.2.1/jemalloc-5.2.1.tar.bz2</w:t>
        <w:br/>
        <w:t xml:space="preserve">if [ "$?" != 0 ];then </w:t>
        <w:br/>
        <w:t xml:space="preserve">red "未下载成功，将继续尝试下载，请耐心等待！" </w:t>
        <w:br/>
        <w:t xml:space="preserve">else </w:t>
        <w:br/>
        <w:t>blue "下载成功,开始部署！"</w:t>
        <w:br/>
        <w:t>install</w:t>
        <w:br/>
        <w:t>break</w:t>
        <w:br/>
        <w:t>fi</w:t>
        <w:br/>
        <w:t>done</w:t>
        <w:br/>
        <w:t>fi</w:t>
        <w:br/>
        <w:t>fi</w:t>
        <w:br/>
        <w:t/>
        <w:br/>
        <w:t/>
        <w:br/>
        <w:t/>
        <w:br/>
        <w:t/>
        <w:br/>
        <w:t/>
        <w:br/>
        <w:t xml:space="preserve">############################【删除不必要的用户】############################################## </w:t>
        <w:br/>
        <w:t>blue "删除不必要的用户"</w:t>
        <w:br/>
        <w:t>for USERS in adm lp sync shutdown halt mail news uucp operator games gopher</w:t>
        <w:br/>
        <w:t>do</w:t>
        <w:br/>
        <w:t>grep $USERS /etc/passwd &amp;&gt;/dev/null</w:t>
        <w:br/>
        <w:t>if [ $? -eq 0 ]</w:t>
        <w:br/>
        <w:t>then</w:t>
        <w:br/>
        <w:t>userdel $USERS &amp;&gt; /dev/null</w:t>
        <w:br/>
        <w:t>fi</w:t>
        <w:br/>
        <w:t>done</w:t>
        <w:br/>
        <w:t/>
        <w:br/>
        <w:t/>
        <w:br/>
        <w:t>##############################【删除不必要的用户组】#############################################</w:t>
        <w:br/>
        <w:t>blue "删除不必要的用户组"</w:t>
        <w:br/>
        <w:t>for GRP in adm lp mail news uucp games gopher mailnull floppy dip pppusers popusers slipusers daemon</w:t>
        <w:br/>
        <w:t>do</w:t>
        <w:br/>
        <w:t>grep $GRP /etc/group &amp;&gt; /dev/null</w:t>
        <w:br/>
        <w:t>if [ $? -eq 0 ]</w:t>
        <w:br/>
        <w:t>then</w:t>
        <w:br/>
        <w:t>groupdel $GRP &amp;&gt; /dev/null</w:t>
        <w:br/>
        <w:t>fi</w:t>
        <w:br/>
        <w:t>done</w:t>
        <w:br/>
        <w:t/>
        <w:br/>
        <w:t>############################【修改10分钟无活动自动退出】##############################################</w:t>
        <w:br/>
        <w:t>blue "修改10分钟无活动，自动退出"</w:t>
        <w:br/>
        <w:t>echo "TMOUT=600" &gt;&gt;/etc/profile</w:t>
        <w:br/>
        <w:t/>
        <w:br/>
        <w:t>############################【创建行为审计日志记录】##############################################</w:t>
        <w:br/>
        <w:t>blue "创建行为审计日志记录"</w:t>
        <w:br/>
        <w:t>FILENAME="/var/log/usermonitor.log"</w:t>
        <w:br/>
        <w:t>PATHNAME="/etc/profile"</w:t>
        <w:br/>
        <w:t>FINDNAME="HISTORY_FILE"</w:t>
        <w:br/>
        <w:t>if [[ ! -f ${FILENAME} ]]</w:t>
        <w:br/>
        <w:t>then</w:t>
        <w:br/>
        <w:t>#创建行为审计日志文件</w:t>
        <w:br/>
        <w:t xml:space="preserve">touch ${FILENAME}     </w:t>
        <w:br/>
        <w:t>#将日志文件的所有者改为权限低的用户NOBODY</w:t>
        <w:br/>
        <w:t xml:space="preserve">chown nobody:nobody ${FILENAME}         </w:t>
        <w:br/>
        <w:t>#赋予所有用户对日志文件写的权限</w:t>
        <w:br/>
        <w:t>chmod 002 ${FILENAME}</w:t>
        <w:br/>
        <w:t>#使所有用户对日志文件只有追加权限</w:t>
        <w:br/>
        <w:t>chattr +a ${FILENAME}</w:t>
        <w:br/>
        <w:t xml:space="preserve">fi </w:t>
        <w:br/>
        <w:t/>
        <w:br/>
        <w:t>if [[ `cat ${PATHNAME} | grep ${FINDNAME} | wc -l` &lt; 1 ]]; then</w:t>
        <w:br/>
        <w:t>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else</w:t>
        <w:br/>
        <w:t xml:space="preserve">exit 0 </w:t>
        <w:br/>
        <w:t>fi</w:t>
        <w:br/>
        <w:t/>
        <w:br/>
        <w:t>source $PATHNAME</w:t>
        <w:br/>
        <w:t/>
        <w:br/>
        <w:t>############################【开机启动优化】##############################################</w:t>
        <w:br/>
        <w:t>blue "开机启动优化"</w:t>
        <w:br/>
        <w:t>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do</w:t>
        <w:br/>
        <w:t>chkconfig $i off &gt; /dev/null 2&gt;&amp;1</w:t>
        <w:br/>
        <w:t>done</w:t>
        <w:br/>
        <w:t>cat &lt;&lt; EOF</w:t>
        <w:br/>
        <w:t>+-------------------------------------------------+</w:t>
        <w:br/>
        <w:t>| 优 化 已 完 成 |</w:t>
        <w:br/>
        <w:t>| 5s 后 重启 这台服务器 ! |</w:t>
        <w:br/>
        <w:t>+-------------------------------------------------+</w:t>
        <w:br/>
        <w:t>EOF</w:t>
        <w:br/>
        <w:t>sleep 5</w:t>
        <w:br/>
        <w:t>reboot ##重启加载内核修改</w:t>
        <w:br/>
        <w:t/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