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recover_mem.sh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kfumw" w:id="0"/>
      <w:r>
        <w:rPr>
          <w:rFonts w:ascii="宋体" w:hAnsi="Courier New" w:eastAsia="宋体"/>
          <w:color w:val="000000"/>
          <w:sz w:val="20"/>
        </w:rPr>
        <w:t/>
        <w:t xml:space="preserve">#!/bin/bash </w:t>
        <w:br/>
        <w:t>##################</w:t>
        <w:br/>
        <w:t>#转载 http://blog.51cto.com/suifu/1828050</w:t>
        <w:br/>
        <w:t>#author：rrhelei@126.com#</w:t>
        <w:br/>
        <w:t>##################</w:t>
        <w:br/>
        <w:t xml:space="preserve">#系统分配的区总量  </w:t>
        <w:br/>
        <w:t xml:space="preserve">mem_total=`free -m |grep Mem | awk '{print  $2}'` </w:t>
        <w:br/>
        <w:t xml:space="preserve">  </w:t>
        <w:br/>
        <w:t xml:space="preserve">#当前剩余的free大小  </w:t>
        <w:br/>
        <w:t xml:space="preserve">mem_free=`free -m |grep Mem | awk '{print  $4}'` </w:t>
        <w:br/>
        <w:t xml:space="preserve">  </w:t>
        <w:br/>
        <w:t xml:space="preserve">#当前已使用的used大小  </w:t>
        <w:br/>
        <w:t xml:space="preserve">mem_used=`free -m |grep Mem | awk '{print  $3}'` </w:t>
        <w:br/>
        <w:t xml:space="preserve">  </w:t>
        <w:br/>
        <w:t xml:space="preserve">  </w:t>
        <w:br/>
        <w:t xml:space="preserve">if (($mem_used !=0)); then </w:t>
        <w:br/>
        <w:t xml:space="preserve">  </w:t>
        <w:br/>
        <w:t xml:space="preserve">#如果已被使用，则计算当前剩余free所占总量的百分比，用小数来表示，要在小数点前面补一个整数位0  </w:t>
        <w:br/>
        <w:t xml:space="preserve">   mem_per=0`echo"scale=2;$mem_free/$mem_total" | bc` </w:t>
        <w:br/>
        <w:t xml:space="preserve"> DATA="$(date -d "today"+"%Y-%m-%d-%H-%M") free percent is : $mem_per"</w:t>
        <w:br/>
        <w:t>echo $DATA &gt;&gt;/var/log/mem_detect.log</w:t>
        <w:br/>
        <w:t xml:space="preserve">#设置的告警值为20%(即使用超过80%的时候告警)。  </w:t>
        <w:br/>
        <w:t xml:space="preserve">   mem_warn=0.20 </w:t>
        <w:br/>
        <w:t xml:space="preserve">  </w:t>
        <w:br/>
        <w:t xml:space="preserve">#当前剩余百分比与告警值进行比较（当大于告警值(即剩余20%以上)时会返回1，小于(即剩余不足20%)时会返回0 ）  </w:t>
        <w:br/>
        <w:t xml:space="preserve">   mem_now=`expr $mem_per \&gt; $mem_warn` </w:t>
        <w:br/>
        <w:t xml:space="preserve">  </w:t>
        <w:br/>
        <w:t>#如果当前使用超过80%（即剩余小于20%，上面的返回值等于0），释放内存</w:t>
        <w:br/>
        <w:t xml:space="preserve">  if (($mem_now == 0)); then </w:t>
        <w:br/>
        <w:t xml:space="preserve">      sync </w:t>
        <w:br/>
        <w:t xml:space="preserve">      sync </w:t>
        <w:br/>
        <w:t xml:space="preserve">      echo 1 &gt; /proc/sys/vm/drop_caches </w:t>
        <w:br/>
        <w:t xml:space="preserve">      # To free dentries and inodes: </w:t>
        <w:br/>
        <w:t xml:space="preserve">      echo 2 &gt; /proc/sys/vm/drop_caches </w:t>
        <w:br/>
        <w:t xml:space="preserve">      # To free pagecache, dentries andinodes: </w:t>
        <w:br/>
        <w:t xml:space="preserve">      echo 3 &gt; /proc/sys/vm/drop_caches</w:t>
        <w:br/>
        <w:t xml:space="preserve">  fi</w:t>
        <w:br/>
        <w:t>fi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