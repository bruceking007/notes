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内核升级</w:t>
      </w:r>
    </w:p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bookmarkStart w:name="nO7Ma" w:id="0"/>
      <w:r>
        <w:rPr>
          <w:rFonts w:ascii="宋体" w:hAnsi="Courier New" w:eastAsia="宋体"/>
          <w:color w:val="000000"/>
          <w:sz w:val="20"/>
        </w:rPr>
        <w:t/>
        <w:t>#!/bin/bash</w:t>
        <w:br/>
        <w:t>export PATH=/usr/local/sbin:/usr/local/bin:/sbin:/bin:/usr/sbin:/usr/bin:/root/bin</w:t>
        <w:br/>
        <w:t/>
        <w:br/>
        <w:t>if [ $UID -ne 0 ]; then</w:t>
        <w:br/>
        <w:t>echo "Superuser privileges are required to run this script."</w:t>
        <w:br/>
        <w:t>exit 1</w:t>
        <w:br/>
        <w:t>fi</w:t>
        <w:br/>
        <w:t/>
        <w:br/>
        <w:t>log_err() {</w:t>
        <w:br/>
        <w:t xml:space="preserve">  printf "[$(date +'%Y-%m-%dT%H:%M:%S')]: \033[31mERROR: $@ \033[0m\n"</w:t>
        <w:br/>
        <w:t>}</w:t>
        <w:br/>
        <w:t/>
        <w:br/>
        <w:t>log_info() {</w:t>
        <w:br/>
        <w:t xml:space="preserve">  printf "[$(date +'%Y-%m-%dT%H:%M:%S')]: \033[32mINFO: $@ \033[0m\n"</w:t>
        <w:br/>
        <w:t>}</w:t>
        <w:br/>
        <w:t/>
        <w:br/>
        <w:t>log_warning() {</w:t>
        <w:br/>
        <w:t xml:space="preserve">  printf "[$(date +'%Y-%m-%dT%H:%M:%S')]: \033[33mWARNING: $@ \033[0m\n"</w:t>
        <w:br/>
        <w:t>}</w:t>
        <w:br/>
        <w:t/>
        <w:br/>
        <w:t>sh_path=$(cd `dirname $0`;pwd)</w:t>
        <w:br/>
        <w:t>LOGDIR=/var/log/init_record</w:t>
        <w:br/>
        <w:t>if [ ! -d ${LOGDIR} ];then  mkdir -vp ${LOGDIR}; fi</w:t>
        <w:br/>
        <w:t/>
        <w:br/>
        <w:t>upgrade_kernel() {</w:t>
        <w:br/>
        <w:t>	log_name=upgrade_kernel.log</w:t>
        <w:br/>
        <w:t>	succ_num=$(grep successful ${LOGDIR}/${log_name}|wc -l)</w:t>
        <w:br/>
        <w:t>	if [ ! -f ${LOGDIR}/${log_name} -o ${succ_num} -eq 0 ];then</w:t>
        <w:br/>
        <w:t>		cp -av /etc/grub2.cfg ${BACKUPDIR}/grub2.cfg.kernelupdate.bak |tee -a ${LOGDIR}/${log_name}</w:t>
        <w:br/>
        <w:t>		log_info "[*] CentOS 操作系统内核升级(可选) "</w:t>
        <w:br/>
        <w:t>		rpm --import https://www.elrepo.org/RPM-GPG-KEY-elrepo.org |tee -a ${LOGDIR}/${log_name}</w:t>
        <w:br/>
        <w:t>		yum -y install https://www.elrepo.org/elrepo-release-7.el7.elrepo.noarch.rpm |tee -a ${LOGDIR}/${log_name}</w:t>
        <w:br/>
        <w:t>		yum install -y yum-plugin-fastestmirror |tee -a ${LOGDIR}/${log_name}</w:t>
        <w:br/>
        <w:t>		yum --disablerepo="*" --enablerepo=elrepo-kernel repolist |tee -a ${LOGDIR}/${log_name}</w:t>
        <w:br/>
        <w:t>		yum --disablerepo="*" --enablerepo=elrepo-kernel list kernel* |tee -a ${LOGDIR}/${log_name}</w:t>
        <w:br/>
        <w:t>		# 内核安装，服务器里我们选择长期lt版本，安全稳定是我们最大的需求，除非有特殊的需求内核版本需求;</w:t>
        <w:br/>
        <w:t>		yum update -y --enablerepo=elrepo-kernel |tee -a ${LOGDIR}/${log_name}</w:t>
        <w:br/>
        <w:t>		# 内核版本介绍, lt:longterm 的缩写长期维护版, ml:mainline 的缩写最新主线版本;</w:t>
        <w:br/>
        <w:t>		yum install -y --enablerepo=elrepo-kernel --skip-broken kernel-lt kernel-lt-devel kernel-lt-tools |tee -a ${LOGDIR}/${log_name}</w:t>
        <w:br/>
        <w:t>		# yum -y --enablerepo=elrepo-kernel --skip-broken install kernel-ml.x86_64 kernel-ml-devel.x86_64 kernel-ml-tools.x86_64</w:t>
        <w:br/>
        <w:t>		log_warning "[*] 当前 CentOS 操作系统可切换的内核内核版本" |tee -a ${LOGDIR}/${log_name}</w:t>
        <w:br/>
        <w:t>		awk -F \' '$1=="menuentry " {print i++ " : " $2}' /etc/grub2.cfg |tee -a ${LOGDIR}/${log_name}</w:t>
        <w:br/>
        <w:t>		sudo grub2-set-default 0 |tee -a ${LOGDIR}/${log_name}</w:t>
        <w:br/>
        <w:t>		log_info "[*] 操作系统内核升级successful!,接下来重启！ " |tee -a ${LOGDIR}/${log_name}</w:t>
        <w:br/>
        <w:t>		reboot</w:t>
        <w:br/>
        <w:t>	else</w:t>
        <w:br/>
        <w:t>		log_info "[*] 操作系统内核已升级!"</w:t>
        <w:br/>
        <w:t>	fi</w:t>
        <w:br/>
        <w:t/>
        <w:br/>
        <w:t>}</w:t>
        <w:br/>
        <w:t>main (){</w:t>
        <w:br/>
        <w:t>	upgrade_kernel</w:t>
        <w:br/>
        <w:t>}</w:t>
        <w:br/>
        <w:t/>
        <w:br/>
        <w:t>main "$@"</w:t>
        <w:br/>
      </w:r>
    </w:p>
    <w:bookmarkEnd w:id="0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