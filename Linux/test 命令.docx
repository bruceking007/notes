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test 命令</w:t>
      </w:r>
    </w:p>
    <w:p>
      <w:pPr>
        <w:spacing w:after="50" w:line="360" w:lineRule="auto" w:beforeLines="100"/>
        <w:ind w:left="0"/>
        <w:jc w:val="left"/>
      </w:pPr>
      <w:bookmarkStart w:name="u9b058fee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 xml:space="preserve"> Linux test 命令</w:t>
        </w:r>
      </w:hyperlink>
    </w:p>
    <w:bookmarkEnd w:id="0"/>
    <w:bookmarkStart w:name="kYS1S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比较数字</w:t>
      </w:r>
    </w:p>
    <w:bookmarkEnd w:id="1"/>
    <w:bookmarkStart w:name="u1d2704a5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如果要比较解析为数字的元素，可以使用以下比较运算符：</w:t>
      </w:r>
    </w:p>
    <w:bookmarkEnd w:id="2"/>
    <w:bookmarkStart w:name="ud8819098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-eq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：值 1 等于值 2</w:t>
      </w:r>
    </w:p>
    <w:bookmarkEnd w:id="3"/>
    <w:bookmarkStart w:name="u4ec06544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-ge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: 值 1 大于或等于值 2</w:t>
      </w:r>
    </w:p>
    <w:bookmarkEnd w:id="4"/>
    <w:bookmarkStart w:name="ucbcf65f7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-gt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: 值 1 大于值 2</w:t>
      </w:r>
    </w:p>
    <w:bookmarkEnd w:id="5"/>
    <w:bookmarkStart w:name="u60bf3fc5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-le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: 值 1 小于或等于值 2</w:t>
      </w:r>
    </w:p>
    <w:bookmarkEnd w:id="6"/>
    <w:bookmarkStart w:name="ueb41507d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-lt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: 值 1 小于值 2</w:t>
      </w:r>
    </w:p>
    <w:bookmarkEnd w:id="7"/>
    <w:bookmarkStart w:name="ub47bf95f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-ne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: 值 1 不等于值 2</w:t>
      </w:r>
    </w:p>
    <w:bookmarkEnd w:id="8"/>
    <w:bookmarkStart w:name="mDcdc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示例测试</w:t>
      </w:r>
    </w:p>
    <w:bookmarkEnd w:id="9"/>
    <w:bookmarkStart w:name="ScetA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1 -eq 2 &amp;&amp; echo "yes" || echo "no"</w:t>
        <w:br/>
      </w:r>
    </w:p>
    <w:bookmarkEnd w:id="10"/>
    <w:bookmarkStart w:name="ud02e40dd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（在屏幕上显示“no”，因为 1 不等于 2）</w:t>
      </w:r>
    </w:p>
    <w:bookmarkEnd w:id="11"/>
    <w:bookmarkStart w:name="mhJrb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1 -ge 2 &amp;&amp; echo "yes" || echo "no"</w:t>
        <w:br/>
      </w:r>
    </w:p>
    <w:bookmarkEnd w:id="12"/>
    <w:bookmarkStart w:name="uf549e7e5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（在屏幕上显示“no”，因为 1 不大于或等于 2）</w:t>
      </w:r>
    </w:p>
    <w:bookmarkEnd w:id="13"/>
    <w:bookmarkStart w:name="nbW01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1 -gt 2 &amp;&amp; echo "yes" || echo "no"</w:t>
        <w:br/>
      </w:r>
    </w:p>
    <w:bookmarkEnd w:id="14"/>
    <w:bookmarkStart w:name="ua2c4383b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（在屏幕上显示“no”，因为 1 不大于 2）</w:t>
      </w:r>
    </w:p>
    <w:bookmarkEnd w:id="15"/>
    <w:bookmarkStart w:name="kt8oj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1 -le 2 &amp;&amp; echo "yes" || echo "no"</w:t>
        <w:br/>
      </w:r>
    </w:p>
    <w:bookmarkEnd w:id="16"/>
    <w:bookmarkStart w:name="u98e8f293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（在屏幕上显示“yes”，因为 1 小于或等于 2）</w:t>
      </w:r>
    </w:p>
    <w:bookmarkEnd w:id="17"/>
    <w:bookmarkStart w:name="l10wz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1 -lt 2 &amp;&amp; echo "yes" || echo "no"</w:t>
        <w:br/>
      </w:r>
    </w:p>
    <w:bookmarkEnd w:id="18"/>
    <w:bookmarkStart w:name="uf36cefd9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（在屏幕上显示“yes”，因为 1 小于或等于 2）</w:t>
      </w:r>
    </w:p>
    <w:bookmarkEnd w:id="19"/>
    <w:bookmarkStart w:name="mQ3nf" w:id="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1 -ne 2 &amp;&amp; echo "yes" || echo "no"</w:t>
        <w:br/>
      </w:r>
    </w:p>
    <w:bookmarkEnd w:id="20"/>
    <w:bookmarkStart w:name="u1c4f82a0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（在屏幕上显示“yes”，因为 1 不等于 2）</w:t>
      </w:r>
    </w:p>
    <w:bookmarkEnd w:id="21"/>
    <w:bookmarkStart w:name="u9bd8bfb5" w:id="22"/>
    <w:bookmarkEnd w:id="22"/>
    <w:bookmarkStart w:name="T7fl7" w:id="2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比较文本</w:t>
      </w:r>
    </w:p>
    <w:bookmarkEnd w:id="23"/>
    <w:bookmarkStart w:name="u394863b3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比较解析为字符串的元素时，请使用以下比较运算符：</w:t>
      </w:r>
    </w:p>
    <w:bookmarkEnd w:id="24"/>
    <w:bookmarkStart w:name="u307343c0" w:id="2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=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：字符串 1 匹配字符串 2</w:t>
      </w:r>
    </w:p>
    <w:bookmarkEnd w:id="25"/>
    <w:bookmarkStart w:name="ud10fde60" w:id="2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!=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: 字符串 1 与字符串 2 不匹配</w:t>
      </w:r>
    </w:p>
    <w:bookmarkEnd w:id="26"/>
    <w:bookmarkStart w:name="u599990b0" w:id="2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：字符串长度大于0</w:t>
      </w:r>
    </w:p>
    <w:bookmarkEnd w:id="27"/>
    <w:bookmarkStart w:name="u1703be4b" w:id="2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-z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：字符串长度等于 0</w:t>
      </w:r>
    </w:p>
    <w:bookmarkEnd w:id="28"/>
    <w:bookmarkStart w:name="u90a6c75d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例子</w:t>
      </w:r>
    </w:p>
    <w:bookmarkEnd w:id="29"/>
    <w:bookmarkStart w:name="j56SB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"string1" = "string2" &amp;&amp; echo "yes" || echo "no"</w:t>
        <w:br/>
      </w:r>
    </w:p>
    <w:bookmarkEnd w:id="30"/>
    <w:bookmarkStart w:name="uc5bb97b7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（在屏幕上显示“no”，因为“string1”不等于“string2”）</w:t>
      </w:r>
    </w:p>
    <w:bookmarkEnd w:id="31"/>
    <w:bookmarkStart w:name="bjsnN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"string1" != "string2" &amp;&amp; echo "yes" || echo "no"</w:t>
        <w:br/>
      </w:r>
    </w:p>
    <w:bookmarkEnd w:id="32"/>
    <w:bookmarkStart w:name="u75870450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（在屏幕上显示“yes”，因为“string1”不等于“string2”）</w:t>
      </w:r>
    </w:p>
    <w:bookmarkEnd w:id="33"/>
    <w:bookmarkStart w:name="gdVxv" w:id="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-n "string1" &amp;&amp; echo "yes" || echo "no"</w:t>
        <w:br/>
      </w:r>
    </w:p>
    <w:bookmarkEnd w:id="34"/>
    <w:bookmarkStart w:name="u2b3b648e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（在屏幕上显示“yes”，因为“string1”的字符串长度大于零）</w:t>
      </w:r>
    </w:p>
    <w:bookmarkEnd w:id="35"/>
    <w:bookmarkStart w:name="E3yL5" w:id="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-z "string1" &amp;&amp; echo "yes" || echo "no"</w:t>
        <w:br/>
      </w:r>
    </w:p>
    <w:bookmarkEnd w:id="36"/>
    <w:bookmarkStart w:name="u3b151a27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（在屏幕上显示“no”，因为“string1”的字符串长度大于零）</w:t>
      </w:r>
    </w:p>
    <w:bookmarkEnd w:id="37"/>
    <w:bookmarkStart w:name="u1331d547" w:id="38"/>
    <w:bookmarkEnd w:id="38"/>
    <w:bookmarkStart w:name="dEaWH" w:id="3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比较文件</w:t>
      </w:r>
    </w:p>
    <w:bookmarkEnd w:id="39"/>
    <w:bookmarkStart w:name="u16a04ebf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比较文件时，请使用以下比较运算符：</w:t>
      </w:r>
    </w:p>
    <w:bookmarkEnd w:id="40"/>
    <w:bookmarkStart w:name="u149dfcf4" w:id="41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-ef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：文件具有相同的设备和 inode 编号（它们是同一个文件）</w:t>
      </w:r>
    </w:p>
    <w:bookmarkEnd w:id="41"/>
    <w:bookmarkStart w:name="u43cdf6d8" w:id="42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-nt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: 第一个文件比第二个文件新</w:t>
      </w:r>
    </w:p>
    <w:bookmarkEnd w:id="42"/>
    <w:bookmarkStart w:name="u1d33a826" w:id="43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-ot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：第一个文件比第二个文件旧</w:t>
      </w:r>
    </w:p>
    <w:bookmarkEnd w:id="43"/>
    <w:bookmarkStart w:name="udbd22438" w:id="44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-b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：文件存在并且是</w:t>
      </w:r>
      <w:r>
        <w:rPr>
          <w:rFonts w:ascii="宋体" w:hAnsi="Times New Roman" w:eastAsia="宋体"/>
          <w:b w:val="false"/>
          <w:i/>
          <w:color w:val="000000"/>
          <w:sz w:val="22"/>
        </w:rPr>
        <w:t>块特殊的</w:t>
      </w:r>
    </w:p>
    <w:bookmarkEnd w:id="44"/>
    <w:bookmarkStart w:name="u045fcd1b" w:id="4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：文件存在并且是</w:t>
      </w:r>
      <w:r>
        <w:rPr>
          <w:rFonts w:ascii="宋体" w:hAnsi="Times New Roman" w:eastAsia="宋体"/>
          <w:b w:val="false"/>
          <w:i/>
          <w:color w:val="000000"/>
          <w:sz w:val="22"/>
        </w:rPr>
        <w:t>字符特殊的</w:t>
      </w:r>
    </w:p>
    <w:bookmarkEnd w:id="45"/>
    <w:bookmarkStart w:name="u39af64f1" w:id="46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：文件存在并且是目录</w:t>
      </w:r>
    </w:p>
    <w:bookmarkEnd w:id="46"/>
    <w:bookmarkStart w:name="u0e57b8ec" w:id="4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: 文件存在</w:t>
      </w:r>
    </w:p>
    <w:bookmarkEnd w:id="47"/>
    <w:bookmarkStart w:name="u033f3882" w:id="4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-f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: 文件存在并且是普通文件</w:t>
      </w:r>
    </w:p>
    <w:bookmarkEnd w:id="48"/>
    <w:bookmarkStart w:name="u8af6be48" w:id="4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：文件存在并具有指定的组号</w:t>
      </w:r>
    </w:p>
    <w:bookmarkEnd w:id="49"/>
    <w:bookmarkStart w:name="u0872ac5a" w:id="50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-G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: 文件存在且属于用户组</w:t>
      </w:r>
    </w:p>
    <w:bookmarkEnd w:id="50"/>
    <w:bookmarkStart w:name="u5283947f" w:id="51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或</w:t>
      </w:r>
      <w:r>
        <w:rPr>
          <w:rFonts w:ascii="宋体" w:hAnsi="Times New Roman" w:eastAsia="宋体"/>
          <w:b/>
          <w:i w:val="false"/>
          <w:color w:val="000000"/>
          <w:sz w:val="22"/>
        </w:rPr>
        <w:t>-L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：文件存在并且是符号链接</w:t>
      </w:r>
    </w:p>
    <w:bookmarkEnd w:id="51"/>
    <w:bookmarkStart w:name="u8ad65189" w:id="52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-k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：文件存在并且设置了粘性位</w:t>
      </w:r>
    </w:p>
    <w:bookmarkEnd w:id="52"/>
    <w:bookmarkStart w:name="u4919b174" w:id="53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-O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: 文件存在你是所有者</w:t>
      </w:r>
    </w:p>
    <w:bookmarkEnd w:id="53"/>
    <w:bookmarkStart w:name="uc6c18ed7" w:id="54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-p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：文件存在并且是命名管道</w:t>
      </w:r>
    </w:p>
    <w:bookmarkEnd w:id="54"/>
    <w:bookmarkStart w:name="u3e7601fc" w:id="5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：文件存在且可读</w:t>
      </w:r>
    </w:p>
    <w:bookmarkEnd w:id="55"/>
    <w:bookmarkStart w:name="u9372ef91" w:id="56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：文件存在且大小大于零</w:t>
      </w:r>
    </w:p>
    <w:bookmarkEnd w:id="56"/>
    <w:bookmarkStart w:name="ub16c9267" w:id="5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: 文件存在并且是一个socket</w:t>
      </w:r>
    </w:p>
    <w:bookmarkEnd w:id="57"/>
    <w:bookmarkStart w:name="udd9861ba" w:id="5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-t 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在终端上打开文件描述符</w:t>
      </w:r>
    </w:p>
    <w:bookmarkEnd w:id="58"/>
    <w:bookmarkStart w:name="u79807680" w:id="5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-u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：文件存在并且设置了 set-user-id 位</w:t>
      </w:r>
    </w:p>
    <w:bookmarkEnd w:id="59"/>
    <w:bookmarkStart w:name="uf4feb21b" w:id="60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-w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：文件存在且可写</w:t>
      </w:r>
    </w:p>
    <w:bookmarkEnd w:id="60"/>
    <w:bookmarkStart w:name="uba004647" w:id="61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-x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：文件存在且可执行</w:t>
      </w:r>
    </w:p>
    <w:bookmarkEnd w:id="61"/>
    <w:bookmarkStart w:name="u69d10902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例子</w:t>
      </w:r>
    </w:p>
    <w:bookmarkEnd w:id="62"/>
    <w:bookmarkStart w:name="m3ZMo" w:id="6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linuxmi -nt linux &amp;&amp; echo "yes"</w:t>
        <w:br/>
      </w:r>
    </w:p>
    <w:bookmarkEnd w:id="63"/>
    <w:bookmarkStart w:name="u986978cb" w:id="64"/>
    <w:p>
      <w:pPr>
        <w:spacing w:after="50" w:line="360" w:lineRule="auto" w:beforeLines="100"/>
        <w:ind w:left="0"/>
        <w:jc w:val="left"/>
      </w:pPr>
      <w:bookmarkStart w:name="udfc430e5" w:id="65"/>
      <w:r>
        <w:rPr>
          <w:rFonts w:eastAsia="宋体" w:ascii="宋体"/>
        </w:rPr>
        <w:drawing>
          <wp:inline distT="0" distB="0" distL="0" distR="0">
            <wp:extent cx="5113867" cy="112679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867" cy="11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bookmarkEnd w:id="64"/>
    <w:bookmarkStart w:name="u74ed58a9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（如果 linuxmi 比 linux 新，则显示“yes”字样，如上图） </w:t>
      </w:r>
    </w:p>
    <w:bookmarkEnd w:id="66"/>
    <w:bookmarkStart w:name="epcgx" w:id="67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67"/>
    <w:bookmarkStart w:name="Kpbcq" w:id="6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-e /root/linuxmi &amp;&amp; echo "yes"</w:t>
        <w:br/>
      </w:r>
    </w:p>
    <w:bookmarkEnd w:id="68"/>
    <w:bookmarkStart w:name="u43f2be35" w:id="69"/>
    <w:p>
      <w:pPr>
        <w:spacing w:after="50" w:line="360" w:lineRule="auto" w:beforeLines="100"/>
        <w:ind w:left="0"/>
        <w:jc w:val="left"/>
      </w:pPr>
      <w:bookmarkStart w:name="uc5f36037" w:id="70"/>
      <w:r>
        <w:rPr>
          <w:rFonts w:eastAsia="宋体" w:ascii="宋体"/>
        </w:rPr>
        <w:drawing>
          <wp:inline distT="0" distB="0" distL="0" distR="0">
            <wp:extent cx="3115733" cy="3729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733" cy="37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0"/>
    </w:p>
    <w:bookmarkEnd w:id="69"/>
    <w:bookmarkStart w:name="u6a63b841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（如果 linuxmi 存在，将显示“yes”） </w:t>
      </w:r>
    </w:p>
    <w:bookmarkEnd w:id="71"/>
    <w:bookmarkStart w:name="L62f0" w:id="72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72"/>
    <w:bookmarkStart w:name="EnCEV" w:id="7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-O /root/linuxmi &amp;&amp; echo "yes"</w:t>
        <w:br/>
      </w:r>
    </w:p>
    <w:bookmarkEnd w:id="73"/>
    <w:bookmarkStart w:name="u5578b02b" w:id="74"/>
    <w:p>
      <w:pPr>
        <w:spacing w:after="50" w:line="360" w:lineRule="auto" w:beforeLines="100"/>
        <w:ind w:left="0"/>
        <w:jc w:val="left"/>
      </w:pPr>
      <w:bookmarkStart w:name="u14e42fad" w:id="75"/>
      <w:r>
        <w:rPr>
          <w:rFonts w:eastAsia="宋体" w:ascii="宋体"/>
        </w:rPr>
        <w:drawing>
          <wp:inline distT="0" distB="0" distL="0" distR="0">
            <wp:extent cx="2353733" cy="3573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733" cy="3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5"/>
    </w:p>
    <w:bookmarkEnd w:id="74"/>
    <w:bookmarkStart w:name="u8728889d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（如果您拥有 file1，则显示“yes”字样”）</w:t>
      </w:r>
    </w:p>
    <w:bookmarkEnd w:id="76"/>
    <w:bookmarkStart w:name="ubbef1de0" w:id="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块特殊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：文件是块设备，这意味着数据以字节块的形式读取。这些通常是设备文件，例如硬盘驱动器。</w:t>
      </w:r>
    </w:p>
    <w:bookmarkEnd w:id="77"/>
    <w:bookmarkStart w:name="u9b57a9f2" w:id="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特殊字符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：文件在您写入时立即执行，通常是串行端口等设备</w:t>
      </w:r>
    </w:p>
    <w:bookmarkEnd w:id="78"/>
    <w:bookmarkStart w:name="dU1oi" w:id="7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比较多个条件</w:t>
      </w:r>
    </w:p>
    <w:bookmarkEnd w:id="79"/>
    <w:bookmarkStart w:name="u1924ce6a" w:id="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到目前为止，一切都在将一件事与另一件事进行比较，但是如果您想比较两个条件怎么办？</w:t>
      </w:r>
    </w:p>
    <w:bookmarkEnd w:id="80"/>
    <w:bookmarkStart w:name="uc7b29839" w:id="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例如，如果一只动物有四条腿并且会发出“哞哞”的声音，它可能是一头奶牛。简单地检查四只腿并不能保证你有一头牛，但检查它发出的声音肯定可以。</w:t>
      </w:r>
    </w:p>
    <w:bookmarkEnd w:id="81"/>
    <w:bookmarkStart w:name="u2513274b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要同时测试这两个条件，请使用以下语句：</w:t>
      </w:r>
    </w:p>
    <w:bookmarkEnd w:id="82"/>
    <w:bookmarkStart w:name="mF0Mp" w:id="8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4 -eq 4 -a "moo" = "moo" &amp;&amp; echo "it is a cow" || echo "it is not a cow"</w:t>
        <w:br/>
      </w:r>
    </w:p>
    <w:bookmarkEnd w:id="83"/>
    <w:bookmarkStart w:name="u5f575d92" w:id="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这里的关键部分是</w:t>
      </w:r>
      <w:r>
        <w:rPr>
          <w:rFonts w:ascii="宋体" w:hAnsi="Times New Roman" w:eastAsia="宋体"/>
          <w:b/>
          <w:i w:val="false"/>
          <w:color w:val="000000"/>
          <w:sz w:val="22"/>
        </w:rPr>
        <w:t>-a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标志，它代表</w:t>
      </w:r>
      <w:r>
        <w:rPr>
          <w:rFonts w:ascii="宋体" w:hAnsi="Times New Roman" w:eastAsia="宋体"/>
          <w:b w:val="false"/>
          <w:i/>
          <w:color w:val="000000"/>
          <w:sz w:val="22"/>
        </w:rPr>
        <w:t>and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84"/>
    <w:bookmarkStart w:name="u36b431a8" w:id="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有一种更好和更常用的方法来执行相同的测试，如下所示：</w:t>
      </w:r>
    </w:p>
    <w:bookmarkEnd w:id="85"/>
    <w:bookmarkStart w:name="JM7A9" w:id="8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4 -eq 4 &amp;&amp; test "moo" = "moo" &amp;&amp; echo "it is a cow" || echo "it is not a cow"</w:t>
        <w:br/>
      </w:r>
    </w:p>
    <w:bookmarkEnd w:id="86"/>
    <w:bookmarkStart w:name="u6e1485c6" w:id="87"/>
    <w:p>
      <w:pPr>
        <w:spacing w:after="50" w:line="360" w:lineRule="auto" w:beforeLines="100"/>
        <w:ind w:left="0"/>
        <w:jc w:val="left"/>
      </w:pPr>
      <w:bookmarkStart w:name="u2ee3f8c1" w:id="88"/>
      <w:r>
        <w:rPr>
          <w:rFonts w:eastAsia="宋体" w:ascii="宋体"/>
        </w:rPr>
        <w:drawing>
          <wp:inline distT="0" distB="0" distL="0" distR="0">
            <wp:extent cx="4859867" cy="28723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867" cy="28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8"/>
    </w:p>
    <w:bookmarkEnd w:id="87"/>
    <w:bookmarkStart w:name="uf3fe6188" w:id="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test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命令的分支很重要。如果第一个测试 (4 = 4) 失败，则</w:t>
      </w: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test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命令以非零退出代码终止。因此，我们跳转到双管道符号并且“it is not a cow”打印到标准输出。但是，如果第一个测试成功并因此 </w:t>
      </w: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test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导致退出代码</w:t>
      </w:r>
      <w:r>
        <w:rPr>
          <w:rFonts w:ascii="宋体" w:hAnsi="Times New Roman" w:eastAsia="宋体"/>
          <w:b/>
          <w:i w:val="false"/>
          <w:color w:val="000000"/>
          <w:sz w:val="22"/>
        </w:rPr>
        <w:t>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，那么我们跳转到第一个双与号(&amp;&amp;)。下一条语句是另一个测试条件！</w:t>
      </w:r>
    </w:p>
    <w:bookmarkEnd w:id="89"/>
    <w:bookmarkStart w:name="u27893ec6" w:id="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如果第二次 test 失败，我们再次跳到双管并从那里继续。然而，如果第二个 test 成功，我们跳转到第二个双&amp; 语句，在这个例子中，它只是将“it is a cow”回显到标准输出，然后终止返回到 shell 提示符。</w:t>
      </w:r>
    </w:p>
    <w:bookmarkEnd w:id="90"/>
    <w:bookmarkStart w:name="uaff86345" w:id="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另一个测试比较两个语句，如果其中一个为真，则输出一个字符串。例如，要检查是否存在名为“linuxmi.txt”的文件或名为“linuxmi.py”的文件，可以使用以下命令：</w:t>
      </w:r>
    </w:p>
    <w:bookmarkEnd w:id="91"/>
    <w:bookmarkStart w:name="u884215e4" w:id="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这里的关键部分是</w:t>
      </w:r>
      <w:r>
        <w:rPr>
          <w:rFonts w:ascii="宋体" w:hAnsi="Times New Roman" w:eastAsia="宋体"/>
          <w:b/>
          <w:i w:val="false"/>
          <w:color w:val="000000"/>
          <w:sz w:val="22"/>
        </w:rPr>
        <w:t>-o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代表</w:t>
      </w:r>
      <w:r>
        <w:rPr>
          <w:rFonts w:ascii="宋体" w:hAnsi="Times New Roman" w:eastAsia="宋体"/>
          <w:b w:val="false"/>
          <w:i/>
          <w:color w:val="000000"/>
          <w:sz w:val="22"/>
        </w:rPr>
        <w:t>or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92"/>
    <w:bookmarkStart w:name="OU0PO" w:id="9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-e linuxmi.txt -o -e linuxmi.py &amp;&amp; echo "linuxmi exists" || echo "linuxmi does not exist"</w:t>
        <w:br/>
      </w:r>
    </w:p>
    <w:bookmarkEnd w:id="93"/>
    <w:bookmarkStart w:name="ua6856f3e" w:id="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有一种更好和更常用的方法来执行相同的测试，如下所示： </w:t>
      </w:r>
    </w:p>
    <w:bookmarkEnd w:id="94"/>
    <w:bookmarkStart w:name="chlFH" w:id="9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test -e linuxmi.txt || test -e linuxmi.py &amp;&amp; echo "linuxmi exists" || echo "linuxmi does not exist"</w:t>
        <w:br/>
      </w:r>
    </w:p>
    <w:bookmarkEnd w:id="95"/>
    <w:bookmarkStart w:name="f7Nsp" w:id="9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排除 test 关键字</w:t>
      </w:r>
    </w:p>
    <w:bookmarkEnd w:id="96"/>
    <w:bookmarkStart w:name="uc2d33a1b" w:id="9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您实际上不需要使用单词</w:t>
      </w:r>
      <w:r>
        <w:rPr>
          <w:rFonts w:ascii="宋体" w:hAnsi="Times New Roman" w:eastAsia="宋体"/>
          <w:b/>
          <w:i w:val="false"/>
          <w:color w:val="000000"/>
          <w:sz w:val="22"/>
        </w:rPr>
        <w:t>test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来执行比较。您所要做的就是将语句括在方括号中，如下所示：</w:t>
      </w:r>
    </w:p>
    <w:bookmarkEnd w:id="97"/>
    <w:bookmarkStart w:name="gmSKW" w:id="9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 -e linux.py ] &amp;&amp; echo "linux.py exists" || echo "file1 does not exist"</w:t>
        <w:br/>
        <w:t xml:space="preserve"> linux.py exists</w:t>
        <w:br/>
      </w:r>
    </w:p>
    <w:bookmarkEnd w:id="98"/>
    <w:bookmarkStart w:name="u85770347" w:id="9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[and</w:t>
      </w:r>
      <w:r>
        <w:rPr>
          <w:rFonts w:ascii="宋体" w:hAnsi="Times New Roman" w:eastAsia="宋体"/>
          <w:b/>
          <w:i w:val="false"/>
          <w:color w:val="000000"/>
          <w:sz w:val="22"/>
        </w:rPr>
        <w:t>]基本上与test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含义 相同</w:t>
      </w:r>
      <w:r>
        <w:rPr>
          <w:rFonts w:ascii="宋体" w:hAnsi="Times New Roman" w:eastAsia="宋体"/>
          <w:b/>
          <w:i w:val="false"/>
          <w:color w:val="000000"/>
          <w:sz w:val="22"/>
        </w:rPr>
        <w:t>。</w:t>
      </w:r>
    </w:p>
    <w:bookmarkEnd w:id="99"/>
    <w:bookmarkStart w:name="u4f7ca780" w:id="1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现在您知道这一点，您可以改进比较多个条件，如下所示： </w:t>
      </w:r>
    </w:p>
    <w:bookmarkEnd w:id="100"/>
    <w:bookmarkStart w:name="dvjNr" w:id="10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[ 4 -eq 4 ] &amp;&amp; [ "moo" = "moo" ] &amp;&amp; echo "it is a cow" || echo "it is not a cow"</w:t>
        <w:br/>
        <w:t/>
        <w:br/>
        <w:t>[ -e linuxmi.py ] || [ -e linuxmi.txt ] &amp;&amp; echo "linuxmi exists" || echo "linuxmi does not exist"</w:t>
        <w:br/>
      </w:r>
    </w:p>
    <w:bookmarkEnd w:id="101"/>
    <w:bookmarkStart w:name="x7Tld" w:id="10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总结</w:t>
      </w:r>
    </w:p>
    <w:bookmarkEnd w:id="102"/>
    <w:bookmarkStart w:name="udd3a4ed2" w:id="1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test 命令在脚本中更有用，因为您可以对照另一个变量测试一个变量的值并控制程序流程。在命令行上，使用它来测试文件是否存在。</w:t>
      </w:r>
    </w:p>
    <w:bookmarkEnd w:id="10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linuxmi.com/bash-linux-test-command.html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