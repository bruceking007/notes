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5.png"/>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vsftpd部署</w:t>
      </w:r>
    </w:p>
    <w:p>
      <w:pPr>
        <w:pStyle w:val="Heading2"/>
        <w:spacing w:after="50" w:line="360" w:lineRule="auto" w:beforeLines="100"/>
        <w:ind w:left="0"/>
        <w:jc w:val="left"/>
      </w:pPr>
      <w:bookmarkStart w:name="Eh9sL" w:id="0"/>
      <w:r>
        <w:rPr>
          <w:rFonts w:ascii="宋体" w:hAnsi="Times New Roman" w:eastAsia="宋体"/>
        </w:rPr>
        <w:t>0 信息</w:t>
      </w:r>
    </w:p>
    <w:bookmarkEnd w:id="0"/>
    <w:p>
      <w:pPr>
        <w:spacing w:after="50" w:line="360" w:lineRule="auto" w:beforeLines="100"/>
        <w:ind w:left="0"/>
        <w:jc w:val="both"/>
      </w:pPr>
      <w:bookmarkStart w:name="u58485d4e" w:id="1"/>
      <w:r>
        <w:rPr>
          <w:rFonts w:ascii="宋体" w:hAnsi="Times New Roman" w:eastAsia="宋体"/>
          <w:b w:val="false"/>
          <w:i w:val="false"/>
          <w:color w:val="000000"/>
          <w:sz w:val="24"/>
        </w:rPr>
        <w:t>服务端软件名：</w:t>
      </w:r>
      <w:r>
        <w:rPr>
          <w:rFonts w:ascii="宋体" w:hAnsi="Times New Roman" w:eastAsia="宋体"/>
          <w:b w:val="false"/>
          <w:i w:val="false"/>
          <w:color w:val="000000"/>
          <w:sz w:val="24"/>
        </w:rPr>
        <w:t>vsftpd</w:t>
      </w:r>
    </w:p>
    <w:bookmarkEnd w:id="1"/>
    <w:bookmarkStart w:name="u93d2b0c0" w:id="2"/>
    <w:p>
      <w:pPr>
        <w:spacing w:after="50" w:line="360" w:lineRule="auto" w:beforeLines="100"/>
        <w:ind w:left="0"/>
        <w:jc w:val="both"/>
      </w:pPr>
      <w:r>
        <w:rPr>
          <w:rFonts w:ascii="宋体" w:hAnsi="Times New Roman" w:eastAsia="宋体"/>
          <w:b w:val="false"/>
          <w:i w:val="false"/>
          <w:color w:val="000000"/>
          <w:sz w:val="24"/>
        </w:rPr>
        <w:t>客户端软件名：</w:t>
      </w:r>
      <w:r>
        <w:rPr>
          <w:rFonts w:ascii="宋体" w:hAnsi="Times New Roman" w:eastAsia="宋体"/>
          <w:b w:val="false"/>
          <w:i w:val="false"/>
          <w:color w:val="000000"/>
          <w:sz w:val="24"/>
        </w:rPr>
        <w:t>ftp</w:t>
      </w:r>
    </w:p>
    <w:bookmarkEnd w:id="2"/>
    <w:bookmarkStart w:name="u1ce4e314" w:id="3"/>
    <w:p>
      <w:pPr>
        <w:spacing w:after="50" w:line="360" w:lineRule="auto" w:beforeLines="100"/>
        <w:ind w:left="0"/>
        <w:jc w:val="both"/>
      </w:pPr>
      <w:r>
        <w:rPr>
          <w:rFonts w:ascii="宋体" w:hAnsi="Times New Roman" w:eastAsia="宋体"/>
          <w:b w:val="false"/>
          <w:i w:val="false"/>
          <w:color w:val="000000"/>
          <w:sz w:val="24"/>
        </w:rPr>
        <w:t>服务名：</w:t>
      </w:r>
      <w:r>
        <w:rPr>
          <w:rFonts w:ascii="宋体" w:hAnsi="Times New Roman" w:eastAsia="宋体"/>
          <w:b w:val="false"/>
          <w:i w:val="false"/>
          <w:color w:val="000000"/>
          <w:sz w:val="24"/>
        </w:rPr>
        <w:t>vsftpd</w:t>
      </w:r>
    </w:p>
    <w:bookmarkEnd w:id="3"/>
    <w:bookmarkStart w:name="u7098a411" w:id="4"/>
    <w:p>
      <w:pPr>
        <w:spacing w:after="50" w:line="360" w:lineRule="auto" w:beforeLines="100"/>
        <w:ind w:left="0"/>
        <w:jc w:val="both"/>
      </w:pPr>
      <w:r>
        <w:rPr>
          <w:rFonts w:ascii="宋体" w:hAnsi="Times New Roman" w:eastAsia="宋体"/>
          <w:b w:val="false"/>
          <w:i w:val="false"/>
          <w:color w:val="000000"/>
          <w:sz w:val="24"/>
        </w:rPr>
        <w:t>端口号：</w:t>
      </w:r>
      <w:r>
        <w:rPr>
          <w:rFonts w:ascii="宋体" w:hAnsi="Times New Roman" w:eastAsia="宋体"/>
          <w:b w:val="false"/>
          <w:i w:val="false"/>
          <w:color w:val="000000"/>
          <w:sz w:val="24"/>
        </w:rPr>
        <w:t>20</w:t>
      </w:r>
      <w:r>
        <w:rPr>
          <w:rFonts w:ascii="宋体" w:hAnsi="Times New Roman" w:eastAsia="宋体"/>
          <w:b w:val="false"/>
          <w:i w:val="false"/>
          <w:color w:val="000000"/>
          <w:sz w:val="24"/>
        </w:rPr>
        <w:t>、</w:t>
      </w:r>
      <w:r>
        <w:rPr>
          <w:rFonts w:ascii="宋体" w:hAnsi="Times New Roman" w:eastAsia="宋体"/>
          <w:b w:val="false"/>
          <w:i w:val="false"/>
          <w:color w:val="000000"/>
          <w:sz w:val="24"/>
        </w:rPr>
        <w:t>21</w:t>
      </w:r>
      <w:r>
        <w:rPr>
          <w:rFonts w:ascii="宋体" w:hAnsi="Times New Roman" w:eastAsia="宋体"/>
          <w:b w:val="false"/>
          <w:i w:val="false"/>
          <w:color w:val="000000"/>
          <w:sz w:val="24"/>
        </w:rPr>
        <w:t>、指定范围内随机端口</w:t>
      </w:r>
    </w:p>
    <w:bookmarkEnd w:id="4"/>
    <w:bookmarkStart w:name="uf83a17b7" w:id="5"/>
    <w:p>
      <w:pPr>
        <w:spacing w:after="50" w:line="360" w:lineRule="auto" w:beforeLines="100"/>
        <w:ind w:left="0"/>
        <w:jc w:val="both"/>
      </w:pPr>
      <w:r>
        <w:rPr>
          <w:rFonts w:ascii="宋体" w:hAnsi="Times New Roman" w:eastAsia="宋体"/>
          <w:b w:val="false"/>
          <w:i w:val="false"/>
          <w:color w:val="000000"/>
          <w:sz w:val="24"/>
        </w:rPr>
        <w:t>配置文件：/etc/vsftpd/vsftpd.conf</w:t>
      </w:r>
    </w:p>
    <w:bookmarkEnd w:id="5"/>
    <w:bookmarkStart w:name="aV8I9" w:id="6"/>
    <w:p>
      <w:pPr>
        <w:pStyle w:val="Heading2"/>
        <w:spacing w:after="50" w:line="360" w:lineRule="auto" w:beforeLines="100"/>
        <w:ind w:left="0"/>
        <w:jc w:val="left"/>
      </w:pPr>
      <w:r>
        <w:rPr>
          <w:rFonts w:ascii="宋体" w:hAnsi="Times New Roman" w:eastAsia="宋体"/>
          <w:color w:val="4f4f4f"/>
          <w:shd w:fill="ffffff"/>
        </w:rPr>
        <w:t>1、vsftpd 的安装</w:t>
      </w:r>
    </w:p>
    <w:bookmarkEnd w:id="6"/>
    <w:bookmarkStart w:name="ubd417325" w:id="7"/>
    <w:p>
      <w:pPr>
        <w:spacing w:after="50" w:line="360" w:lineRule="auto" w:beforeLines="100"/>
        <w:ind w:left="0"/>
        <w:jc w:val="left"/>
      </w:pPr>
      <w:r>
        <w:rPr>
          <w:rFonts w:ascii="宋体" w:hAnsi="Times New Roman" w:eastAsia="宋体"/>
          <w:b w:val="false"/>
          <w:i w:val="false"/>
          <w:color w:val="000000"/>
          <w:sz w:val="24"/>
          <w:shd w:fill="fafafa"/>
        </w:rPr>
        <w:t># 确认否安装vsftpd， vsftpd为服务器端</w:t>
      </w:r>
    </w:p>
    <w:bookmarkEnd w:id="7"/>
    <w:bookmarkStart w:name="S5WOk" w:id="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rpm -qa | grep vsftpd</w:t>
        <w:br/>
      </w:r>
    </w:p>
    <w:bookmarkEnd w:id="8"/>
    <w:bookmarkStart w:name="u0c47226b" w:id="9"/>
    <w:p>
      <w:pPr>
        <w:spacing w:after="50" w:line="360" w:lineRule="auto" w:beforeLines="100"/>
        <w:ind w:left="0"/>
        <w:jc w:val="left"/>
      </w:pPr>
      <w:r>
        <w:rPr>
          <w:rFonts w:ascii="宋体" w:hAnsi="Times New Roman" w:eastAsia="宋体"/>
          <w:b w:val="false"/>
          <w:i w:val="false"/>
          <w:color w:val="000000"/>
          <w:sz w:val="24"/>
          <w:shd w:fill="fafafa"/>
        </w:rPr>
        <w:t># 安装vsftpd，ftp为客户端</w:t>
      </w:r>
    </w:p>
    <w:bookmarkEnd w:id="9"/>
    <w:bookmarkStart w:name="lqDRK" w:id="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yum install -y vsftpd ftp</w:t>
        <w:br/>
      </w:r>
    </w:p>
    <w:bookmarkEnd w:id="10"/>
    <w:bookmarkStart w:name="UibBJ" w:id="11"/>
    <w:p>
      <w:pPr>
        <w:pStyle w:val="Heading2"/>
        <w:spacing w:after="50" w:line="360" w:lineRule="auto" w:beforeLines="100"/>
        <w:ind w:left="0"/>
        <w:jc w:val="left"/>
      </w:pPr>
      <w:r>
        <w:rPr>
          <w:rFonts w:ascii="宋体" w:hAnsi="Times New Roman" w:eastAsia="宋体"/>
          <w:color w:val="4f4f4f"/>
          <w:shd w:fill="ffffff"/>
        </w:rPr>
        <w:t>2、</w:t>
      </w:r>
      <w:r>
        <w:rPr>
          <w:rFonts w:ascii="宋体" w:hAnsi="Times New Roman" w:eastAsia="宋体"/>
          <w:color w:val="4f4f4f"/>
          <w:shd w:fill="ffffff"/>
        </w:rPr>
        <w:t>相关文件解释</w:t>
      </w:r>
    </w:p>
    <w:bookmarkEnd w:id="11"/>
    <w:p>
      <w:pPr>
        <w:spacing w:after="50" w:line="360" w:lineRule="auto" w:beforeLines="100"/>
        <w:ind w:left="0"/>
        <w:jc w:val="left"/>
      </w:pPr>
      <w:bookmarkStart w:name="u21df942f" w:id="12"/>
      <w:bookmarkEnd w:id="12"/>
      <w:r>
        <w:rPr>
          <w:rFonts w:ascii="宋体" w:hAnsi="Times New Roman" w:eastAsia="宋体"/>
          <w:b w:val="false"/>
          <w:i w:val="false"/>
          <w:color w:val="000000"/>
          <w:sz w:val="24"/>
          <w:shd w:fill="fafafa"/>
        </w:rPr>
        <w:t>/etc/vsftpd.ftpusers ---- 禁止使用vsftpd的用户列表文件；</w:t>
      </w:r>
      <w:bookmarkStart w:name="u21df942f" w:id="13"/>
      <w:bookmarkEnd w:id="13"/>
      <w:r>
        <w:rPr>
          <w:rFonts w:ascii="宋体" w:hAnsi="Times New Roman" w:eastAsia="宋体"/>
          <w:b w:val="false"/>
          <w:i w:val="false"/>
          <w:color w:val="000000"/>
          <w:sz w:val="22"/>
        </w:rPr>
        <w:t xml:space="preserve">
    </w:t>
      </w:r>
    </w:p>
    <w:bookmarkStart w:name="u58e9018a" w:id="14"/>
    <w:p>
      <w:pPr>
        <w:spacing w:after="50" w:line="360" w:lineRule="auto" w:beforeLines="100"/>
        <w:ind w:left="0"/>
        <w:jc w:val="left"/>
      </w:pPr>
      <w:r>
        <w:rPr>
          <w:rFonts w:ascii="宋体" w:hAnsi="Times New Roman" w:eastAsia="宋体"/>
          <w:b w:val="false"/>
          <w:i w:val="false"/>
          <w:color w:val="000000"/>
          <w:sz w:val="24"/>
          <w:shd w:fill="fafafa"/>
        </w:rPr>
        <w:t xml:space="preserve">/etc/vsftpd.user_list ---- </w:t>
      </w:r>
      <w:r>
        <w:rPr>
          <w:rFonts w:ascii="宋体" w:hAnsi="Times New Roman" w:eastAsia="宋体"/>
          <w:b w:val="false"/>
          <w:i w:val="false"/>
          <w:color w:val="000000"/>
          <w:sz w:val="24"/>
          <w:shd w:fill="fafafa"/>
        </w:rPr>
        <w:t>禁止或允许使用</w:t>
      </w:r>
      <w:r>
        <w:rPr>
          <w:rFonts w:ascii="宋体" w:hAnsi="Times New Roman" w:eastAsia="宋体"/>
          <w:b w:val="false"/>
          <w:i w:val="false"/>
          <w:color w:val="000000"/>
          <w:sz w:val="24"/>
          <w:shd w:fill="fafafa"/>
        </w:rPr>
        <w:t>vsftpd</w:t>
      </w:r>
      <w:r>
        <w:rPr>
          <w:rFonts w:ascii="宋体" w:hAnsi="Times New Roman" w:eastAsia="宋体"/>
          <w:b w:val="false"/>
          <w:i w:val="false"/>
          <w:color w:val="000000"/>
          <w:sz w:val="24"/>
          <w:shd w:fill="fafafa"/>
        </w:rPr>
        <w:t>的用户列表文件 ；</w:t>
      </w:r>
    </w:p>
    <w:bookmarkEnd w:id="14"/>
    <w:bookmarkStart w:name="u237a52dc" w:id="15"/>
    <w:p>
      <w:pPr>
        <w:spacing w:after="50" w:line="360" w:lineRule="auto" w:beforeLines="100"/>
        <w:ind w:left="0"/>
        <w:jc w:val="left"/>
      </w:pPr>
      <w:r>
        <w:rPr>
          <w:rFonts w:ascii="宋体" w:hAnsi="Times New Roman" w:eastAsia="宋体"/>
          <w:b w:val="false"/>
          <w:i w:val="false"/>
          <w:color w:val="000000"/>
          <w:sz w:val="24"/>
          <w:shd w:fill="fafafa"/>
        </w:rPr>
        <w:t xml:space="preserve">/etc/vsftpd/vsftpd.conf ---- </w:t>
      </w:r>
      <w:r>
        <w:rPr>
          <w:rFonts w:ascii="宋体" w:hAnsi="Times New Roman" w:eastAsia="宋体"/>
          <w:b w:val="false"/>
          <w:i w:val="false"/>
          <w:color w:val="000000"/>
          <w:sz w:val="24"/>
          <w:shd w:fill="fafafa"/>
        </w:rPr>
        <w:t>主配置文件 ；</w:t>
      </w:r>
    </w:p>
    <w:bookmarkEnd w:id="15"/>
    <w:bookmarkStart w:name="u0f57e60d" w:id="16"/>
    <w:p>
      <w:pPr>
        <w:spacing w:after="50" w:line="360" w:lineRule="auto" w:beforeLines="100"/>
        <w:ind w:left="0"/>
        <w:jc w:val="left"/>
      </w:pPr>
      <w:r>
        <w:rPr>
          <w:rFonts w:ascii="宋体" w:hAnsi="Times New Roman" w:eastAsia="宋体"/>
          <w:b w:val="false"/>
          <w:i w:val="false"/>
          <w:color w:val="000000"/>
          <w:sz w:val="24"/>
          <w:shd w:fill="fafafa"/>
        </w:rPr>
        <w:t>/etc/vsftpd/vsftpd_conf_migrate.sh ---- vsftpd</w:t>
      </w:r>
      <w:r>
        <w:rPr>
          <w:rFonts w:ascii="宋体" w:hAnsi="Times New Roman" w:eastAsia="宋体"/>
          <w:b w:val="false"/>
          <w:i w:val="false"/>
          <w:color w:val="000000"/>
          <w:sz w:val="24"/>
          <w:shd w:fill="fafafa"/>
        </w:rPr>
        <w:t>操作的一些变量和设置；</w:t>
      </w:r>
    </w:p>
    <w:bookmarkEnd w:id="16"/>
    <w:bookmarkStart w:name="ucfbf3c69" w:id="17"/>
    <w:p>
      <w:pPr>
        <w:spacing w:after="50" w:line="360" w:lineRule="auto" w:beforeLines="100"/>
        <w:ind w:left="0"/>
        <w:jc w:val="left"/>
      </w:pPr>
      <w:r>
        <w:rPr>
          <w:rFonts w:ascii="宋体" w:hAnsi="Times New Roman" w:eastAsia="宋体"/>
          <w:b w:val="false"/>
          <w:i w:val="false"/>
          <w:color w:val="000000"/>
          <w:sz w:val="24"/>
          <w:shd w:fill="fafafa"/>
        </w:rPr>
        <w:t>/etc/pam.d/vsftpd ---- PAM</w:t>
      </w:r>
      <w:r>
        <w:rPr>
          <w:rFonts w:ascii="宋体" w:hAnsi="Times New Roman" w:eastAsia="宋体"/>
          <w:b w:val="false"/>
          <w:i w:val="false"/>
          <w:color w:val="000000"/>
          <w:sz w:val="24"/>
          <w:shd w:fill="fafafa"/>
        </w:rPr>
        <w:t>认证文件 ；</w:t>
      </w:r>
    </w:p>
    <w:bookmarkEnd w:id="17"/>
    <w:bookmarkStart w:name="ud11012cd" w:id="18"/>
    <w:p>
      <w:pPr>
        <w:spacing w:after="50" w:line="360" w:lineRule="auto" w:beforeLines="100"/>
        <w:ind w:left="0"/>
        <w:jc w:val="left"/>
      </w:pPr>
      <w:r>
        <w:rPr>
          <w:rFonts w:ascii="宋体" w:hAnsi="Times New Roman" w:eastAsia="宋体"/>
          <w:b w:val="false"/>
          <w:i w:val="false"/>
          <w:color w:val="000000"/>
          <w:sz w:val="24"/>
          <w:shd w:fill="fafafa"/>
        </w:rPr>
        <w:t>/usr/sbin/vsftpd ---- vsftpd</w:t>
      </w:r>
      <w:r>
        <w:rPr>
          <w:rFonts w:ascii="宋体" w:hAnsi="Times New Roman" w:eastAsia="宋体"/>
          <w:b w:val="false"/>
          <w:i w:val="false"/>
          <w:color w:val="000000"/>
          <w:sz w:val="24"/>
          <w:shd w:fill="fafafa"/>
        </w:rPr>
        <w:t>的主程序 ；</w:t>
      </w:r>
    </w:p>
    <w:bookmarkEnd w:id="18"/>
    <w:bookmarkStart w:name="ua967ffa9" w:id="19"/>
    <w:p>
      <w:pPr>
        <w:spacing w:after="50" w:line="360" w:lineRule="auto" w:beforeLines="100"/>
        <w:ind w:left="0"/>
        <w:jc w:val="left"/>
      </w:pPr>
      <w:r>
        <w:rPr>
          <w:rFonts w:ascii="宋体" w:hAnsi="Times New Roman" w:eastAsia="宋体"/>
          <w:b w:val="false"/>
          <w:i w:val="false"/>
          <w:color w:val="000000"/>
          <w:sz w:val="24"/>
          <w:shd w:fill="fafafa"/>
        </w:rPr>
        <w:t xml:space="preserve">/etc/rc.d/init.d/vsftpd ---- </w:t>
      </w:r>
      <w:r>
        <w:rPr>
          <w:rFonts w:ascii="宋体" w:hAnsi="Times New Roman" w:eastAsia="宋体"/>
          <w:b w:val="false"/>
          <w:i w:val="false"/>
          <w:color w:val="000000"/>
          <w:sz w:val="24"/>
          <w:shd w:fill="fafafa"/>
        </w:rPr>
        <w:t>启动脚本 ；</w:t>
      </w:r>
    </w:p>
    <w:bookmarkEnd w:id="19"/>
    <w:bookmarkStart w:name="u5ecf95d2" w:id="20"/>
    <w:p>
      <w:pPr>
        <w:spacing w:after="50" w:line="360" w:lineRule="auto" w:beforeLines="100"/>
        <w:ind w:left="0"/>
        <w:jc w:val="left"/>
      </w:pPr>
      <w:r>
        <w:rPr>
          <w:rFonts w:ascii="宋体" w:hAnsi="Times New Roman" w:eastAsia="宋体"/>
          <w:b w:val="false"/>
          <w:i w:val="false"/>
          <w:color w:val="000000"/>
          <w:sz w:val="24"/>
          <w:shd w:fill="fafafa"/>
        </w:rPr>
        <w:t xml:space="preserve">/var/ftp ---- </w:t>
      </w:r>
      <w:r>
        <w:rPr>
          <w:rFonts w:ascii="宋体" w:hAnsi="Times New Roman" w:eastAsia="宋体"/>
          <w:b w:val="false"/>
          <w:i w:val="false"/>
          <w:color w:val="000000"/>
          <w:sz w:val="24"/>
          <w:shd w:fill="fafafa"/>
        </w:rPr>
        <w:t>匿名用户主目录 ；</w:t>
      </w:r>
    </w:p>
    <w:bookmarkEnd w:id="20"/>
    <w:bookmarkStart w:name="u95546876" w:id="21"/>
    <w:p>
      <w:pPr>
        <w:spacing w:after="50" w:line="360" w:lineRule="auto" w:beforeLines="100"/>
        <w:ind w:left="0"/>
        <w:jc w:val="left"/>
      </w:pPr>
      <w:r>
        <w:rPr>
          <w:rFonts w:ascii="宋体" w:hAnsi="Times New Roman" w:eastAsia="宋体"/>
          <w:b w:val="false"/>
          <w:i w:val="false"/>
          <w:color w:val="000000"/>
          <w:sz w:val="24"/>
          <w:shd w:fill="fafafa"/>
        </w:rPr>
        <w:t>/var/ftp/pub ---- 匿名用户的下载目录 ；</w:t>
      </w:r>
    </w:p>
    <w:bookmarkEnd w:id="21"/>
    <w:bookmarkStart w:name="oY1yF" w:id="22"/>
    <w:p>
      <w:pPr>
        <w:pStyle w:val="Heading2"/>
        <w:spacing w:after="50" w:line="360" w:lineRule="auto" w:beforeLines="100"/>
        <w:ind w:left="0"/>
        <w:jc w:val="left"/>
      </w:pPr>
      <w:r>
        <w:rPr>
          <w:rFonts w:ascii="宋体" w:hAnsi="Times New Roman" w:eastAsia="宋体"/>
          <w:color w:val="4f4f4f"/>
          <w:shd w:fill="ffffff"/>
        </w:rPr>
        <w:t>3、</w:t>
      </w:r>
      <w:r>
        <w:rPr>
          <w:rFonts w:ascii="宋体" w:hAnsi="Times New Roman" w:eastAsia="宋体"/>
          <w:color w:val="4f4f4f"/>
          <w:shd w:fill="ffffff"/>
        </w:rPr>
        <w:t>启动</w:t>
      </w:r>
      <w:r>
        <w:rPr>
          <w:rFonts w:ascii="宋体" w:hAnsi="Times New Roman" w:eastAsia="宋体"/>
          <w:color w:val="4f4f4f"/>
          <w:shd w:fill="ffffff"/>
        </w:rPr>
        <w:t>vsftpd</w:t>
      </w:r>
    </w:p>
    <w:bookmarkEnd w:id="22"/>
    <w:bookmarkStart w:name="DbvgS" w:id="2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systemctl enable vsftpd</w:t>
        <w:br/>
        <w:t>systemctl start vsftpd</w:t>
        <w:br/>
        <w:t>systemctl status vsftpd</w:t>
        <w:br/>
      </w:r>
    </w:p>
    <w:bookmarkEnd w:id="23"/>
    <w:bookmarkStart w:name="u5abf9060" w:id="24"/>
    <w:bookmarkEnd w:id="24"/>
    <w:bookmarkStart w:name="Q3NeS" w:id="25"/>
    <w:p>
      <w:pPr>
        <w:pStyle w:val="Heading2"/>
        <w:spacing w:after="50" w:line="360" w:lineRule="auto" w:beforeLines="100"/>
        <w:ind w:left="0"/>
        <w:jc w:val="left"/>
      </w:pPr>
      <w:r>
        <w:rPr>
          <w:rFonts w:ascii="宋体" w:hAnsi="Times New Roman" w:eastAsia="宋体"/>
          <w:shd w:fill="ffffff"/>
        </w:rPr>
        <w:t>4、</w:t>
      </w:r>
      <w:r>
        <w:rPr>
          <w:rFonts w:ascii="宋体" w:hAnsi="Times New Roman" w:eastAsia="宋体"/>
          <w:color w:val="4f4f4f"/>
          <w:shd w:fill="ffffff"/>
        </w:rPr>
        <w:t>虚拟用户的创建和配置</w:t>
      </w:r>
    </w:p>
    <w:bookmarkEnd w:id="25"/>
    <w:bookmarkStart w:name="X6nYp" w:id="26"/>
    <w:p>
      <w:pPr>
        <w:pStyle w:val="Heading4"/>
        <w:spacing w:after="50" w:line="360" w:lineRule="auto" w:beforeLines="100"/>
        <w:ind w:left="0"/>
        <w:jc w:val="left"/>
      </w:pPr>
      <w:r>
        <w:rPr>
          <w:rFonts w:ascii="宋体" w:hAnsi="Times New Roman" w:eastAsia="宋体"/>
          <w:shd w:fill="ffffff"/>
        </w:rPr>
        <w:t xml:space="preserve">4.1 </w:t>
      </w:r>
      <w:r>
        <w:rPr>
          <w:rFonts w:ascii="宋体" w:hAnsi="Times New Roman" w:eastAsia="宋体"/>
          <w:color w:val="4f4f4f"/>
          <w:shd w:fill="ffffff"/>
        </w:rPr>
        <w:t>添加虚拟用户口令文件</w:t>
      </w:r>
    </w:p>
    <w:bookmarkEnd w:id="26"/>
    <w:bookmarkStart w:name="q01wN" w:id="2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 /etc/vsftpd/vuser.list</w:t>
        <w:br/>
      </w:r>
    </w:p>
    <w:bookmarkEnd w:id="27"/>
    <w:p>
      <w:pPr>
        <w:pBdr>
          <w:left w:val="single" w:color="b0b0b0" w:sz="16" w:space="38"/>
        </w:pBdr>
        <w:spacing w:after="50" w:line="360" w:lineRule="auto" w:beforeLines="100"/>
        <w:ind w:left="0"/>
        <w:jc w:val="left"/>
      </w:pPr>
      <w:bookmarkStart w:name="u5b305e5c" w:id="28"/>
      <w:r>
        <w:rPr>
          <w:rFonts w:ascii="宋体" w:hAnsi="Times New Roman" w:eastAsia="宋体"/>
          <w:b w:val="false"/>
          <w:i w:val="false"/>
          <w:color w:val="808080"/>
          <w:sz w:val="22"/>
        </w:rPr>
        <w:t>注：该文件名可以随便定义，文件内容格式：奇数行用户，偶数行密码</w:t>
      </w:r>
    </w:p>
    <w:bookmarkEnd w:id="28"/>
    <w:bookmarkStart w:name="iV7Ni" w:id="29"/>
    <w:p>
      <w:pPr>
        <w:pStyle w:val="Heading4"/>
        <w:spacing w:after="50" w:line="360" w:lineRule="auto" w:beforeLines="100"/>
        <w:ind w:left="0"/>
        <w:jc w:val="left"/>
      </w:pPr>
      <w:r>
        <w:rPr>
          <w:rFonts w:ascii="宋体" w:hAnsi="Times New Roman" w:eastAsia="宋体"/>
          <w:shd w:fill="ffffff"/>
        </w:rPr>
        <w:t xml:space="preserve">4.2 </w:t>
      </w:r>
      <w:r>
        <w:rPr>
          <w:rFonts w:ascii="宋体" w:hAnsi="Times New Roman" w:eastAsia="宋体"/>
          <w:color w:val="4f4f4f"/>
          <w:shd w:fill="ffffff"/>
        </w:rPr>
        <w:t xml:space="preserve"> 生成虚拟用户口令认证文件</w:t>
      </w:r>
    </w:p>
    <w:bookmarkEnd w:id="29"/>
    <w:bookmarkStart w:name="u4b9ce94d" w:id="30"/>
    <w:bookmarkEnd w:id="30"/>
    <w:bookmarkStart w:name="yiyqn" w:id="3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yum install -y db4-utils</w:t>
        <w:br/>
        <w:t>which db_load</w:t>
        <w:br/>
        <w:t/>
        <w:br/>
        <w:t>#将用户密码的存放文本转化为数据库类型，并使用 hash 加密</w:t>
        <w:br/>
        <w:t>db_load -T -t hash -f /etc/vsftpd/vuser.list /etc/vsftpd/vuser.db</w:t>
        <w:br/>
        <w:t/>
        <w:br/>
        <w:t/>
        <w:br/>
        <w:t>#修改文件权限为 600，保证其安全性</w:t>
        <w:br/>
        <w:t>chmod 600 /etc/vsftpd/vuser.db</w:t>
        <w:br/>
      </w:r>
    </w:p>
    <w:bookmarkEnd w:id="31"/>
    <w:bookmarkStart w:name="M68wa" w:id="32"/>
    <w:p>
      <w:pPr>
        <w:pStyle w:val="Heading4"/>
        <w:spacing w:after="50" w:line="360" w:lineRule="auto" w:beforeLines="100"/>
        <w:ind w:left="0"/>
        <w:jc w:val="left"/>
      </w:pPr>
      <w:r>
        <w:rPr>
          <w:rFonts w:ascii="宋体" w:hAnsi="Times New Roman" w:eastAsia="宋体"/>
          <w:shd w:fill="ffffff"/>
        </w:rPr>
        <w:t>4.3 建立支持虚拟用户的 PAM 认证文件，添加虚拟用户支持</w:t>
      </w:r>
    </w:p>
    <w:bookmarkEnd w:id="32"/>
    <w:bookmarkStart w:name="eUPor" w:id="3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vim /etc/pam.d/vsftpd.pam</w:t>
        <w:br/>
        <w:t>#添加以下内容</w:t>
        <w:br/>
        <w:t>auth required pam_userdb.so db=/etc/vsftpd/vuser</w:t>
        <w:br/>
        <w:t>account required pam_userdb.so db=/etc/vsftpd/vuser</w:t>
        <w:br/>
      </w:r>
    </w:p>
    <w:bookmarkEnd w:id="33"/>
    <w:bookmarkStart w:name="u0a4af33f" w:id="34"/>
    <w:bookmarkEnd w:id="34"/>
    <w:bookmarkStart w:name="d2YSq" w:id="35"/>
    <w:p>
      <w:pPr>
        <w:pStyle w:val="Heading4"/>
        <w:spacing w:after="50" w:line="360" w:lineRule="auto" w:beforeLines="100"/>
        <w:ind w:left="0"/>
        <w:jc w:val="left"/>
      </w:pPr>
      <w:r>
        <w:rPr>
          <w:rFonts w:ascii="宋体" w:hAnsi="Times New Roman" w:eastAsia="宋体"/>
          <w:shd w:fill="ffffff"/>
        </w:rPr>
        <w:t>4.4建立本地映射用户并设置宿主目录的权限</w:t>
      </w:r>
    </w:p>
    <w:bookmarkEnd w:id="35"/>
    <w:bookmarkStart w:name="u89f9513c" w:id="36"/>
    <w:p>
      <w:pPr>
        <w:spacing w:after="50" w:line="360" w:lineRule="auto" w:beforeLines="100"/>
        <w:ind w:left="0"/>
        <w:jc w:val="left"/>
      </w:pPr>
      <w:r>
        <w:rPr>
          <w:rFonts w:ascii="宋体" w:hAnsi="Times New Roman" w:eastAsia="宋体"/>
          <w:b/>
          <w:i w:val="false"/>
          <w:color w:val="000000"/>
          <w:sz w:val="24"/>
        </w:rPr>
        <w:t>创建</w:t>
      </w:r>
      <w:r>
        <w:rPr>
          <w:rFonts w:ascii="宋体" w:hAnsi="Times New Roman" w:eastAsia="宋体"/>
          <w:b/>
          <w:i w:val="false"/>
          <w:color w:val="000000"/>
          <w:sz w:val="24"/>
        </w:rPr>
        <w:t>FTP 虚拟用户的映射用户，并指定其用户家目录，所有vsftpd虚拟用户需要映射到一个系统用户，该系统用户不需要密码，也不需要登录。主要用于虚拟用户映射使用。</w:t>
      </w:r>
    </w:p>
    <w:bookmarkEnd w:id="36"/>
    <w:bookmarkStart w:name="jip3k" w:id="3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useradd vuser -d /data/ftpdir  -s /sbin/nologin</w:t>
        <w:br/>
        <w:t>chown -R vuser:vuser  /data/ftpdir</w:t>
        <w:br/>
        <w:t>chmod 755 /data/ftpdir</w:t>
        <w:br/>
      </w:r>
    </w:p>
    <w:bookmarkEnd w:id="37"/>
    <w:bookmarkStart w:name="mN7Ol" w:id="38"/>
    <w:p>
      <w:pPr>
        <w:pStyle w:val="Heading4"/>
        <w:spacing w:after="50" w:line="360" w:lineRule="auto" w:beforeLines="100"/>
        <w:ind w:left="0"/>
        <w:jc w:val="left"/>
      </w:pPr>
      <w:r>
        <w:rPr>
          <w:rFonts w:ascii="宋体" w:hAnsi="Times New Roman" w:eastAsia="宋体"/>
          <w:shd w:fill="ffffff"/>
        </w:rPr>
        <w:t xml:space="preserve">4.5 </w:t>
      </w:r>
      <w:r>
        <w:rPr>
          <w:rFonts w:ascii="宋体" w:hAnsi="Times New Roman" w:eastAsia="宋体"/>
          <w:color w:val="4f4f4f"/>
          <w:shd w:fill="ffffff"/>
        </w:rPr>
        <w:t>修改</w:t>
      </w:r>
      <w:r>
        <w:rPr>
          <w:rFonts w:ascii="宋体" w:hAnsi="Times New Roman" w:eastAsia="宋体"/>
          <w:color w:val="4f4f4f"/>
          <w:shd w:fill="ffffff"/>
        </w:rPr>
        <w:t>vsftpd的主配置文件/etc/vsftpd/vsftpd.conf</w:t>
      </w:r>
    </w:p>
    <w:bookmarkEnd w:id="38"/>
    <w:bookmarkStart w:name="aOXps" w:id="3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cp /etc/vsftpd/vsftpd.conf{,.bak}</w:t>
        <w:br/>
        <w:t>vim /etc/vsftpd/vsftpd.conf</w:t>
        <w:br/>
        <w:t>cat /etc/vsftpd/vsftpd.conf | grep -v "#" | more</w:t>
        <w:br/>
      </w:r>
    </w:p>
    <w:bookmarkEnd w:id="39"/>
    <w:p>
      <w:pPr>
        <w:spacing w:after="50" w:line="360" w:lineRule="auto" w:beforeLines="100"/>
        <w:ind w:left="0"/>
        <w:jc w:val="left"/>
      </w:pPr>
      <w:bookmarkStart w:name="u007376d6" w:id="40"/>
      <w:bookmarkEnd w:id="40"/>
      <w:r>
        <w:rPr>
          <w:rFonts w:ascii="宋体" w:hAnsi="Times New Roman" w:eastAsia="宋体"/>
          <w:b w:val="false"/>
          <w:i w:val="false"/>
          <w:color w:val="4d4d4d"/>
          <w:sz w:val="24"/>
          <w:shd w:fill="ffffff"/>
        </w:rPr>
        <w:t>listen_port=64421</w:t>
      </w:r>
      <w:bookmarkStart w:name="u007376d6" w:id="41"/>
      <w:bookmarkEnd w:id="41"/>
      <w:r>
        <w:rPr>
          <w:rFonts w:ascii="宋体" w:hAnsi="Times New Roman" w:eastAsia="宋体"/>
          <w:b w:val="false"/>
          <w:i w:val="false"/>
          <w:color w:val="000000"/>
          <w:sz w:val="22"/>
        </w:rPr>
        <w:t xml:space="preserve">
    </w:t>
      </w:r>
    </w:p>
    <w:bookmarkStart w:name="u5e040efa" w:id="42"/>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是否开启匿名登录</w:t>
      </w:r>
    </w:p>
    <w:bookmarkEnd w:id="42"/>
    <w:bookmarkStart w:name="u530950f0" w:id="43"/>
    <w:p>
      <w:pPr>
        <w:spacing w:after="50" w:line="360" w:lineRule="auto" w:beforeLines="100"/>
        <w:ind w:left="0"/>
        <w:jc w:val="left"/>
      </w:pPr>
      <w:r>
        <w:rPr>
          <w:rFonts w:ascii="宋体" w:hAnsi="Times New Roman" w:eastAsia="宋体"/>
          <w:b w:val="false"/>
          <w:i w:val="false"/>
          <w:color w:val="4d4d4d"/>
          <w:sz w:val="24"/>
          <w:shd w:fill="ffffff"/>
        </w:rPr>
        <w:t>anonymous_enable=NO</w:t>
      </w:r>
    </w:p>
    <w:bookmarkEnd w:id="43"/>
    <w:bookmarkStart w:name="u925b1961" w:id="44"/>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是否允许使用本地帐户进行</w:t>
      </w:r>
      <w:r>
        <w:rPr>
          <w:rFonts w:ascii="宋体" w:hAnsi="Times New Roman" w:eastAsia="宋体"/>
          <w:b w:val="false"/>
          <w:i w:val="false"/>
          <w:color w:val="0000ff"/>
          <w:sz w:val="24"/>
          <w:shd w:fill="ffffff"/>
        </w:rPr>
        <w:t>FTP</w:t>
      </w:r>
      <w:r>
        <w:rPr>
          <w:rFonts w:ascii="宋体" w:hAnsi="Times New Roman" w:eastAsia="宋体"/>
          <w:b w:val="false"/>
          <w:i w:val="false"/>
          <w:color w:val="0000ff"/>
          <w:sz w:val="24"/>
          <w:shd w:fill="ffffff"/>
        </w:rPr>
        <w:t>用户登录验证</w:t>
      </w:r>
    </w:p>
    <w:bookmarkEnd w:id="44"/>
    <w:bookmarkStart w:name="u108b2b95" w:id="45"/>
    <w:p>
      <w:pPr>
        <w:spacing w:after="50" w:line="360" w:lineRule="auto" w:beforeLines="100"/>
        <w:ind w:left="0"/>
        <w:jc w:val="left"/>
      </w:pPr>
      <w:r>
        <w:rPr>
          <w:rFonts w:ascii="宋体" w:hAnsi="Times New Roman" w:eastAsia="宋体"/>
          <w:b w:val="false"/>
          <w:i w:val="false"/>
          <w:color w:val="4d4d4d"/>
          <w:sz w:val="24"/>
          <w:shd w:fill="ffffff"/>
        </w:rPr>
        <w:t>local_enable=YES</w:t>
      </w:r>
    </w:p>
    <w:bookmarkEnd w:id="45"/>
    <w:bookmarkStart w:name="u180600ca" w:id="46"/>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是否允许写</w:t>
      </w:r>
    </w:p>
    <w:bookmarkEnd w:id="46"/>
    <w:bookmarkStart w:name="uca140bc8" w:id="47"/>
    <w:p>
      <w:pPr>
        <w:spacing w:after="50" w:line="360" w:lineRule="auto" w:beforeLines="100"/>
        <w:ind w:left="0"/>
        <w:jc w:val="left"/>
      </w:pPr>
      <w:r>
        <w:rPr>
          <w:rFonts w:ascii="宋体" w:hAnsi="Times New Roman" w:eastAsia="宋体"/>
          <w:b w:val="false"/>
          <w:i w:val="false"/>
          <w:color w:val="4d4d4d"/>
          <w:sz w:val="24"/>
          <w:shd w:fill="ffffff"/>
        </w:rPr>
        <w:t>write_enable=YES</w:t>
      </w:r>
    </w:p>
    <w:bookmarkEnd w:id="47"/>
    <w:bookmarkStart w:name="udbf9ad70" w:id="48"/>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设置本地用户默认文件掩码</w:t>
      </w:r>
      <w:r>
        <w:rPr>
          <w:rFonts w:ascii="宋体" w:hAnsi="Times New Roman" w:eastAsia="宋体"/>
          <w:b w:val="false"/>
          <w:i w:val="false"/>
          <w:color w:val="0000ff"/>
          <w:sz w:val="24"/>
          <w:shd w:fill="ffffff"/>
        </w:rPr>
        <w:t>022</w:t>
      </w:r>
    </w:p>
    <w:bookmarkEnd w:id="48"/>
    <w:bookmarkStart w:name="ue9650005" w:id="49"/>
    <w:p>
      <w:pPr>
        <w:spacing w:after="50" w:line="360" w:lineRule="auto" w:beforeLines="100"/>
        <w:ind w:left="0"/>
        <w:jc w:val="left"/>
      </w:pPr>
      <w:r>
        <w:rPr>
          <w:rFonts w:ascii="宋体" w:hAnsi="Times New Roman" w:eastAsia="宋体"/>
          <w:b w:val="false"/>
          <w:i w:val="false"/>
          <w:color w:val="4d4d4d"/>
          <w:sz w:val="24"/>
          <w:shd w:fill="ffffff"/>
        </w:rPr>
        <w:t>local_umask=022</w:t>
      </w:r>
    </w:p>
    <w:bookmarkEnd w:id="49"/>
    <w:bookmarkStart w:name="ua78d1e74" w:id="50"/>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是否允许匿名上传</w:t>
      </w:r>
    </w:p>
    <w:bookmarkEnd w:id="50"/>
    <w:bookmarkStart w:name="uca85f221" w:id="51"/>
    <w:p>
      <w:pPr>
        <w:spacing w:after="50" w:line="360" w:lineRule="auto" w:beforeLines="100"/>
        <w:ind w:left="0"/>
        <w:jc w:val="left"/>
      </w:pPr>
      <w:r>
        <w:rPr>
          <w:rFonts w:ascii="宋体" w:hAnsi="Times New Roman" w:eastAsia="宋体"/>
          <w:b w:val="false"/>
          <w:i w:val="false"/>
          <w:color w:val="4d4d4d"/>
          <w:sz w:val="24"/>
          <w:shd w:fill="ffffff"/>
        </w:rPr>
        <w:t>#anon_upload_enable=YES</w:t>
      </w:r>
    </w:p>
    <w:bookmarkEnd w:id="51"/>
    <w:bookmarkStart w:name="u3b50b006" w:id="52"/>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是否允许匿名创建新目录</w:t>
      </w:r>
    </w:p>
    <w:bookmarkEnd w:id="52"/>
    <w:bookmarkStart w:name="u157202c3" w:id="53"/>
    <w:p>
      <w:pPr>
        <w:spacing w:after="50" w:line="360" w:lineRule="auto" w:beforeLines="100"/>
        <w:ind w:left="0"/>
        <w:jc w:val="left"/>
      </w:pPr>
      <w:r>
        <w:rPr>
          <w:rFonts w:ascii="宋体" w:hAnsi="Times New Roman" w:eastAsia="宋体"/>
          <w:b w:val="false"/>
          <w:i w:val="false"/>
          <w:color w:val="4d4d4d"/>
          <w:sz w:val="24"/>
          <w:shd w:fill="ffffff"/>
        </w:rPr>
        <w:t>#anon_mkdir_write_enable=YES</w:t>
      </w:r>
    </w:p>
    <w:bookmarkEnd w:id="53"/>
    <w:bookmarkStart w:name="u5164d539" w:id="54"/>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同时开放其它权限</w:t>
      </w:r>
    </w:p>
    <w:bookmarkEnd w:id="54"/>
    <w:bookmarkStart w:name="u18ea8e07" w:id="55"/>
    <w:p>
      <w:pPr>
        <w:spacing w:after="50" w:line="360" w:lineRule="auto" w:beforeLines="100"/>
        <w:ind w:left="0"/>
        <w:jc w:val="left"/>
      </w:pPr>
      <w:r>
        <w:rPr>
          <w:rFonts w:ascii="宋体" w:hAnsi="Times New Roman" w:eastAsia="宋体"/>
          <w:b w:val="false"/>
          <w:i w:val="false"/>
          <w:color w:val="4d4d4d"/>
          <w:sz w:val="24"/>
          <w:shd w:fill="ffffff"/>
        </w:rPr>
        <w:t>#anon_other_write_enable=YES</w:t>
      </w:r>
    </w:p>
    <w:bookmarkEnd w:id="55"/>
    <w:bookmarkStart w:name="u085c8069" w:id="56"/>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可以发送消息当访问某个目录时</w:t>
      </w:r>
    </w:p>
    <w:bookmarkEnd w:id="56"/>
    <w:bookmarkStart w:name="u7cdb15d8" w:id="57"/>
    <w:p>
      <w:pPr>
        <w:spacing w:after="50" w:line="360" w:lineRule="auto" w:beforeLines="100"/>
        <w:ind w:left="0"/>
        <w:jc w:val="left"/>
      </w:pPr>
      <w:r>
        <w:rPr>
          <w:rFonts w:ascii="宋体" w:hAnsi="Times New Roman" w:eastAsia="宋体"/>
          <w:b w:val="false"/>
          <w:i w:val="false"/>
          <w:color w:val="4d4d4d"/>
          <w:sz w:val="24"/>
          <w:shd w:fill="ffffff"/>
        </w:rPr>
        <w:t>dirmessage_enable=YES</w:t>
      </w:r>
    </w:p>
    <w:bookmarkEnd w:id="57"/>
    <w:bookmarkStart w:name="u370790fa" w:id="58"/>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开启上传下载记录</w:t>
      </w:r>
    </w:p>
    <w:bookmarkEnd w:id="58"/>
    <w:bookmarkStart w:name="u209210df" w:id="59"/>
    <w:p>
      <w:pPr>
        <w:spacing w:after="50" w:line="360" w:lineRule="auto" w:beforeLines="100"/>
        <w:ind w:left="0"/>
        <w:jc w:val="left"/>
      </w:pPr>
      <w:r>
        <w:rPr>
          <w:rFonts w:ascii="宋体" w:hAnsi="Times New Roman" w:eastAsia="宋体"/>
          <w:b w:val="false"/>
          <w:i w:val="false"/>
          <w:color w:val="4d4d4d"/>
          <w:sz w:val="24"/>
          <w:shd w:fill="ffffff"/>
        </w:rPr>
        <w:t>xferlog_enable=YES</w:t>
      </w:r>
    </w:p>
    <w:bookmarkEnd w:id="59"/>
    <w:bookmarkStart w:name="u85793e43" w:id="60"/>
    <w:p>
      <w:pPr>
        <w:spacing w:after="50" w:line="360" w:lineRule="auto" w:beforeLines="100"/>
        <w:ind w:left="0"/>
        <w:jc w:val="left"/>
      </w:pPr>
      <w:r>
        <w:rPr>
          <w:rFonts w:ascii="宋体" w:hAnsi="Times New Roman" w:eastAsia="宋体"/>
          <w:b w:val="false"/>
          <w:i w:val="false"/>
          <w:color w:val="0000ff"/>
          <w:sz w:val="24"/>
          <w:shd w:fill="ffffff"/>
        </w:rPr>
        <w:t># 数据链通过20端口建立，默认21端口,主动连接模式的端口设置</w:t>
      </w:r>
    </w:p>
    <w:bookmarkEnd w:id="60"/>
    <w:bookmarkStart w:name="u3196eec0" w:id="61"/>
    <w:p>
      <w:pPr>
        <w:spacing w:after="50" w:line="360" w:lineRule="auto" w:beforeLines="100"/>
        <w:ind w:left="0"/>
        <w:jc w:val="left"/>
      </w:pPr>
      <w:r>
        <w:rPr>
          <w:rFonts w:ascii="宋体" w:hAnsi="Times New Roman" w:eastAsia="宋体"/>
          <w:b w:val="false"/>
          <w:i w:val="false"/>
          <w:color w:val="4d4d4d"/>
          <w:sz w:val="24"/>
          <w:shd w:fill="ffffff"/>
        </w:rPr>
        <w:t>#connect_from_port_20=YES</w:t>
      </w:r>
    </w:p>
    <w:bookmarkEnd w:id="61"/>
    <w:bookmarkStart w:name="ud6ad7270" w:id="62"/>
    <w:bookmarkEnd w:id="62"/>
    <w:bookmarkStart w:name="u94c69960" w:id="63"/>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是否允许其它用户上传匿名文件</w:t>
      </w:r>
    </w:p>
    <w:bookmarkEnd w:id="63"/>
    <w:bookmarkStart w:name="u7efb0aab" w:id="64"/>
    <w:p>
      <w:pPr>
        <w:spacing w:after="50" w:line="360" w:lineRule="auto" w:beforeLines="100"/>
        <w:ind w:left="0"/>
        <w:jc w:val="left"/>
      </w:pPr>
      <w:r>
        <w:rPr>
          <w:rFonts w:ascii="宋体" w:hAnsi="Times New Roman" w:eastAsia="宋体"/>
          <w:b w:val="false"/>
          <w:i w:val="false"/>
          <w:color w:val="4d4d4d"/>
          <w:sz w:val="24"/>
          <w:shd w:fill="ffffff"/>
        </w:rPr>
        <w:t>#chown_uploads=YES</w:t>
      </w:r>
    </w:p>
    <w:bookmarkEnd w:id="64"/>
    <w:bookmarkStart w:name="u61469bea" w:id="6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所有用户</w:t>
      </w:r>
    </w:p>
    <w:bookmarkEnd w:id="65"/>
    <w:bookmarkStart w:name="uceed763f" w:id="66"/>
    <w:p>
      <w:pPr>
        <w:spacing w:after="50" w:line="360" w:lineRule="auto" w:beforeLines="100"/>
        <w:ind w:left="0"/>
        <w:jc w:val="left"/>
      </w:pPr>
      <w:r>
        <w:rPr>
          <w:rFonts w:ascii="宋体" w:hAnsi="Times New Roman" w:eastAsia="宋体"/>
          <w:b w:val="false"/>
          <w:i w:val="false"/>
          <w:color w:val="4d4d4d"/>
          <w:sz w:val="24"/>
          <w:shd w:fill="ffffff"/>
        </w:rPr>
        <w:t>#chown_username=whoever</w:t>
      </w:r>
    </w:p>
    <w:bookmarkEnd w:id="66"/>
    <w:bookmarkStart w:name="uc4e45a61" w:id="6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日志保存位置</w:t>
      </w:r>
    </w:p>
    <w:bookmarkEnd w:id="67"/>
    <w:bookmarkStart w:name="uc4497531" w:id="68"/>
    <w:p>
      <w:pPr>
        <w:spacing w:after="50" w:line="360" w:lineRule="auto" w:beforeLines="100"/>
        <w:ind w:left="0"/>
        <w:jc w:val="left"/>
      </w:pPr>
      <w:r>
        <w:rPr>
          <w:rFonts w:ascii="宋体" w:hAnsi="Times New Roman" w:eastAsia="宋体"/>
          <w:b w:val="false"/>
          <w:i w:val="false"/>
          <w:color w:val="4d4d4d"/>
          <w:sz w:val="24"/>
          <w:shd w:fill="ffffff"/>
        </w:rPr>
        <w:t>xferlog_file=/var/log/vsftpd.log</w:t>
      </w:r>
    </w:p>
    <w:bookmarkEnd w:id="68"/>
    <w:bookmarkStart w:name="u93a2cd21" w:id="69"/>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是否使用日志标准输出格式</w:t>
      </w:r>
    </w:p>
    <w:bookmarkEnd w:id="69"/>
    <w:bookmarkStart w:name="u3a4274ec" w:id="70"/>
    <w:p>
      <w:pPr>
        <w:spacing w:after="50" w:line="360" w:lineRule="auto" w:beforeLines="100"/>
        <w:ind w:left="0"/>
        <w:jc w:val="left"/>
      </w:pPr>
      <w:r>
        <w:rPr>
          <w:rFonts w:ascii="宋体" w:hAnsi="Times New Roman" w:eastAsia="宋体"/>
          <w:b w:val="false"/>
          <w:i w:val="false"/>
          <w:color w:val="4d4d4d"/>
          <w:sz w:val="24"/>
          <w:shd w:fill="ffffff"/>
        </w:rPr>
        <w:t>xferlog_std_format=YES</w:t>
      </w:r>
    </w:p>
    <w:bookmarkEnd w:id="70"/>
    <w:bookmarkStart w:name="u1a82efae" w:id="71"/>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空闲会话时间</w:t>
      </w:r>
    </w:p>
    <w:bookmarkEnd w:id="71"/>
    <w:bookmarkStart w:name="u846e9841" w:id="72"/>
    <w:p>
      <w:pPr>
        <w:spacing w:after="50" w:line="360" w:lineRule="auto" w:beforeLines="100"/>
        <w:ind w:left="0"/>
        <w:jc w:val="left"/>
      </w:pPr>
      <w:r>
        <w:rPr>
          <w:rFonts w:ascii="宋体" w:hAnsi="Times New Roman" w:eastAsia="宋体"/>
          <w:b w:val="false"/>
          <w:i w:val="false"/>
          <w:color w:val="4d4d4d"/>
          <w:sz w:val="24"/>
          <w:shd w:fill="ffffff"/>
        </w:rPr>
        <w:t>idle_session_timeout=600</w:t>
      </w:r>
    </w:p>
    <w:bookmarkEnd w:id="72"/>
    <w:bookmarkStart w:name="u5c4a698d" w:id="73"/>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数据连接超时时间</w:t>
      </w:r>
    </w:p>
    <w:bookmarkEnd w:id="73"/>
    <w:bookmarkStart w:name="u0f6b9ec5" w:id="74"/>
    <w:p>
      <w:pPr>
        <w:spacing w:after="50" w:line="360" w:lineRule="auto" w:beforeLines="100"/>
        <w:ind w:left="0"/>
        <w:jc w:val="left"/>
      </w:pPr>
      <w:r>
        <w:rPr>
          <w:rFonts w:ascii="宋体" w:hAnsi="Times New Roman" w:eastAsia="宋体"/>
          <w:b w:val="false"/>
          <w:i w:val="false"/>
          <w:color w:val="4d4d4d"/>
          <w:sz w:val="24"/>
          <w:shd w:fill="ffffff"/>
        </w:rPr>
        <w:t>data_connection_timeout=120</w:t>
      </w:r>
    </w:p>
    <w:bookmarkEnd w:id="74"/>
    <w:bookmarkStart w:name="u5ee43064" w:id="7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隔离的安全用户</w:t>
      </w:r>
    </w:p>
    <w:bookmarkEnd w:id="75"/>
    <w:bookmarkStart w:name="u23274afd" w:id="76"/>
    <w:p>
      <w:pPr>
        <w:spacing w:after="50" w:line="360" w:lineRule="auto" w:beforeLines="100"/>
        <w:ind w:left="0"/>
        <w:jc w:val="left"/>
      </w:pPr>
      <w:r>
        <w:rPr>
          <w:rFonts w:ascii="宋体" w:hAnsi="Times New Roman" w:eastAsia="宋体"/>
          <w:b w:val="false"/>
          <w:i w:val="false"/>
          <w:color w:val="4d4d4d"/>
          <w:sz w:val="24"/>
          <w:shd w:fill="ffffff"/>
        </w:rPr>
        <w:t>#nopriv_user=ftpsecure</w:t>
      </w:r>
    </w:p>
    <w:bookmarkEnd w:id="76"/>
    <w:bookmarkStart w:name="u6bc18414" w:id="7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是否开启异步数据线程</w:t>
      </w:r>
    </w:p>
    <w:bookmarkEnd w:id="77"/>
    <w:bookmarkStart w:name="u7413017e" w:id="78"/>
    <w:p>
      <w:pPr>
        <w:spacing w:after="50" w:line="360" w:lineRule="auto" w:beforeLines="100"/>
        <w:ind w:left="0"/>
        <w:jc w:val="left"/>
      </w:pPr>
      <w:r>
        <w:rPr>
          <w:rFonts w:ascii="宋体" w:hAnsi="Times New Roman" w:eastAsia="宋体"/>
          <w:b w:val="false"/>
          <w:i w:val="false"/>
          <w:color w:val="4d4d4d"/>
          <w:sz w:val="24"/>
          <w:shd w:fill="ffffff"/>
        </w:rPr>
        <w:t>#async_abor_enable=YES</w:t>
      </w:r>
    </w:p>
    <w:bookmarkEnd w:id="78"/>
    <w:bookmarkStart w:name="u5e8e6f33" w:id="79"/>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w:t>
      </w:r>
      <w:r>
        <w:rPr>
          <w:rFonts w:ascii="宋体" w:hAnsi="Times New Roman" w:eastAsia="宋体"/>
          <w:b w:val="false"/>
          <w:i w:val="false"/>
          <w:color w:val="0000ff"/>
          <w:sz w:val="24"/>
          <w:shd w:fill="ffffff"/>
        </w:rPr>
        <w:t>ASCII</w:t>
      </w:r>
      <w:r>
        <w:rPr>
          <w:rFonts w:ascii="宋体" w:hAnsi="Times New Roman" w:eastAsia="宋体"/>
          <w:b w:val="false"/>
          <w:i w:val="false"/>
          <w:color w:val="0000ff"/>
          <w:sz w:val="24"/>
          <w:shd w:fill="ffffff"/>
        </w:rPr>
        <w:t>协议上传</w:t>
      </w:r>
    </w:p>
    <w:bookmarkEnd w:id="79"/>
    <w:bookmarkStart w:name="u89273350" w:id="80"/>
    <w:p>
      <w:pPr>
        <w:spacing w:after="50" w:line="360" w:lineRule="auto" w:beforeLines="100"/>
        <w:ind w:left="0"/>
        <w:jc w:val="left"/>
      </w:pPr>
      <w:r>
        <w:rPr>
          <w:rFonts w:ascii="宋体" w:hAnsi="Times New Roman" w:eastAsia="宋体"/>
          <w:b w:val="false"/>
          <w:i w:val="false"/>
          <w:color w:val="4d4d4d"/>
          <w:sz w:val="24"/>
          <w:shd w:fill="ffffff"/>
        </w:rPr>
        <w:t>ascii_upload_enable=YES</w:t>
      </w:r>
    </w:p>
    <w:bookmarkEnd w:id="80"/>
    <w:bookmarkStart w:name="u78ca4f66" w:id="81"/>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w:t>
      </w:r>
      <w:r>
        <w:rPr>
          <w:rFonts w:ascii="宋体" w:hAnsi="Times New Roman" w:eastAsia="宋体"/>
          <w:b w:val="false"/>
          <w:i w:val="false"/>
          <w:color w:val="0000ff"/>
          <w:sz w:val="24"/>
          <w:shd w:fill="ffffff"/>
        </w:rPr>
        <w:t>ASCII</w:t>
      </w:r>
      <w:r>
        <w:rPr>
          <w:rFonts w:ascii="宋体" w:hAnsi="Times New Roman" w:eastAsia="宋体"/>
          <w:b w:val="false"/>
          <w:i w:val="false"/>
          <w:color w:val="0000ff"/>
          <w:sz w:val="24"/>
          <w:shd w:fill="ffffff"/>
        </w:rPr>
        <w:t>协议下载</w:t>
      </w:r>
    </w:p>
    <w:bookmarkEnd w:id="81"/>
    <w:bookmarkStart w:name="ua2beaa6b" w:id="82"/>
    <w:p>
      <w:pPr>
        <w:spacing w:after="50" w:line="360" w:lineRule="auto" w:beforeLines="100"/>
        <w:ind w:left="0"/>
        <w:jc w:val="left"/>
      </w:pPr>
      <w:r>
        <w:rPr>
          <w:rFonts w:ascii="宋体" w:hAnsi="Times New Roman" w:eastAsia="宋体"/>
          <w:b w:val="false"/>
          <w:i w:val="false"/>
          <w:color w:val="4d4d4d"/>
          <w:sz w:val="24"/>
          <w:shd w:fill="ffffff"/>
        </w:rPr>
        <w:t>ascii_download_enable=YES</w:t>
      </w:r>
    </w:p>
    <w:bookmarkEnd w:id="82"/>
    <w:bookmarkStart w:name="u5ff08335" w:id="83"/>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是否开启邮箱验证</w:t>
      </w:r>
    </w:p>
    <w:bookmarkEnd w:id="83"/>
    <w:bookmarkStart w:name="uec52c999" w:id="84"/>
    <w:p>
      <w:pPr>
        <w:spacing w:after="50" w:line="360" w:lineRule="auto" w:beforeLines="100"/>
        <w:ind w:left="0"/>
        <w:jc w:val="left"/>
      </w:pPr>
      <w:r>
        <w:rPr>
          <w:rFonts w:ascii="宋体" w:hAnsi="Times New Roman" w:eastAsia="宋体"/>
          <w:b w:val="false"/>
          <w:i w:val="false"/>
          <w:color w:val="4d4d4d"/>
          <w:sz w:val="24"/>
          <w:shd w:fill="ffffff"/>
        </w:rPr>
        <w:t>#deny_email_enable=YES</w:t>
      </w:r>
    </w:p>
    <w:bookmarkEnd w:id="84"/>
    <w:bookmarkStart w:name="u65ae2fed" w:id="8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拒绝的邮箱列表</w:t>
      </w:r>
    </w:p>
    <w:bookmarkEnd w:id="85"/>
    <w:bookmarkStart w:name="u8ac1946c" w:id="86"/>
    <w:p>
      <w:pPr>
        <w:spacing w:after="50" w:line="360" w:lineRule="auto" w:beforeLines="100"/>
        <w:ind w:left="0"/>
        <w:jc w:val="left"/>
      </w:pPr>
      <w:r>
        <w:rPr>
          <w:rFonts w:ascii="宋体" w:hAnsi="Times New Roman" w:eastAsia="宋体"/>
          <w:b w:val="false"/>
          <w:i w:val="false"/>
          <w:color w:val="4d4d4d"/>
          <w:sz w:val="24"/>
          <w:shd w:fill="ffffff"/>
        </w:rPr>
        <w:t>#banned_email_file=/etc/vsftpd/banned_emails</w:t>
      </w:r>
    </w:p>
    <w:bookmarkEnd w:id="86"/>
    <w:bookmarkStart w:name="u110b39b0" w:id="87"/>
    <w:bookmarkEnd w:id="87"/>
    <w:bookmarkStart w:name="ub07969a4" w:id="88"/>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是否允许直接获取子目录信息</w:t>
      </w:r>
    </w:p>
    <w:bookmarkEnd w:id="88"/>
    <w:bookmarkStart w:name="u6e22dda8" w:id="89"/>
    <w:p>
      <w:pPr>
        <w:spacing w:after="50" w:line="360" w:lineRule="auto" w:beforeLines="100"/>
        <w:ind w:left="0"/>
        <w:jc w:val="left"/>
      </w:pPr>
      <w:r>
        <w:rPr>
          <w:rFonts w:ascii="宋体" w:hAnsi="Times New Roman" w:eastAsia="宋体"/>
          <w:b w:val="false"/>
          <w:i w:val="false"/>
          <w:color w:val="4d4d4d"/>
          <w:sz w:val="24"/>
          <w:shd w:fill="ffffff"/>
        </w:rPr>
        <w:t>#ls_recurse_enable=YES</w:t>
      </w:r>
    </w:p>
    <w:bookmarkEnd w:id="89"/>
    <w:bookmarkStart w:name="u1b95e82e" w:id="90"/>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监听</w:t>
      </w:r>
      <w:r>
        <w:rPr>
          <w:rFonts w:ascii="宋体" w:hAnsi="Times New Roman" w:eastAsia="宋体"/>
          <w:b w:val="false"/>
          <w:i w:val="false"/>
          <w:color w:val="0000ff"/>
          <w:sz w:val="24"/>
          <w:shd w:fill="ffffff"/>
        </w:rPr>
        <w:t>IPv4</w:t>
      </w:r>
    </w:p>
    <w:bookmarkEnd w:id="90"/>
    <w:bookmarkStart w:name="ud4b59b46" w:id="91"/>
    <w:p>
      <w:pPr>
        <w:spacing w:after="50" w:line="360" w:lineRule="auto" w:beforeLines="100"/>
        <w:ind w:left="0"/>
        <w:jc w:val="left"/>
      </w:pPr>
      <w:r>
        <w:rPr>
          <w:rFonts w:ascii="宋体" w:hAnsi="Times New Roman" w:eastAsia="宋体"/>
          <w:b w:val="false"/>
          <w:i w:val="false"/>
          <w:color w:val="4d4d4d"/>
          <w:sz w:val="24"/>
          <w:shd w:fill="ffffff"/>
        </w:rPr>
        <w:t>listen=NO</w:t>
      </w:r>
    </w:p>
    <w:bookmarkEnd w:id="91"/>
    <w:bookmarkStart w:name="ue5543588" w:id="92"/>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监听</w:t>
      </w:r>
      <w:r>
        <w:rPr>
          <w:rFonts w:ascii="宋体" w:hAnsi="Times New Roman" w:eastAsia="宋体"/>
          <w:b w:val="false"/>
          <w:i w:val="false"/>
          <w:color w:val="0000ff"/>
          <w:sz w:val="24"/>
          <w:shd w:fill="ffffff"/>
        </w:rPr>
        <w:t>IPv6</w:t>
      </w:r>
      <w:r>
        <w:rPr>
          <w:rFonts w:ascii="宋体" w:hAnsi="Times New Roman" w:eastAsia="宋体"/>
          <w:b w:val="false"/>
          <w:i w:val="false"/>
          <w:color w:val="0000ff"/>
          <w:sz w:val="24"/>
          <w:shd w:fill="ffffff"/>
        </w:rPr>
        <w:t>和监听</w:t>
      </w:r>
      <w:r>
        <w:rPr>
          <w:rFonts w:ascii="宋体" w:hAnsi="Times New Roman" w:eastAsia="宋体"/>
          <w:b w:val="false"/>
          <w:i w:val="false"/>
          <w:color w:val="0000ff"/>
          <w:sz w:val="24"/>
          <w:shd w:fill="ffffff"/>
        </w:rPr>
        <w:t>IPv4</w:t>
      </w:r>
    </w:p>
    <w:bookmarkEnd w:id="92"/>
    <w:bookmarkStart w:name="ue4fd97bf" w:id="93"/>
    <w:p>
      <w:pPr>
        <w:spacing w:after="50" w:line="360" w:lineRule="auto" w:beforeLines="100"/>
        <w:ind w:left="0"/>
        <w:jc w:val="left"/>
      </w:pPr>
      <w:r>
        <w:rPr>
          <w:rFonts w:ascii="宋体" w:hAnsi="Times New Roman" w:eastAsia="宋体"/>
          <w:b w:val="false"/>
          <w:i w:val="false"/>
          <w:color w:val="4d4d4d"/>
          <w:sz w:val="24"/>
          <w:shd w:fill="ffffff"/>
        </w:rPr>
        <w:t>listen_ipv6=YES</w:t>
      </w:r>
    </w:p>
    <w:bookmarkEnd w:id="93"/>
    <w:bookmarkStart w:name="ue9e3ed36" w:id="94"/>
    <w:bookmarkEnd w:id="94"/>
    <w:bookmarkStart w:name="u8b7aeaed" w:id="9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是否用户组管理</w:t>
      </w:r>
    </w:p>
    <w:bookmarkEnd w:id="95"/>
    <w:bookmarkStart w:name="u1edd8cbd" w:id="96"/>
    <w:p>
      <w:pPr>
        <w:spacing w:after="50" w:line="360" w:lineRule="auto" w:beforeLines="100"/>
        <w:ind w:left="0"/>
        <w:jc w:val="left"/>
      </w:pPr>
      <w:r>
        <w:rPr>
          <w:rFonts w:ascii="宋体" w:hAnsi="Times New Roman" w:eastAsia="宋体"/>
          <w:b w:val="false"/>
          <w:i w:val="false"/>
          <w:color w:val="4d4d4d"/>
          <w:sz w:val="24"/>
          <w:shd w:fill="ffffff"/>
        </w:rPr>
        <w:t>userlist_enable=YES</w:t>
      </w:r>
    </w:p>
    <w:bookmarkEnd w:id="96"/>
    <w:bookmarkStart w:name="ub45b8995" w:id="9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是否访问控制</w:t>
      </w:r>
    </w:p>
    <w:bookmarkEnd w:id="97"/>
    <w:bookmarkStart w:name="u14560b40" w:id="98"/>
    <w:p>
      <w:pPr>
        <w:spacing w:after="50" w:line="360" w:lineRule="auto" w:beforeLines="100"/>
        <w:ind w:left="0"/>
        <w:jc w:val="left"/>
      </w:pPr>
      <w:r>
        <w:rPr>
          <w:rFonts w:ascii="宋体" w:hAnsi="Times New Roman" w:eastAsia="宋体"/>
          <w:b w:val="false"/>
          <w:i w:val="false"/>
          <w:color w:val="4d4d4d"/>
          <w:sz w:val="24"/>
          <w:shd w:fill="ffffff"/>
        </w:rPr>
        <w:t>tcp_wrappers=YES</w:t>
      </w:r>
    </w:p>
    <w:bookmarkEnd w:id="98"/>
    <w:bookmarkStart w:name="ua25f79ed" w:id="99"/>
    <w:bookmarkEnd w:id="99"/>
    <w:bookmarkStart w:name="ucabd5aed" w:id="100"/>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是否使用被动模式</w:t>
      </w:r>
    </w:p>
    <w:bookmarkEnd w:id="100"/>
    <w:bookmarkStart w:name="u6e56fa4e" w:id="101"/>
    <w:p>
      <w:pPr>
        <w:spacing w:after="50" w:line="360" w:lineRule="auto" w:beforeLines="100"/>
        <w:ind w:left="0"/>
        <w:jc w:val="left"/>
      </w:pPr>
      <w:r>
        <w:rPr>
          <w:rFonts w:ascii="宋体" w:hAnsi="Times New Roman" w:eastAsia="宋体"/>
          <w:b w:val="false"/>
          <w:i w:val="false"/>
          <w:color w:val="4d4d4d"/>
          <w:sz w:val="24"/>
          <w:shd w:fill="ffffff"/>
        </w:rPr>
        <w:t>pasv_enable=YES</w:t>
      </w:r>
    </w:p>
    <w:bookmarkEnd w:id="101"/>
    <w:bookmarkStart w:name="ud525ac37" w:id="102"/>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指定使用被动模式时打开端口的最小值</w:t>
      </w:r>
    </w:p>
    <w:bookmarkEnd w:id="102"/>
    <w:bookmarkStart w:name="u8c932321" w:id="103"/>
    <w:p>
      <w:pPr>
        <w:spacing w:after="50" w:line="360" w:lineRule="auto" w:beforeLines="100"/>
        <w:ind w:left="0"/>
        <w:jc w:val="left"/>
      </w:pPr>
      <w:r>
        <w:rPr>
          <w:rFonts w:ascii="宋体" w:hAnsi="Times New Roman" w:eastAsia="宋体"/>
          <w:b w:val="false"/>
          <w:i w:val="false"/>
          <w:color w:val="4d4d4d"/>
          <w:sz w:val="24"/>
          <w:shd w:fill="ffffff"/>
        </w:rPr>
        <w:t>pasv_min_port=30060</w:t>
      </w:r>
    </w:p>
    <w:bookmarkEnd w:id="103"/>
    <w:bookmarkStart w:name="ua97e389e" w:id="104"/>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指定使用被动模式时打开端口的最大值</w:t>
      </w:r>
      <w:r>
        <w:rPr>
          <w:rFonts w:ascii="宋体" w:hAnsi="Times New Roman" w:eastAsia="宋体"/>
          <w:b w:val="false"/>
          <w:i w:val="false"/>
          <w:color w:val="4d4d4d"/>
          <w:sz w:val="24"/>
          <w:shd w:fill="ffffff"/>
        </w:rPr>
        <w:t>。</w:t>
      </w:r>
    </w:p>
    <w:bookmarkEnd w:id="104"/>
    <w:bookmarkStart w:name="ucacb4535" w:id="105"/>
    <w:p>
      <w:pPr>
        <w:spacing w:after="50" w:line="360" w:lineRule="auto" w:beforeLines="100"/>
        <w:ind w:left="0"/>
        <w:jc w:val="left"/>
      </w:pPr>
      <w:r>
        <w:rPr>
          <w:rFonts w:ascii="宋体" w:hAnsi="Times New Roman" w:eastAsia="宋体"/>
          <w:b w:val="false"/>
          <w:i w:val="false"/>
          <w:color w:val="4d4d4d"/>
          <w:sz w:val="24"/>
          <w:shd w:fill="ffffff"/>
        </w:rPr>
        <w:t>pasv_max_port=30090</w:t>
      </w:r>
    </w:p>
    <w:bookmarkEnd w:id="105"/>
    <w:bookmarkStart w:name="u6c103276" w:id="106"/>
    <w:p>
      <w:pPr>
        <w:spacing w:after="50" w:line="360" w:lineRule="auto" w:beforeLines="100"/>
        <w:ind w:left="0"/>
        <w:jc w:val="left"/>
      </w:pPr>
      <w:r>
        <w:rPr>
          <w:rFonts w:ascii="宋体" w:hAnsi="Times New Roman" w:eastAsia="宋体"/>
          <w:b w:val="false"/>
          <w:i w:val="false"/>
          <w:color w:val="4d4d4d"/>
          <w:sz w:val="24"/>
          <w:shd w:fill="ffffff"/>
        </w:rPr>
        <w:t>pasv_promiscuous=yes</w:t>
      </w:r>
    </w:p>
    <w:bookmarkEnd w:id="106"/>
    <w:bookmarkStart w:name="uc78e2aad" w:id="10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用户宽带限制</w:t>
      </w:r>
      <w:r>
        <w:rPr>
          <w:rFonts w:ascii="宋体" w:hAnsi="Times New Roman" w:eastAsia="宋体"/>
          <w:b w:val="false"/>
          <w:i w:val="false"/>
          <w:color w:val="0000ff"/>
          <w:sz w:val="24"/>
          <w:shd w:fill="ffffff"/>
        </w:rPr>
        <w:t>200kps</w:t>
      </w:r>
    </w:p>
    <w:bookmarkEnd w:id="107"/>
    <w:bookmarkStart w:name="u75035a2d" w:id="108"/>
    <w:p>
      <w:pPr>
        <w:spacing w:after="50" w:line="360" w:lineRule="auto" w:beforeLines="100"/>
        <w:ind w:left="0"/>
        <w:jc w:val="left"/>
      </w:pPr>
      <w:r>
        <w:rPr>
          <w:rFonts w:ascii="宋体" w:hAnsi="Times New Roman" w:eastAsia="宋体"/>
          <w:b w:val="false"/>
          <w:i w:val="false"/>
          <w:color w:val="4d4d4d"/>
          <w:sz w:val="24"/>
          <w:shd w:fill="ffffff"/>
        </w:rPr>
        <w:t>#local_max_rate=200000</w:t>
      </w:r>
    </w:p>
    <w:bookmarkEnd w:id="108"/>
    <w:bookmarkStart w:name="u3301a6fc" w:id="109"/>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登录后欢迎内容</w:t>
      </w:r>
    </w:p>
    <w:bookmarkEnd w:id="109"/>
    <w:bookmarkStart w:name="u737b7d43" w:id="110"/>
    <w:p>
      <w:pPr>
        <w:spacing w:after="50" w:line="360" w:lineRule="auto" w:beforeLines="100"/>
        <w:ind w:left="0"/>
        <w:jc w:val="left"/>
      </w:pPr>
      <w:r>
        <w:rPr>
          <w:rFonts w:ascii="宋体" w:hAnsi="Times New Roman" w:eastAsia="宋体"/>
          <w:b w:val="false"/>
          <w:i w:val="false"/>
          <w:color w:val="4d4d4d"/>
          <w:sz w:val="24"/>
          <w:shd w:fill="ffffff"/>
        </w:rPr>
        <w:t>ftpd_banner=Welcome to My FTP service.</w:t>
      </w:r>
    </w:p>
    <w:bookmarkEnd w:id="110"/>
    <w:bookmarkStart w:name="u8def8850" w:id="111"/>
    <w:bookmarkEnd w:id="111"/>
    <w:bookmarkStart w:name="uf8f2f6da" w:id="112"/>
    <w:p>
      <w:pPr>
        <w:spacing w:after="50" w:line="360" w:lineRule="auto" w:beforeLines="100"/>
        <w:ind w:left="0"/>
        <w:jc w:val="left"/>
      </w:pPr>
      <w:r>
        <w:rPr>
          <w:rFonts w:ascii="宋体" w:hAnsi="Times New Roman" w:eastAsia="宋体"/>
          <w:b w:val="false"/>
          <w:i w:val="false"/>
          <w:color w:val="0000ff"/>
          <w:sz w:val="24"/>
          <w:shd w:fill="ffffff"/>
        </w:rPr>
        <w:t># ---------</w:t>
      </w:r>
      <w:r>
        <w:rPr>
          <w:rFonts w:ascii="宋体" w:hAnsi="Times New Roman" w:eastAsia="宋体"/>
          <w:b w:val="false"/>
          <w:i w:val="false"/>
          <w:color w:val="0000ff"/>
          <w:sz w:val="24"/>
          <w:shd w:fill="ffffff"/>
        </w:rPr>
        <w:t>开启虚拟用户组参数</w:t>
      </w:r>
      <w:r>
        <w:rPr>
          <w:rFonts w:ascii="宋体" w:hAnsi="Times New Roman" w:eastAsia="宋体"/>
          <w:b w:val="false"/>
          <w:i w:val="false"/>
          <w:color w:val="0000ff"/>
          <w:sz w:val="24"/>
          <w:shd w:fill="ffffff"/>
        </w:rPr>
        <w:t>--------</w:t>
      </w:r>
    </w:p>
    <w:bookmarkEnd w:id="112"/>
    <w:bookmarkStart w:name="u0c8a3ab7" w:id="113"/>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虚拟用户启用</w:t>
      </w:r>
      <w:r>
        <w:rPr>
          <w:rFonts w:ascii="宋体" w:hAnsi="Times New Roman" w:eastAsia="宋体"/>
          <w:b w:val="false"/>
          <w:i w:val="false"/>
          <w:color w:val="0000ff"/>
          <w:sz w:val="24"/>
          <w:shd w:fill="ffffff"/>
        </w:rPr>
        <w:t>pam</w:t>
      </w:r>
      <w:r>
        <w:rPr>
          <w:rFonts w:ascii="宋体" w:hAnsi="Times New Roman" w:eastAsia="宋体"/>
          <w:b w:val="false"/>
          <w:i w:val="false"/>
          <w:color w:val="0000ff"/>
          <w:sz w:val="24"/>
          <w:shd w:fill="ffffff"/>
        </w:rPr>
        <w:t>认证</w:t>
      </w:r>
    </w:p>
    <w:bookmarkEnd w:id="113"/>
    <w:bookmarkStart w:name="u2660d710" w:id="114"/>
    <w:p>
      <w:pPr>
        <w:spacing w:after="50" w:line="360" w:lineRule="auto" w:beforeLines="100"/>
        <w:ind w:left="0"/>
        <w:jc w:val="left"/>
      </w:pPr>
      <w:r>
        <w:rPr>
          <w:rFonts w:ascii="宋体" w:hAnsi="Times New Roman" w:eastAsia="宋体"/>
          <w:b w:val="false"/>
          <w:i w:val="false"/>
          <w:color w:val="4d4d4d"/>
          <w:sz w:val="24"/>
          <w:shd w:fill="ffffff"/>
        </w:rPr>
        <w:t>pam_service_name=vsftpd.pam</w:t>
      </w:r>
    </w:p>
    <w:bookmarkEnd w:id="114"/>
    <w:bookmarkStart w:name="u2ec40288" w:id="11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是否开启虚拟用户</w:t>
      </w:r>
    </w:p>
    <w:bookmarkEnd w:id="115"/>
    <w:bookmarkStart w:name="u9a154427" w:id="116"/>
    <w:p>
      <w:pPr>
        <w:spacing w:after="50" w:line="360" w:lineRule="auto" w:beforeLines="100"/>
        <w:ind w:left="0"/>
        <w:jc w:val="left"/>
      </w:pPr>
      <w:r>
        <w:rPr>
          <w:rFonts w:ascii="宋体" w:hAnsi="Times New Roman" w:eastAsia="宋体"/>
          <w:b w:val="false"/>
          <w:i w:val="false"/>
          <w:color w:val="4d4d4d"/>
          <w:sz w:val="24"/>
          <w:shd w:fill="ffffff"/>
        </w:rPr>
        <w:t>guest_enable=YES</w:t>
      </w:r>
    </w:p>
    <w:bookmarkEnd w:id="116"/>
    <w:bookmarkStart w:name="ue553ee70" w:id="11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主虚拟用户名</w:t>
      </w:r>
      <w:r>
        <w:rPr>
          <w:rFonts w:ascii="宋体" w:hAnsi="Times New Roman" w:eastAsia="宋体"/>
          <w:b w:val="false"/>
          <w:i w:val="false"/>
          <w:color w:val="0000ff"/>
          <w:sz w:val="24"/>
          <w:shd w:fill="ffffff"/>
        </w:rPr>
        <w:t>vuser</w:t>
      </w:r>
    </w:p>
    <w:bookmarkEnd w:id="117"/>
    <w:bookmarkStart w:name="ua49b5b5e" w:id="118"/>
    <w:p>
      <w:pPr>
        <w:spacing w:after="50" w:line="360" w:lineRule="auto" w:beforeLines="100"/>
        <w:ind w:left="0"/>
        <w:jc w:val="left"/>
      </w:pPr>
      <w:r>
        <w:rPr>
          <w:rFonts w:ascii="宋体" w:hAnsi="Times New Roman" w:eastAsia="宋体"/>
          <w:b w:val="false"/>
          <w:i w:val="false"/>
          <w:color w:val="4d4d4d"/>
          <w:sz w:val="24"/>
          <w:shd w:fill="ffffff"/>
        </w:rPr>
        <w:t>guest_username=vuser</w:t>
      </w:r>
    </w:p>
    <w:bookmarkEnd w:id="118"/>
    <w:bookmarkStart w:name="u05f1e7a2" w:id="119"/>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虚拟用户配置（可以对每一个虚拟用户进行单独的权限配置</w:t>
      </w: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需要自行创建此目录）</w:t>
      </w:r>
    </w:p>
    <w:bookmarkEnd w:id="119"/>
    <w:bookmarkStart w:name="u8cada6fa" w:id="120"/>
    <w:p>
      <w:pPr>
        <w:spacing w:after="50" w:line="360" w:lineRule="auto" w:beforeLines="100"/>
        <w:ind w:left="0"/>
        <w:jc w:val="left"/>
      </w:pPr>
      <w:r>
        <w:rPr>
          <w:rFonts w:ascii="宋体" w:hAnsi="Times New Roman" w:eastAsia="宋体"/>
          <w:b w:val="false"/>
          <w:i w:val="false"/>
          <w:color w:val="4d4d4d"/>
          <w:sz w:val="24"/>
          <w:shd w:fill="ffffff"/>
        </w:rPr>
        <w:t>user_config_dir=/etc/vsftpd/vusers_conf.d</w:t>
      </w:r>
    </w:p>
    <w:bookmarkEnd w:id="120"/>
    <w:bookmarkStart w:name="ub7124926" w:id="121"/>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虚拟用户是否具有写权限（上传、下载、删除、重命名）</w:t>
      </w:r>
    </w:p>
    <w:bookmarkEnd w:id="121"/>
    <w:bookmarkStart w:name="ub8d4f323" w:id="122"/>
    <w:p>
      <w:pPr>
        <w:spacing w:after="50" w:line="360" w:lineRule="auto" w:beforeLines="100"/>
        <w:ind w:left="0"/>
        <w:jc w:val="left"/>
      </w:pPr>
      <w:r>
        <w:rPr>
          <w:rFonts w:ascii="宋体" w:hAnsi="Times New Roman" w:eastAsia="宋体"/>
          <w:b w:val="false"/>
          <w:i w:val="false"/>
          <w:color w:val="4d4d4d"/>
          <w:sz w:val="24"/>
          <w:shd w:fill="ffffff"/>
        </w:rPr>
        <w:t>#virtual_use_local_privs=YES</w:t>
      </w:r>
    </w:p>
    <w:bookmarkEnd w:id="122"/>
    <w:bookmarkStart w:name="u2525e2dc" w:id="123"/>
    <w:p>
      <w:pPr>
        <w:spacing w:after="50" w:line="360" w:lineRule="auto" w:beforeLines="100"/>
        <w:ind w:left="0"/>
        <w:jc w:val="left"/>
      </w:pPr>
      <w:r>
        <w:rPr>
          <w:rFonts w:ascii="宋体" w:hAnsi="Times New Roman" w:eastAsia="宋体"/>
          <w:b w:val="false"/>
          <w:i w:val="false"/>
          <w:color w:val="4d4d4d"/>
          <w:sz w:val="24"/>
          <w:shd w:fill="ffffff"/>
        </w:rPr>
        <w:t>#write_enable=YES</w:t>
      </w:r>
    </w:p>
    <w:bookmarkEnd w:id="123"/>
    <w:bookmarkStart w:name="ufbcb7cfb" w:id="124"/>
    <w:bookmarkEnd w:id="124"/>
    <w:bookmarkStart w:name="u56e802f1" w:id="125"/>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是否启用限定用户在其主目录下</w:t>
      </w:r>
    </w:p>
    <w:bookmarkEnd w:id="125"/>
    <w:bookmarkStart w:name="uab564162" w:id="126"/>
    <w:p>
      <w:pPr>
        <w:spacing w:after="50" w:line="360" w:lineRule="auto" w:beforeLines="100"/>
        <w:ind w:left="0"/>
        <w:jc w:val="left"/>
      </w:pPr>
      <w:r>
        <w:rPr>
          <w:rFonts w:ascii="宋体" w:hAnsi="Times New Roman" w:eastAsia="宋体"/>
          <w:b w:val="false"/>
          <w:i w:val="false"/>
          <w:color w:val="4d4d4d"/>
          <w:sz w:val="24"/>
          <w:shd w:fill="ffffff"/>
        </w:rPr>
        <w:t>chroot_local_user=YES</w:t>
      </w:r>
    </w:p>
    <w:bookmarkEnd w:id="126"/>
    <w:bookmarkStart w:name="ub673d727" w:id="127"/>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是否开启用户列表</w:t>
      </w:r>
      <w:r>
        <w:rPr>
          <w:rFonts w:ascii="宋体" w:hAnsi="Times New Roman" w:eastAsia="宋体"/>
          <w:b w:val="false"/>
          <w:i w:val="false"/>
          <w:color w:val="0000ff"/>
          <w:sz w:val="24"/>
          <w:shd w:fill="ffffff"/>
        </w:rPr>
        <w:t>chroot</w:t>
      </w:r>
      <w:r>
        <w:rPr>
          <w:rFonts w:ascii="宋体" w:hAnsi="Times New Roman" w:eastAsia="宋体"/>
          <w:b w:val="false"/>
          <w:i w:val="false"/>
          <w:color w:val="0000ff"/>
          <w:sz w:val="24"/>
          <w:shd w:fill="ffffff"/>
        </w:rPr>
        <w:t>管理</w:t>
      </w:r>
    </w:p>
    <w:bookmarkEnd w:id="127"/>
    <w:bookmarkStart w:name="ua40ba978" w:id="128"/>
    <w:p>
      <w:pPr>
        <w:spacing w:after="50" w:line="360" w:lineRule="auto" w:beforeLines="100"/>
        <w:ind w:left="0"/>
        <w:jc w:val="left"/>
      </w:pPr>
      <w:r>
        <w:rPr>
          <w:rFonts w:ascii="宋体" w:hAnsi="Times New Roman" w:eastAsia="宋体"/>
          <w:b w:val="false"/>
          <w:i w:val="false"/>
          <w:color w:val="4d4d4d"/>
          <w:sz w:val="24"/>
          <w:shd w:fill="ffffff"/>
        </w:rPr>
        <w:t>chroot_list_enable=YES</w:t>
      </w:r>
    </w:p>
    <w:bookmarkEnd w:id="128"/>
    <w:bookmarkStart w:name="ud8be8683" w:id="129"/>
    <w:p>
      <w:pPr>
        <w:spacing w:after="50" w:line="360" w:lineRule="auto" w:beforeLines="100"/>
        <w:ind w:left="0"/>
        <w:jc w:val="left"/>
      </w:pPr>
      <w:r>
        <w:rPr>
          <w:rFonts w:ascii="宋体" w:hAnsi="Times New Roman" w:eastAsia="宋体"/>
          <w:b w:val="false"/>
          <w:i w:val="false"/>
          <w:color w:val="0000ff"/>
          <w:sz w:val="24"/>
          <w:shd w:fill="ffffff"/>
        </w:rPr>
        <w:t># chroot</w:t>
      </w:r>
      <w:r>
        <w:rPr>
          <w:rFonts w:ascii="宋体" w:hAnsi="Times New Roman" w:eastAsia="宋体"/>
          <w:b w:val="false"/>
          <w:i w:val="false"/>
          <w:color w:val="0000ff"/>
          <w:sz w:val="24"/>
          <w:shd w:fill="ffffff"/>
        </w:rPr>
        <w:t>管理的用户列表（一行一用户</w:t>
      </w: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虚拟用户都要添加进去）</w:t>
      </w:r>
    </w:p>
    <w:bookmarkEnd w:id="129"/>
    <w:bookmarkStart w:name="uddcaafda" w:id="130"/>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当设置用户只能在登录目录时，</w:t>
      </w:r>
      <w:r>
        <w:rPr>
          <w:rFonts w:ascii="宋体" w:hAnsi="Times New Roman" w:eastAsia="宋体"/>
          <w:b w:val="false"/>
          <w:i w:val="false"/>
          <w:color w:val="0000ff"/>
          <w:sz w:val="24"/>
          <w:shd w:fill="ffffff"/>
        </w:rPr>
        <w:t>chroot</w:t>
      </w:r>
      <w:r>
        <w:rPr>
          <w:rFonts w:ascii="宋体" w:hAnsi="Times New Roman" w:eastAsia="宋体"/>
          <w:b w:val="false"/>
          <w:i w:val="false"/>
          <w:color w:val="0000ff"/>
          <w:sz w:val="24"/>
          <w:shd w:fill="ffffff"/>
        </w:rPr>
        <w:t>管理的用户为不受限制，否则相反</w:t>
      </w:r>
    </w:p>
    <w:bookmarkEnd w:id="130"/>
    <w:bookmarkStart w:name="uf67172a7" w:id="131"/>
    <w:p>
      <w:pPr>
        <w:spacing w:after="50" w:line="360" w:lineRule="auto" w:beforeLines="100"/>
        <w:ind w:left="0"/>
        <w:jc w:val="left"/>
      </w:pPr>
      <w:r>
        <w:rPr>
          <w:rFonts w:ascii="宋体" w:hAnsi="Times New Roman" w:eastAsia="宋体"/>
          <w:b w:val="false"/>
          <w:i w:val="false"/>
          <w:color w:val="4d4d4d"/>
          <w:sz w:val="24"/>
          <w:shd w:fill="ffffff"/>
        </w:rPr>
        <w:t>chroot_list_file=/etc/vsftpd/chroot_list</w:t>
      </w:r>
    </w:p>
    <w:bookmarkEnd w:id="131"/>
    <w:bookmarkStart w:name="u5751cbc6" w:id="132"/>
    <w:p>
      <w:pPr>
        <w:spacing w:after="50" w:line="360" w:lineRule="auto" w:beforeLines="100"/>
        <w:ind w:left="0"/>
        <w:jc w:val="left"/>
      </w:pPr>
      <w:r>
        <w:rPr>
          <w:rFonts w:ascii="宋体" w:hAnsi="Times New Roman" w:eastAsia="宋体"/>
          <w:b w:val="false"/>
          <w:i w:val="false"/>
          <w:color w:val="0000ff"/>
          <w:sz w:val="24"/>
          <w:shd w:fill="ffffff"/>
        </w:rPr>
        <w:t xml:space="preserve"># </w:t>
      </w:r>
      <w:r>
        <w:rPr>
          <w:rFonts w:ascii="宋体" w:hAnsi="Times New Roman" w:eastAsia="宋体"/>
          <w:b w:val="false"/>
          <w:i w:val="false"/>
          <w:color w:val="0000ff"/>
          <w:sz w:val="24"/>
          <w:shd w:fill="ffffff"/>
        </w:rPr>
        <w:t>是否允许</w:t>
      </w:r>
      <w:r>
        <w:rPr>
          <w:rFonts w:ascii="宋体" w:hAnsi="Times New Roman" w:eastAsia="宋体"/>
          <w:b w:val="false"/>
          <w:i w:val="false"/>
          <w:color w:val="0000ff"/>
          <w:sz w:val="24"/>
          <w:shd w:fill="ffffff"/>
        </w:rPr>
        <w:t>chroot</w:t>
      </w:r>
      <w:r>
        <w:rPr>
          <w:rFonts w:ascii="宋体" w:hAnsi="Times New Roman" w:eastAsia="宋体"/>
          <w:b w:val="false"/>
          <w:i w:val="false"/>
          <w:color w:val="0000ff"/>
          <w:sz w:val="24"/>
          <w:shd w:fill="ffffff"/>
        </w:rPr>
        <w:t>管理用户进行写操作</w:t>
      </w:r>
    </w:p>
    <w:bookmarkEnd w:id="132"/>
    <w:bookmarkStart w:name="u76230bef" w:id="133"/>
    <w:p>
      <w:pPr>
        <w:spacing w:after="50" w:line="360" w:lineRule="auto" w:beforeLines="100"/>
        <w:ind w:left="0"/>
        <w:jc w:val="left"/>
      </w:pPr>
      <w:r>
        <w:rPr>
          <w:rFonts w:ascii="宋体" w:hAnsi="Times New Roman" w:eastAsia="宋体"/>
          <w:b w:val="false"/>
          <w:i w:val="false"/>
          <w:color w:val="4d4d4d"/>
          <w:sz w:val="24"/>
          <w:shd w:fill="ffffff"/>
        </w:rPr>
        <w:t>allow_writeable_chroot=YES</w:t>
      </w:r>
    </w:p>
    <w:bookmarkEnd w:id="133"/>
    <w:bookmarkStart w:name="u6099490f" w:id="134"/>
    <w:bookmarkEnd w:id="134"/>
    <w:bookmarkStart w:name="uaf56fc52" w:id="135"/>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开启</w:t>
      </w:r>
      <w:r>
        <w:rPr>
          <w:rFonts w:ascii="宋体" w:hAnsi="Times New Roman" w:eastAsia="宋体"/>
          <w:b w:val="false"/>
          <w:i w:val="false"/>
          <w:color w:val="0000ff"/>
          <w:sz w:val="24"/>
          <w:shd w:fill="ffffff"/>
        </w:rPr>
        <w:t>https#####</w:t>
      </w:r>
    </w:p>
    <w:bookmarkEnd w:id="135"/>
    <w:bookmarkStart w:name="u8f8ac441" w:id="136"/>
    <w:p>
      <w:pPr>
        <w:spacing w:after="50" w:line="360" w:lineRule="auto" w:beforeLines="100"/>
        <w:ind w:left="0"/>
        <w:jc w:val="left"/>
      </w:pPr>
      <w:r>
        <w:rPr>
          <w:rFonts w:ascii="宋体" w:hAnsi="Times New Roman" w:eastAsia="宋体"/>
          <w:b w:val="false"/>
          <w:i w:val="false"/>
          <w:color w:val="4d4d4d"/>
          <w:sz w:val="24"/>
          <w:shd w:fill="ffffff"/>
        </w:rPr>
        <w:t>ssl_enable=YES</w:t>
      </w:r>
    </w:p>
    <w:bookmarkEnd w:id="136"/>
    <w:bookmarkStart w:name="u3a789452" w:id="137"/>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 xml:space="preserve">启用 </w:t>
      </w:r>
      <w:r>
        <w:rPr>
          <w:rFonts w:ascii="宋体" w:hAnsi="Times New Roman" w:eastAsia="宋体"/>
          <w:b w:val="false"/>
          <w:i w:val="false"/>
          <w:color w:val="0000ff"/>
          <w:sz w:val="24"/>
          <w:shd w:fill="ffffff"/>
        </w:rPr>
        <w:t xml:space="preserve">ssl </w:t>
      </w:r>
      <w:r>
        <w:rPr>
          <w:rFonts w:ascii="宋体" w:hAnsi="Times New Roman" w:eastAsia="宋体"/>
          <w:b w:val="false"/>
          <w:i w:val="false"/>
          <w:color w:val="0000ff"/>
          <w:sz w:val="24"/>
          <w:shd w:fill="ffffff"/>
        </w:rPr>
        <w:t>认证</w:t>
      </w:r>
    </w:p>
    <w:bookmarkEnd w:id="137"/>
    <w:bookmarkStart w:name="u5d3b70c3" w:id="138"/>
    <w:p>
      <w:pPr>
        <w:spacing w:after="50" w:line="360" w:lineRule="auto" w:beforeLines="100"/>
        <w:ind w:left="0"/>
        <w:jc w:val="left"/>
      </w:pPr>
      <w:r>
        <w:rPr>
          <w:rFonts w:ascii="宋体" w:hAnsi="Times New Roman" w:eastAsia="宋体"/>
          <w:b w:val="false"/>
          <w:i w:val="false"/>
          <w:color w:val="4d4d4d"/>
          <w:sz w:val="24"/>
          <w:shd w:fill="ffffff"/>
        </w:rPr>
        <w:t>ssl_tlsv1=YES</w:t>
      </w:r>
    </w:p>
    <w:bookmarkEnd w:id="138"/>
    <w:bookmarkStart w:name="u80a7aec9" w:id="139"/>
    <w:p>
      <w:pPr>
        <w:spacing w:after="50" w:line="360" w:lineRule="auto" w:beforeLines="100"/>
        <w:ind w:left="0"/>
        <w:jc w:val="left"/>
      </w:pPr>
      <w:r>
        <w:rPr>
          <w:rFonts w:ascii="宋体" w:hAnsi="Times New Roman" w:eastAsia="宋体"/>
          <w:b w:val="false"/>
          <w:i w:val="false"/>
          <w:color w:val="4d4d4d"/>
          <w:sz w:val="24"/>
          <w:shd w:fill="ffffff"/>
        </w:rPr>
        <w:t>ssl_sslv2=YES</w:t>
      </w:r>
    </w:p>
    <w:bookmarkEnd w:id="139"/>
    <w:bookmarkStart w:name="u4c066387" w:id="140"/>
    <w:p>
      <w:pPr>
        <w:spacing w:after="50" w:line="360" w:lineRule="auto" w:beforeLines="100"/>
        <w:ind w:left="0"/>
        <w:jc w:val="left"/>
      </w:pPr>
      <w:r>
        <w:rPr>
          <w:rFonts w:ascii="宋体" w:hAnsi="Times New Roman" w:eastAsia="宋体"/>
          <w:b w:val="false"/>
          <w:i w:val="false"/>
          <w:color w:val="4d4d4d"/>
          <w:sz w:val="24"/>
          <w:shd w:fill="ffffff"/>
        </w:rPr>
        <w:t>ssl_sslv3=YES</w:t>
      </w:r>
    </w:p>
    <w:bookmarkEnd w:id="140"/>
    <w:bookmarkStart w:name="uc1449e34" w:id="141"/>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 xml:space="preserve">开启 </w:t>
      </w:r>
      <w:r>
        <w:rPr>
          <w:rFonts w:ascii="宋体" w:hAnsi="Times New Roman" w:eastAsia="宋体"/>
          <w:b w:val="false"/>
          <w:i w:val="false"/>
          <w:color w:val="0000ff"/>
          <w:sz w:val="24"/>
          <w:shd w:fill="ffffff"/>
        </w:rPr>
        <w:t>tlsv1</w:t>
      </w: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sslv2</w:t>
      </w: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 xml:space="preserve">sslv3 </w:t>
      </w:r>
      <w:r>
        <w:rPr>
          <w:rFonts w:ascii="宋体" w:hAnsi="Times New Roman" w:eastAsia="宋体"/>
          <w:b w:val="false"/>
          <w:i w:val="false"/>
          <w:color w:val="0000ff"/>
          <w:sz w:val="24"/>
          <w:shd w:fill="ffffff"/>
        </w:rPr>
        <w:t>都支持</w:t>
      </w:r>
    </w:p>
    <w:bookmarkEnd w:id="141"/>
    <w:bookmarkStart w:name="ucf639254" w:id="142"/>
    <w:p>
      <w:pPr>
        <w:spacing w:after="50" w:line="360" w:lineRule="auto" w:beforeLines="100"/>
        <w:ind w:left="0"/>
        <w:jc w:val="left"/>
      </w:pPr>
      <w:r>
        <w:rPr>
          <w:rFonts w:ascii="宋体" w:hAnsi="Times New Roman" w:eastAsia="宋体"/>
          <w:b w:val="false"/>
          <w:i w:val="false"/>
          <w:color w:val="4d4d4d"/>
          <w:sz w:val="24"/>
          <w:shd w:fill="ffffff"/>
        </w:rPr>
        <w:t>allow_anon_ssl=YES</w:t>
      </w:r>
    </w:p>
    <w:bookmarkEnd w:id="142"/>
    <w:bookmarkStart w:name="ud9d70c24" w:id="143"/>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允许匿名用户</w:t>
      </w: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虚拟用户</w:t>
      </w:r>
      <w:r>
        <w:rPr>
          <w:rFonts w:ascii="宋体" w:hAnsi="Times New Roman" w:eastAsia="宋体"/>
          <w:b w:val="false"/>
          <w:i w:val="false"/>
          <w:color w:val="0000ff"/>
          <w:sz w:val="24"/>
          <w:shd w:fill="ffffff"/>
        </w:rPr>
        <w:t>}</w:t>
      </w:r>
    </w:p>
    <w:bookmarkEnd w:id="143"/>
    <w:bookmarkStart w:name="u919af0c4" w:id="144"/>
    <w:p>
      <w:pPr>
        <w:spacing w:after="50" w:line="360" w:lineRule="auto" w:beforeLines="100"/>
        <w:ind w:left="0"/>
        <w:jc w:val="left"/>
      </w:pPr>
      <w:r>
        <w:rPr>
          <w:rFonts w:ascii="宋体" w:hAnsi="Times New Roman" w:eastAsia="宋体"/>
          <w:b w:val="false"/>
          <w:i w:val="false"/>
          <w:color w:val="4d4d4d"/>
          <w:sz w:val="24"/>
          <w:shd w:fill="ffffff"/>
        </w:rPr>
        <w:t>force_anon_logins_ssl=YES</w:t>
      </w:r>
    </w:p>
    <w:bookmarkEnd w:id="144"/>
    <w:bookmarkStart w:name="uba2c6a7a" w:id="145"/>
    <w:p>
      <w:pPr>
        <w:spacing w:after="50" w:line="360" w:lineRule="auto" w:beforeLines="100"/>
        <w:ind w:left="0"/>
        <w:jc w:val="left"/>
      </w:pPr>
      <w:r>
        <w:rPr>
          <w:rFonts w:ascii="宋体" w:hAnsi="Times New Roman" w:eastAsia="宋体"/>
          <w:b w:val="false"/>
          <w:i w:val="false"/>
          <w:color w:val="4d4d4d"/>
          <w:sz w:val="24"/>
          <w:shd w:fill="ffffff"/>
        </w:rPr>
        <w:t>force_anon_data_ssl=YES</w:t>
      </w:r>
    </w:p>
    <w:bookmarkEnd w:id="145"/>
    <w:bookmarkStart w:name="uf6aa7ab9" w:id="146"/>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 xml:space="preserve">匿名登录和传输时强制使用 </w:t>
      </w:r>
      <w:r>
        <w:rPr>
          <w:rFonts w:ascii="宋体" w:hAnsi="Times New Roman" w:eastAsia="宋体"/>
          <w:b w:val="false"/>
          <w:i w:val="false"/>
          <w:color w:val="0000ff"/>
          <w:sz w:val="24"/>
          <w:shd w:fill="ffffff"/>
        </w:rPr>
        <w:t>ssl</w:t>
      </w:r>
    </w:p>
    <w:bookmarkEnd w:id="146"/>
    <w:bookmarkStart w:name="u433b03f4" w:id="147"/>
    <w:p>
      <w:pPr>
        <w:spacing w:after="50" w:line="360" w:lineRule="auto" w:beforeLines="100"/>
        <w:ind w:left="0"/>
        <w:jc w:val="left"/>
      </w:pPr>
      <w:r>
        <w:rPr>
          <w:rFonts w:ascii="宋体" w:hAnsi="Times New Roman" w:eastAsia="宋体"/>
          <w:b w:val="false"/>
          <w:i w:val="false"/>
          <w:color w:val="4d4d4d"/>
          <w:sz w:val="24"/>
          <w:shd w:fill="ffffff"/>
        </w:rPr>
        <w:t>force_local_logins_ssl=YES</w:t>
      </w:r>
    </w:p>
    <w:bookmarkEnd w:id="147"/>
    <w:bookmarkStart w:name="uabc6d4b6" w:id="148"/>
    <w:p>
      <w:pPr>
        <w:spacing w:after="50" w:line="360" w:lineRule="auto" w:beforeLines="100"/>
        <w:ind w:left="0"/>
        <w:jc w:val="left"/>
      </w:pPr>
      <w:r>
        <w:rPr>
          <w:rFonts w:ascii="宋体" w:hAnsi="Times New Roman" w:eastAsia="宋体"/>
          <w:b w:val="false"/>
          <w:i w:val="false"/>
          <w:color w:val="4d4d4d"/>
          <w:sz w:val="24"/>
          <w:shd w:fill="ffffff"/>
        </w:rPr>
        <w:t>force_local_data_ssl=YES</w:t>
      </w:r>
    </w:p>
    <w:bookmarkEnd w:id="148"/>
    <w:bookmarkStart w:name="uec30bc37" w:id="149"/>
    <w:p>
      <w:pPr>
        <w:spacing w:after="50" w:line="360" w:lineRule="auto" w:beforeLines="100"/>
        <w:ind w:left="0"/>
        <w:jc w:val="left"/>
      </w:pPr>
      <w:r>
        <w:rPr>
          <w:rFonts w:ascii="宋体" w:hAnsi="Times New Roman" w:eastAsia="宋体"/>
          <w:b w:val="false"/>
          <w:i w:val="false"/>
          <w:color w:val="0000ff"/>
          <w:sz w:val="24"/>
          <w:shd w:fill="ffffff"/>
        </w:rPr>
        <w:t>#</w:t>
      </w:r>
      <w:r>
        <w:rPr>
          <w:rFonts w:ascii="宋体" w:hAnsi="Times New Roman" w:eastAsia="宋体"/>
          <w:b w:val="false"/>
          <w:i w:val="false"/>
          <w:color w:val="0000ff"/>
          <w:sz w:val="24"/>
          <w:shd w:fill="ffffff"/>
        </w:rPr>
        <w:t xml:space="preserve">本地登录和传输时强制使用 </w:t>
      </w:r>
      <w:r>
        <w:rPr>
          <w:rFonts w:ascii="宋体" w:hAnsi="Times New Roman" w:eastAsia="宋体"/>
          <w:b w:val="false"/>
          <w:i w:val="false"/>
          <w:color w:val="0000ff"/>
          <w:sz w:val="24"/>
          <w:shd w:fill="ffffff"/>
        </w:rPr>
        <w:t>ssl</w:t>
      </w:r>
    </w:p>
    <w:bookmarkEnd w:id="149"/>
    <w:bookmarkStart w:name="u961a02d9" w:id="150"/>
    <w:p>
      <w:pPr>
        <w:spacing w:after="50" w:line="360" w:lineRule="auto" w:beforeLines="100"/>
        <w:ind w:left="0"/>
        <w:jc w:val="left"/>
      </w:pPr>
      <w:r>
        <w:rPr>
          <w:rFonts w:ascii="宋体" w:hAnsi="Times New Roman" w:eastAsia="宋体"/>
          <w:b w:val="false"/>
          <w:i w:val="false"/>
          <w:color w:val="4d4d4d"/>
          <w:sz w:val="24"/>
          <w:shd w:fill="ffffff"/>
        </w:rPr>
        <w:t>rsa_cert_file=/etc/ssl/certs/itdance.cn.cert</w:t>
      </w:r>
    </w:p>
    <w:bookmarkEnd w:id="150"/>
    <w:bookmarkStart w:name="u80dba2d5" w:id="151"/>
    <w:p>
      <w:pPr>
        <w:spacing w:after="50" w:line="360" w:lineRule="auto" w:beforeLines="100"/>
        <w:ind w:left="0"/>
        <w:jc w:val="left"/>
      </w:pPr>
      <w:r>
        <w:rPr>
          <w:rFonts w:ascii="宋体" w:hAnsi="Times New Roman" w:eastAsia="宋体"/>
          <w:b w:val="false"/>
          <w:i w:val="false"/>
          <w:color w:val="0000ff"/>
          <w:sz w:val="24"/>
          <w:shd w:fill="ffffff"/>
        </w:rPr>
        <w:t>#rsa</w:t>
      </w:r>
      <w:r>
        <w:rPr>
          <w:rFonts w:ascii="宋体" w:hAnsi="Times New Roman" w:eastAsia="宋体"/>
          <w:b w:val="false"/>
          <w:i w:val="false"/>
          <w:color w:val="0000ff"/>
          <w:sz w:val="24"/>
          <w:shd w:fill="ffffff"/>
        </w:rPr>
        <w:t>格式的证书</w:t>
      </w:r>
    </w:p>
    <w:bookmarkEnd w:id="151"/>
    <w:bookmarkStart w:name="u7d437b4b" w:id="152"/>
    <w:p>
      <w:pPr>
        <w:spacing w:after="50" w:line="360" w:lineRule="auto" w:beforeLines="100"/>
        <w:ind w:left="0"/>
        <w:jc w:val="left"/>
      </w:pPr>
      <w:r>
        <w:rPr>
          <w:rFonts w:ascii="宋体" w:hAnsi="Times New Roman" w:eastAsia="宋体"/>
          <w:b w:val="false"/>
          <w:i w:val="false"/>
          <w:color w:val="4d4d4d"/>
          <w:sz w:val="24"/>
          <w:shd w:fill="ffffff"/>
        </w:rPr>
        <w:t>rsa_private_key_file=/etc/ssl/certs/itdance.cn.key</w:t>
      </w:r>
    </w:p>
    <w:bookmarkEnd w:id="152"/>
    <w:bookmarkStart w:name="uc91aef7e" w:id="153"/>
    <w:p>
      <w:pPr>
        <w:spacing w:after="50" w:line="360" w:lineRule="auto" w:beforeLines="100"/>
        <w:ind w:left="0"/>
        <w:jc w:val="left"/>
      </w:pPr>
      <w:r>
        <w:rPr>
          <w:rFonts w:ascii="宋体" w:hAnsi="Times New Roman" w:eastAsia="宋体"/>
          <w:b w:val="false"/>
          <w:i w:val="false"/>
          <w:color w:val="0000ff"/>
          <w:sz w:val="24"/>
          <w:shd w:fill="ffffff"/>
        </w:rPr>
        <w:t xml:space="preserve">#rsa格式的密钥 </w:t>
      </w:r>
    </w:p>
    <w:bookmarkEnd w:id="153"/>
    <w:bookmarkStart w:name="u6ab1e0e6" w:id="154"/>
    <w:bookmarkEnd w:id="154"/>
    <w:bookmarkStart w:name="ubb0c2662" w:id="155"/>
    <w:p>
      <w:pPr>
        <w:spacing w:after="50" w:line="360" w:lineRule="auto" w:beforeLines="100"/>
        <w:ind w:left="0"/>
        <w:jc w:val="left"/>
      </w:pPr>
      <w:r>
        <w:rPr>
          <w:rFonts w:ascii="宋体" w:hAnsi="Times New Roman" w:eastAsia="宋体"/>
          <w:b w:val="false"/>
          <w:i w:val="false"/>
          <w:color w:val="000000"/>
          <w:sz w:val="24"/>
        </w:rPr>
        <w:t>配置详解</w:t>
      </w:r>
    </w:p>
    <w:bookmarkEnd w:id="155"/>
    <w:p>
      <w:pPr>
        <w:spacing w:after="50" w:line="360" w:lineRule="auto" w:beforeLines="100"/>
        <w:ind w:left="0"/>
        <w:jc w:val="left"/>
      </w:pPr>
      <w:bookmarkStart w:name="ub23c4e63" w:id="156"/>
      <w:bookmarkEnd w:id="156"/>
      <w:r>
        <w:rPr>
          <w:rFonts w:ascii="宋体" w:hAnsi="Times New Roman" w:eastAsia="宋体"/>
          <w:b w:val="false"/>
          <w:i w:val="false"/>
          <w:color w:val="000000"/>
          <w:sz w:val="22"/>
        </w:rPr>
        <w:t>################################## 基本设定 #########################################</w:t>
      </w:r>
      <w:bookmarkStart w:name="ub23c4e63" w:id="157"/>
      <w:bookmarkEnd w:id="157"/>
      <w:r>
        <w:rPr>
          <w:rFonts w:ascii="宋体" w:hAnsi="Times New Roman" w:eastAsia="宋体"/>
          <w:b w:val="false"/>
          <w:i w:val="false"/>
          <w:color w:val="000000"/>
          <w:sz w:val="22"/>
        </w:rPr>
        <w:t xml:space="preserve">
    </w:t>
      </w:r>
    </w:p>
    <w:bookmarkStart w:name="ubd5ca75b" w:id="158"/>
    <w:p>
      <w:pPr>
        <w:spacing w:after="50" w:line="360" w:lineRule="auto" w:beforeLines="100"/>
        <w:ind w:left="0"/>
        <w:jc w:val="left"/>
      </w:pPr>
      <w:r>
        <w:rPr>
          <w:rFonts w:ascii="宋体" w:hAnsi="Times New Roman" w:eastAsia="宋体"/>
          <w:b w:val="false"/>
          <w:i w:val="false"/>
          <w:color w:val="000000"/>
          <w:sz w:val="22"/>
        </w:rPr>
        <w:t>#接受匿名用户</w:t>
      </w:r>
    </w:p>
    <w:bookmarkEnd w:id="158"/>
    <w:bookmarkStart w:name="u593a25fd" w:id="159"/>
    <w:p>
      <w:pPr>
        <w:spacing w:after="50" w:line="360" w:lineRule="auto" w:beforeLines="100"/>
        <w:ind w:left="0"/>
        <w:jc w:val="left"/>
      </w:pPr>
      <w:r>
        <w:rPr>
          <w:rFonts w:ascii="宋体" w:hAnsi="Times New Roman" w:eastAsia="宋体"/>
          <w:b w:val="false"/>
          <w:i w:val="false"/>
          <w:color w:val="000000"/>
          <w:sz w:val="22"/>
        </w:rPr>
        <w:t>anonymous_enable=YES</w:t>
      </w:r>
    </w:p>
    <w:bookmarkEnd w:id="159"/>
    <w:bookmarkStart w:name="u78a0d9ec" w:id="160"/>
    <w:bookmarkEnd w:id="160"/>
    <w:bookmarkStart w:name="ufac61d28" w:id="161"/>
    <w:p>
      <w:pPr>
        <w:spacing w:after="50" w:line="360" w:lineRule="auto" w:beforeLines="100"/>
        <w:ind w:left="0"/>
        <w:jc w:val="left"/>
      </w:pPr>
      <w:r>
        <w:rPr>
          <w:rFonts w:ascii="宋体" w:hAnsi="Times New Roman" w:eastAsia="宋体"/>
          <w:b w:val="false"/>
          <w:i w:val="false"/>
          <w:color w:val="000000"/>
          <w:sz w:val="22"/>
        </w:rPr>
        <w:t>#匿名用户login时不询问口令</w:t>
      </w:r>
    </w:p>
    <w:bookmarkEnd w:id="161"/>
    <w:bookmarkStart w:name="ue1b7bc7c" w:id="162"/>
    <w:p>
      <w:pPr>
        <w:spacing w:after="50" w:line="360" w:lineRule="auto" w:beforeLines="100"/>
        <w:ind w:left="0"/>
        <w:jc w:val="left"/>
      </w:pPr>
      <w:r>
        <w:rPr>
          <w:rFonts w:ascii="宋体" w:hAnsi="Times New Roman" w:eastAsia="宋体"/>
          <w:b w:val="false"/>
          <w:i w:val="false"/>
          <w:color w:val="000000"/>
          <w:sz w:val="22"/>
        </w:rPr>
        <w:t>no_anon_password=YES</w:t>
      </w:r>
    </w:p>
    <w:bookmarkEnd w:id="162"/>
    <w:bookmarkStart w:name="ud455acec" w:id="163"/>
    <w:bookmarkEnd w:id="163"/>
    <w:bookmarkStart w:name="u0ff9cddb" w:id="164"/>
    <w:p>
      <w:pPr>
        <w:spacing w:after="50" w:line="360" w:lineRule="auto" w:beforeLines="100"/>
        <w:ind w:left="0"/>
        <w:jc w:val="left"/>
      </w:pPr>
      <w:r>
        <w:rPr>
          <w:rFonts w:ascii="宋体" w:hAnsi="Times New Roman" w:eastAsia="宋体"/>
          <w:b w:val="false"/>
          <w:i w:val="false"/>
          <w:color w:val="000000"/>
          <w:sz w:val="22"/>
        </w:rPr>
        <w:t>#匿名用户主目录</w:t>
      </w:r>
    </w:p>
    <w:bookmarkEnd w:id="164"/>
    <w:bookmarkStart w:name="u2fb7cce5" w:id="165"/>
    <w:p>
      <w:pPr>
        <w:spacing w:after="50" w:line="360" w:lineRule="auto" w:beforeLines="100"/>
        <w:ind w:left="0"/>
        <w:jc w:val="left"/>
      </w:pPr>
      <w:r>
        <w:rPr>
          <w:rFonts w:ascii="宋体" w:hAnsi="Times New Roman" w:eastAsia="宋体"/>
          <w:b w:val="false"/>
          <w:i w:val="false"/>
          <w:color w:val="000000"/>
          <w:sz w:val="22"/>
        </w:rPr>
        <w:t>anon_root=(none)</w:t>
      </w:r>
    </w:p>
    <w:bookmarkEnd w:id="165"/>
    <w:bookmarkStart w:name="uc4b154a0" w:id="166"/>
    <w:bookmarkEnd w:id="166"/>
    <w:bookmarkStart w:name="u717a70da" w:id="167"/>
    <w:p>
      <w:pPr>
        <w:spacing w:after="50" w:line="360" w:lineRule="auto" w:beforeLines="100"/>
        <w:ind w:left="0"/>
        <w:jc w:val="left"/>
      </w:pPr>
      <w:r>
        <w:rPr>
          <w:rFonts w:ascii="宋体" w:hAnsi="Times New Roman" w:eastAsia="宋体"/>
          <w:b w:val="false"/>
          <w:i w:val="false"/>
          <w:color w:val="000000"/>
          <w:sz w:val="22"/>
        </w:rPr>
        <w:t>#接受本地用户</w:t>
      </w:r>
    </w:p>
    <w:bookmarkEnd w:id="167"/>
    <w:bookmarkStart w:name="ufef58c94" w:id="168"/>
    <w:p>
      <w:pPr>
        <w:spacing w:after="50" w:line="360" w:lineRule="auto" w:beforeLines="100"/>
        <w:ind w:left="0"/>
        <w:jc w:val="left"/>
      </w:pPr>
      <w:r>
        <w:rPr>
          <w:rFonts w:ascii="宋体" w:hAnsi="Times New Roman" w:eastAsia="宋体"/>
          <w:b w:val="false"/>
          <w:i w:val="false"/>
          <w:color w:val="000000"/>
          <w:sz w:val="22"/>
        </w:rPr>
        <w:t>local_enable=YES</w:t>
      </w:r>
    </w:p>
    <w:bookmarkEnd w:id="168"/>
    <w:bookmarkStart w:name="ue211e38a" w:id="169"/>
    <w:bookmarkEnd w:id="169"/>
    <w:bookmarkStart w:name="u5aefadb8" w:id="170"/>
    <w:p>
      <w:pPr>
        <w:spacing w:after="50" w:line="360" w:lineRule="auto" w:beforeLines="100"/>
        <w:ind w:left="0"/>
        <w:jc w:val="left"/>
      </w:pPr>
      <w:r>
        <w:rPr>
          <w:rFonts w:ascii="宋体" w:hAnsi="Times New Roman" w:eastAsia="宋体"/>
          <w:b w:val="false"/>
          <w:i w:val="false"/>
          <w:color w:val="000000"/>
          <w:sz w:val="22"/>
        </w:rPr>
        <w:t>#本地用户主目录</w:t>
      </w:r>
    </w:p>
    <w:bookmarkEnd w:id="170"/>
    <w:bookmarkStart w:name="u4e2f4435" w:id="171"/>
    <w:p>
      <w:pPr>
        <w:spacing w:after="50" w:line="360" w:lineRule="auto" w:beforeLines="100"/>
        <w:ind w:left="0"/>
        <w:jc w:val="left"/>
      </w:pPr>
      <w:r>
        <w:rPr>
          <w:rFonts w:ascii="宋体" w:hAnsi="Times New Roman" w:eastAsia="宋体"/>
          <w:b w:val="false"/>
          <w:i w:val="false"/>
          <w:color w:val="000000"/>
          <w:sz w:val="22"/>
        </w:rPr>
        <w:t>local_root=(none)</w:t>
      </w:r>
    </w:p>
    <w:bookmarkEnd w:id="171"/>
    <w:bookmarkStart w:name="u5d2456cb" w:id="172"/>
    <w:bookmarkEnd w:id="172"/>
    <w:bookmarkStart w:name="ua9a3afc8" w:id="173"/>
    <w:p>
      <w:pPr>
        <w:spacing w:after="50" w:line="360" w:lineRule="auto" w:beforeLines="100"/>
        <w:ind w:left="0"/>
        <w:jc w:val="left"/>
      </w:pPr>
      <w:r>
        <w:rPr>
          <w:rFonts w:ascii="宋体" w:hAnsi="Times New Roman" w:eastAsia="宋体"/>
          <w:b w:val="false"/>
          <w:i w:val="false"/>
          <w:color w:val="000000"/>
          <w:sz w:val="22"/>
        </w:rPr>
        <w:t>#如果匿名用户需要密码,那么使用banned_email_file里面的电子邮件地址的用户不能登录</w:t>
      </w:r>
    </w:p>
    <w:bookmarkEnd w:id="173"/>
    <w:bookmarkStart w:name="u03506d31" w:id="174"/>
    <w:p>
      <w:pPr>
        <w:spacing w:after="50" w:line="360" w:lineRule="auto" w:beforeLines="100"/>
        <w:ind w:left="0"/>
        <w:jc w:val="left"/>
      </w:pPr>
      <w:r>
        <w:rPr>
          <w:rFonts w:ascii="宋体" w:hAnsi="Times New Roman" w:eastAsia="宋体"/>
          <w:b w:val="false"/>
          <w:i w:val="false"/>
          <w:color w:val="000000"/>
          <w:sz w:val="22"/>
        </w:rPr>
        <w:t>deny_email_enable=YES</w:t>
      </w:r>
    </w:p>
    <w:bookmarkEnd w:id="174"/>
    <w:bookmarkStart w:name="uca747f7c" w:id="175"/>
    <w:bookmarkEnd w:id="175"/>
    <w:bookmarkStart w:name="u66e659db" w:id="176"/>
    <w:p>
      <w:pPr>
        <w:spacing w:after="50" w:line="360" w:lineRule="auto" w:beforeLines="100"/>
        <w:ind w:left="0"/>
        <w:jc w:val="left"/>
      </w:pPr>
      <w:r>
        <w:rPr>
          <w:rFonts w:ascii="宋体" w:hAnsi="Times New Roman" w:eastAsia="宋体"/>
          <w:b w:val="false"/>
          <w:i w:val="false"/>
          <w:color w:val="000000"/>
          <w:sz w:val="22"/>
        </w:rPr>
        <w:t>#仅在没有pam验证版本时有用,是否检查用户有一个有效的shell来登录</w:t>
      </w:r>
    </w:p>
    <w:bookmarkEnd w:id="176"/>
    <w:bookmarkStart w:name="u748a4709" w:id="177"/>
    <w:p>
      <w:pPr>
        <w:spacing w:after="50" w:line="360" w:lineRule="auto" w:beforeLines="100"/>
        <w:ind w:left="0"/>
        <w:jc w:val="left"/>
      </w:pPr>
      <w:r>
        <w:rPr>
          <w:rFonts w:ascii="宋体" w:hAnsi="Times New Roman" w:eastAsia="宋体"/>
          <w:b w:val="false"/>
          <w:i w:val="false"/>
          <w:color w:val="000000"/>
          <w:sz w:val="22"/>
        </w:rPr>
        <w:t>check_shell=YES</w:t>
      </w:r>
    </w:p>
    <w:bookmarkEnd w:id="177"/>
    <w:bookmarkStart w:name="ufa0b2338" w:id="178"/>
    <w:bookmarkEnd w:id="178"/>
    <w:bookmarkStart w:name="u9fbc59d6" w:id="179"/>
    <w:p>
      <w:pPr>
        <w:spacing w:after="50" w:line="360" w:lineRule="auto" w:beforeLines="100"/>
        <w:ind w:left="0"/>
        <w:jc w:val="left"/>
      </w:pPr>
      <w:r>
        <w:rPr>
          <w:rFonts w:ascii="宋体" w:hAnsi="Times New Roman" w:eastAsia="宋体"/>
          <w:b w:val="false"/>
          <w:i w:val="false"/>
          <w:color w:val="000000"/>
          <w:sz w:val="22"/>
        </w:rPr>
        <w:t>#若启用此选项,userlist_deny选项才被启动</w:t>
      </w:r>
    </w:p>
    <w:bookmarkEnd w:id="179"/>
    <w:bookmarkStart w:name="uc282a9f2" w:id="180"/>
    <w:p>
      <w:pPr>
        <w:spacing w:after="50" w:line="360" w:lineRule="auto" w:beforeLines="100"/>
        <w:ind w:left="0"/>
        <w:jc w:val="left"/>
      </w:pPr>
      <w:r>
        <w:rPr>
          <w:rFonts w:ascii="宋体" w:hAnsi="Times New Roman" w:eastAsia="宋体"/>
          <w:b w:val="false"/>
          <w:i w:val="false"/>
          <w:color w:val="000000"/>
          <w:sz w:val="22"/>
        </w:rPr>
        <w:t>userlist_enable=YES</w:t>
      </w:r>
    </w:p>
    <w:bookmarkEnd w:id="180"/>
    <w:bookmarkStart w:name="ua01a792d" w:id="181"/>
    <w:bookmarkEnd w:id="181"/>
    <w:bookmarkStart w:name="u9e8a1e33" w:id="182"/>
    <w:p>
      <w:pPr>
        <w:spacing w:after="50" w:line="360" w:lineRule="auto" w:beforeLines="100"/>
        <w:ind w:left="0"/>
        <w:jc w:val="left"/>
      </w:pPr>
      <w:r>
        <w:rPr>
          <w:rFonts w:ascii="宋体" w:hAnsi="Times New Roman" w:eastAsia="宋体"/>
          <w:b w:val="false"/>
          <w:i w:val="false"/>
          <w:color w:val="000000"/>
          <w:sz w:val="22"/>
        </w:rPr>
        <w:t>#若为YES,则userlist_file中的用户将不能登录,为NO则只有userlist_file的用户可以登录</w:t>
      </w:r>
    </w:p>
    <w:bookmarkEnd w:id="182"/>
    <w:bookmarkStart w:name="u562c3cea" w:id="183"/>
    <w:p>
      <w:pPr>
        <w:spacing w:after="50" w:line="360" w:lineRule="auto" w:beforeLines="100"/>
        <w:ind w:left="0"/>
        <w:jc w:val="left"/>
      </w:pPr>
      <w:r>
        <w:rPr>
          <w:rFonts w:ascii="宋体" w:hAnsi="Times New Roman" w:eastAsia="宋体"/>
          <w:b w:val="false"/>
          <w:i w:val="false"/>
          <w:color w:val="000000"/>
          <w:sz w:val="22"/>
        </w:rPr>
        <w:t>userlist_deny=NO</w:t>
      </w:r>
    </w:p>
    <w:bookmarkEnd w:id="183"/>
    <w:bookmarkStart w:name="u8f0d17db" w:id="184"/>
    <w:bookmarkEnd w:id="184"/>
    <w:bookmarkStart w:name="uabc039fa" w:id="185"/>
    <w:p>
      <w:pPr>
        <w:spacing w:after="50" w:line="360" w:lineRule="auto" w:beforeLines="100"/>
        <w:ind w:left="0"/>
        <w:jc w:val="left"/>
      </w:pPr>
      <w:r>
        <w:rPr>
          <w:rFonts w:ascii="宋体" w:hAnsi="Times New Roman" w:eastAsia="宋体"/>
          <w:b w:val="false"/>
          <w:i w:val="false"/>
          <w:color w:val="000000"/>
          <w:sz w:val="22"/>
        </w:rPr>
        <w:t>#如果和chroot_local_user一起开启,那么用户锁定的目录来自/etc/passwd每个用户指定的目录(这个不是很清楚,很哪位熟悉的指点一下)</w:t>
      </w:r>
    </w:p>
    <w:bookmarkEnd w:id="185"/>
    <w:bookmarkStart w:name="uc6a17d47" w:id="186"/>
    <w:p>
      <w:pPr>
        <w:spacing w:after="50" w:line="360" w:lineRule="auto" w:beforeLines="100"/>
        <w:ind w:left="0"/>
        <w:jc w:val="left"/>
      </w:pPr>
      <w:r>
        <w:rPr>
          <w:rFonts w:ascii="宋体" w:hAnsi="Times New Roman" w:eastAsia="宋体"/>
          <w:b w:val="false"/>
          <w:i w:val="false"/>
          <w:color w:val="000000"/>
          <w:sz w:val="22"/>
        </w:rPr>
        <w:t>passwd_chroot_enable=NO</w:t>
      </w:r>
    </w:p>
    <w:bookmarkEnd w:id="186"/>
    <w:bookmarkStart w:name="u449c8f46" w:id="187"/>
    <w:bookmarkEnd w:id="187"/>
    <w:bookmarkStart w:name="u0873b57f" w:id="188"/>
    <w:p>
      <w:pPr>
        <w:spacing w:after="50" w:line="360" w:lineRule="auto" w:beforeLines="100"/>
        <w:ind w:left="0"/>
        <w:jc w:val="left"/>
      </w:pPr>
      <w:r>
        <w:rPr>
          <w:rFonts w:ascii="宋体" w:hAnsi="Times New Roman" w:eastAsia="宋体"/>
          <w:b w:val="false"/>
          <w:i w:val="false"/>
          <w:color w:val="000000"/>
          <w:sz w:val="22"/>
        </w:rPr>
        <w:t>#定义匿名登入的使用者名称。默认值为ftp。</w:t>
      </w:r>
    </w:p>
    <w:bookmarkEnd w:id="188"/>
    <w:bookmarkStart w:name="u7253fef0" w:id="189"/>
    <w:p>
      <w:pPr>
        <w:spacing w:after="50" w:line="360" w:lineRule="auto" w:beforeLines="100"/>
        <w:ind w:left="0"/>
        <w:jc w:val="left"/>
      </w:pPr>
      <w:r>
        <w:rPr>
          <w:rFonts w:ascii="宋体" w:hAnsi="Times New Roman" w:eastAsia="宋体"/>
          <w:b w:val="false"/>
          <w:i w:val="false"/>
          <w:color w:val="000000"/>
          <w:sz w:val="22"/>
        </w:rPr>
        <w:t>ftp_username=FTP</w:t>
      </w:r>
    </w:p>
    <w:bookmarkEnd w:id="189"/>
    <w:bookmarkStart w:name="u07463f19" w:id="190"/>
    <w:bookmarkEnd w:id="190"/>
    <w:bookmarkStart w:name="uefb47852" w:id="191"/>
    <w:p>
      <w:pPr>
        <w:spacing w:after="50" w:line="360" w:lineRule="auto" w:beforeLines="100"/>
        <w:ind w:left="0"/>
        <w:jc w:val="left"/>
      </w:pPr>
      <w:r>
        <w:rPr>
          <w:rFonts w:ascii="宋体" w:hAnsi="Times New Roman" w:eastAsia="宋体"/>
          <w:b w:val="false"/>
          <w:i w:val="false"/>
          <w:color w:val="000000"/>
          <w:sz w:val="22"/>
        </w:rPr>
        <w:t>################################### 用户权限控制 ####################################</w:t>
      </w:r>
    </w:p>
    <w:bookmarkEnd w:id="191"/>
    <w:bookmarkStart w:name="u27eebf64" w:id="192"/>
    <w:p>
      <w:pPr>
        <w:spacing w:after="50" w:line="360" w:lineRule="auto" w:beforeLines="100"/>
        <w:ind w:left="0"/>
        <w:jc w:val="left"/>
      </w:pPr>
      <w:r>
        <w:rPr>
          <w:rFonts w:ascii="宋体" w:hAnsi="Times New Roman" w:eastAsia="宋体"/>
          <w:b w:val="false"/>
          <w:i w:val="false"/>
          <w:color w:val="000000"/>
          <w:sz w:val="22"/>
        </w:rPr>
        <w:t>#可以上传(全局控制).</w:t>
      </w:r>
    </w:p>
    <w:bookmarkEnd w:id="192"/>
    <w:bookmarkStart w:name="ubf0e4b69" w:id="193"/>
    <w:p>
      <w:pPr>
        <w:spacing w:after="50" w:line="360" w:lineRule="auto" w:beforeLines="100"/>
        <w:ind w:left="0"/>
        <w:jc w:val="left"/>
      </w:pPr>
      <w:r>
        <w:rPr>
          <w:rFonts w:ascii="宋体" w:hAnsi="Times New Roman" w:eastAsia="宋体"/>
          <w:b w:val="false"/>
          <w:i w:val="false"/>
          <w:color w:val="000000"/>
          <w:sz w:val="22"/>
        </w:rPr>
        <w:t>write_enable=YES</w:t>
      </w:r>
    </w:p>
    <w:bookmarkEnd w:id="193"/>
    <w:bookmarkStart w:name="u2421c907" w:id="194"/>
    <w:bookmarkEnd w:id="194"/>
    <w:bookmarkStart w:name="u93d3955a" w:id="195"/>
    <w:p>
      <w:pPr>
        <w:spacing w:after="50" w:line="360" w:lineRule="auto" w:beforeLines="100"/>
        <w:ind w:left="0"/>
        <w:jc w:val="left"/>
      </w:pPr>
      <w:r>
        <w:rPr>
          <w:rFonts w:ascii="宋体" w:hAnsi="Times New Roman" w:eastAsia="宋体"/>
          <w:b w:val="false"/>
          <w:i w:val="false"/>
          <w:color w:val="000000"/>
          <w:sz w:val="22"/>
        </w:rPr>
        <w:t>#本地用户上传文件的umask</w:t>
      </w:r>
    </w:p>
    <w:bookmarkEnd w:id="195"/>
    <w:bookmarkStart w:name="udf8ed94d" w:id="196"/>
    <w:p>
      <w:pPr>
        <w:spacing w:after="50" w:line="360" w:lineRule="auto" w:beforeLines="100"/>
        <w:ind w:left="0"/>
        <w:jc w:val="left"/>
      </w:pPr>
      <w:r>
        <w:rPr>
          <w:rFonts w:ascii="宋体" w:hAnsi="Times New Roman" w:eastAsia="宋体"/>
          <w:b w:val="false"/>
          <w:i w:val="false"/>
          <w:color w:val="000000"/>
          <w:sz w:val="22"/>
        </w:rPr>
        <w:t>local_umask=022</w:t>
      </w:r>
    </w:p>
    <w:bookmarkEnd w:id="196"/>
    <w:bookmarkStart w:name="u2e5881a5" w:id="197"/>
    <w:bookmarkEnd w:id="197"/>
    <w:bookmarkStart w:name="u9d0060af" w:id="198"/>
    <w:p>
      <w:pPr>
        <w:spacing w:after="50" w:line="360" w:lineRule="auto" w:beforeLines="100"/>
        <w:ind w:left="0"/>
        <w:jc w:val="left"/>
      </w:pPr>
      <w:r>
        <w:rPr>
          <w:rFonts w:ascii="宋体" w:hAnsi="Times New Roman" w:eastAsia="宋体"/>
          <w:b w:val="false"/>
          <w:i w:val="false"/>
          <w:color w:val="000000"/>
          <w:sz w:val="22"/>
        </w:rPr>
        <w:t>#上传文件的权限配合umask使用</w:t>
      </w:r>
    </w:p>
    <w:bookmarkEnd w:id="198"/>
    <w:bookmarkStart w:name="uc05c94f5" w:id="199"/>
    <w:p>
      <w:pPr>
        <w:spacing w:after="50" w:line="360" w:lineRule="auto" w:beforeLines="100"/>
        <w:ind w:left="0"/>
        <w:jc w:val="left"/>
      </w:pPr>
      <w:r>
        <w:rPr>
          <w:rFonts w:ascii="宋体" w:hAnsi="Times New Roman" w:eastAsia="宋体"/>
          <w:b w:val="false"/>
          <w:i w:val="false"/>
          <w:color w:val="000000"/>
          <w:sz w:val="22"/>
        </w:rPr>
        <w:t>#file_open_mode=0666</w:t>
      </w:r>
    </w:p>
    <w:bookmarkEnd w:id="199"/>
    <w:bookmarkStart w:name="ucbf27fc7" w:id="200"/>
    <w:bookmarkEnd w:id="200"/>
    <w:bookmarkStart w:name="uea4c071c" w:id="201"/>
    <w:p>
      <w:pPr>
        <w:spacing w:after="50" w:line="360" w:lineRule="auto" w:beforeLines="100"/>
        <w:ind w:left="0"/>
        <w:jc w:val="left"/>
      </w:pPr>
      <w:r>
        <w:rPr>
          <w:rFonts w:ascii="宋体" w:hAnsi="Times New Roman" w:eastAsia="宋体"/>
          <w:b w:val="false"/>
          <w:i w:val="false"/>
          <w:color w:val="000000"/>
          <w:sz w:val="22"/>
        </w:rPr>
        <w:t>#匿名用户可以上传</w:t>
      </w:r>
    </w:p>
    <w:bookmarkEnd w:id="201"/>
    <w:bookmarkStart w:name="u5a8699c9" w:id="202"/>
    <w:p>
      <w:pPr>
        <w:spacing w:after="50" w:line="360" w:lineRule="auto" w:beforeLines="100"/>
        <w:ind w:left="0"/>
        <w:jc w:val="left"/>
      </w:pPr>
      <w:r>
        <w:rPr>
          <w:rFonts w:ascii="宋体" w:hAnsi="Times New Roman" w:eastAsia="宋体"/>
          <w:b w:val="false"/>
          <w:i w:val="false"/>
          <w:color w:val="000000"/>
          <w:sz w:val="22"/>
        </w:rPr>
        <w:t>anon_upload_enable=NO</w:t>
      </w:r>
    </w:p>
    <w:bookmarkEnd w:id="202"/>
    <w:bookmarkStart w:name="ufe68039c" w:id="203"/>
    <w:bookmarkEnd w:id="203"/>
    <w:bookmarkStart w:name="u240da98c" w:id="204"/>
    <w:p>
      <w:pPr>
        <w:spacing w:after="50" w:line="360" w:lineRule="auto" w:beforeLines="100"/>
        <w:ind w:left="0"/>
        <w:jc w:val="left"/>
      </w:pPr>
      <w:r>
        <w:rPr>
          <w:rFonts w:ascii="宋体" w:hAnsi="Times New Roman" w:eastAsia="宋体"/>
          <w:b w:val="false"/>
          <w:i w:val="false"/>
          <w:color w:val="000000"/>
          <w:sz w:val="22"/>
        </w:rPr>
        <w:t>#匿名用户可以建目录</w:t>
      </w:r>
    </w:p>
    <w:bookmarkEnd w:id="204"/>
    <w:bookmarkStart w:name="u701956eb" w:id="205"/>
    <w:p>
      <w:pPr>
        <w:spacing w:after="50" w:line="360" w:lineRule="auto" w:beforeLines="100"/>
        <w:ind w:left="0"/>
        <w:jc w:val="left"/>
      </w:pPr>
      <w:r>
        <w:rPr>
          <w:rFonts w:ascii="宋体" w:hAnsi="Times New Roman" w:eastAsia="宋体"/>
          <w:b w:val="false"/>
          <w:i w:val="false"/>
          <w:color w:val="000000"/>
          <w:sz w:val="22"/>
        </w:rPr>
        <w:t>anon_mkdir_write_enable=NO</w:t>
      </w:r>
    </w:p>
    <w:bookmarkEnd w:id="205"/>
    <w:bookmarkStart w:name="u3fd03aec" w:id="206"/>
    <w:bookmarkEnd w:id="206"/>
    <w:bookmarkStart w:name="uf8603d16" w:id="207"/>
    <w:p>
      <w:pPr>
        <w:spacing w:after="50" w:line="360" w:lineRule="auto" w:beforeLines="100"/>
        <w:ind w:left="0"/>
        <w:jc w:val="left"/>
      </w:pPr>
      <w:r>
        <w:rPr>
          <w:rFonts w:ascii="宋体" w:hAnsi="Times New Roman" w:eastAsia="宋体"/>
          <w:b w:val="false"/>
          <w:i w:val="false"/>
          <w:color w:val="000000"/>
          <w:sz w:val="22"/>
        </w:rPr>
        <w:t>匿名用户其它的写权利(更改权限?)</w:t>
      </w:r>
    </w:p>
    <w:bookmarkEnd w:id="207"/>
    <w:bookmarkStart w:name="ufd41692b" w:id="208"/>
    <w:p>
      <w:pPr>
        <w:spacing w:after="50" w:line="360" w:lineRule="auto" w:beforeLines="100"/>
        <w:ind w:left="0"/>
        <w:jc w:val="left"/>
      </w:pPr>
      <w:r>
        <w:rPr>
          <w:rFonts w:ascii="宋体" w:hAnsi="Times New Roman" w:eastAsia="宋体"/>
          <w:b w:val="false"/>
          <w:i w:val="false"/>
          <w:color w:val="000000"/>
          <w:sz w:val="22"/>
        </w:rPr>
        <w:t>anon_other_write_enable=NO</w:t>
      </w:r>
    </w:p>
    <w:bookmarkEnd w:id="208"/>
    <w:bookmarkStart w:name="u30cdf139" w:id="209"/>
    <w:bookmarkEnd w:id="209"/>
    <w:bookmarkStart w:name="uce87a326" w:id="210"/>
    <w:p>
      <w:pPr>
        <w:spacing w:after="50" w:line="360" w:lineRule="auto" w:beforeLines="100"/>
        <w:ind w:left="0"/>
        <w:jc w:val="left"/>
      </w:pPr>
      <w:r>
        <w:rPr>
          <w:rFonts w:ascii="宋体" w:hAnsi="Times New Roman" w:eastAsia="宋体"/>
          <w:b w:val="false"/>
          <w:i w:val="false"/>
          <w:color w:val="000000"/>
          <w:sz w:val="22"/>
        </w:rPr>
        <w:t>如果设为YES，匿名登入者会被允许下载可阅读的档案。默认值为YES。</w:t>
      </w:r>
    </w:p>
    <w:bookmarkEnd w:id="210"/>
    <w:bookmarkStart w:name="u512fdb64" w:id="211"/>
    <w:p>
      <w:pPr>
        <w:spacing w:after="50" w:line="360" w:lineRule="auto" w:beforeLines="100"/>
        <w:ind w:left="0"/>
        <w:jc w:val="left"/>
      </w:pPr>
      <w:r>
        <w:rPr>
          <w:rFonts w:ascii="宋体" w:hAnsi="Times New Roman" w:eastAsia="宋体"/>
          <w:b w:val="false"/>
          <w:i w:val="false"/>
          <w:color w:val="000000"/>
          <w:sz w:val="22"/>
        </w:rPr>
        <w:t>anon_world_readable_only=YES</w:t>
      </w:r>
    </w:p>
    <w:bookmarkEnd w:id="211"/>
    <w:bookmarkStart w:name="u86cbc763" w:id="212"/>
    <w:bookmarkEnd w:id="212"/>
    <w:bookmarkStart w:name="uf9ca10e4" w:id="213"/>
    <w:p>
      <w:pPr>
        <w:spacing w:after="50" w:line="360" w:lineRule="auto" w:beforeLines="100"/>
        <w:ind w:left="0"/>
        <w:jc w:val="left"/>
      </w:pPr>
      <w:r>
        <w:rPr>
          <w:rFonts w:ascii="宋体" w:hAnsi="Times New Roman" w:eastAsia="宋体"/>
          <w:b w:val="false"/>
          <w:i w:val="false"/>
          <w:color w:val="000000"/>
          <w:sz w:val="22"/>
        </w:rPr>
        <w:t>#如果开启,那么所有非匿名登陆的用户名都会被切换成guest_username指定的用户名</w:t>
      </w:r>
    </w:p>
    <w:bookmarkEnd w:id="213"/>
    <w:bookmarkStart w:name="u57e0d196" w:id="214"/>
    <w:p>
      <w:pPr>
        <w:spacing w:after="50" w:line="360" w:lineRule="auto" w:beforeLines="100"/>
        <w:ind w:left="0"/>
        <w:jc w:val="left"/>
      </w:pPr>
      <w:r>
        <w:rPr>
          <w:rFonts w:ascii="宋体" w:hAnsi="Times New Roman" w:eastAsia="宋体"/>
          <w:b w:val="false"/>
          <w:i w:val="false"/>
          <w:color w:val="000000"/>
          <w:sz w:val="22"/>
        </w:rPr>
        <w:t>#guest_enable=NO</w:t>
      </w:r>
    </w:p>
    <w:bookmarkEnd w:id="214"/>
    <w:bookmarkStart w:name="u9a867701" w:id="215"/>
    <w:bookmarkEnd w:id="215"/>
    <w:bookmarkStart w:name="ufc1abb50" w:id="216"/>
    <w:p>
      <w:pPr>
        <w:spacing w:after="50" w:line="360" w:lineRule="auto" w:beforeLines="100"/>
        <w:ind w:left="0"/>
        <w:jc w:val="left"/>
      </w:pPr>
      <w:r>
        <w:rPr>
          <w:rFonts w:ascii="宋体" w:hAnsi="Times New Roman" w:eastAsia="宋体"/>
          <w:b w:val="false"/>
          <w:i w:val="false"/>
          <w:color w:val="000000"/>
          <w:sz w:val="22"/>
        </w:rPr>
        <w:t>所有匿名上传的文件的所属用户将会被更改成chown_username</w:t>
      </w:r>
    </w:p>
    <w:bookmarkEnd w:id="216"/>
    <w:bookmarkStart w:name="ued9fc150" w:id="217"/>
    <w:p>
      <w:pPr>
        <w:spacing w:after="50" w:line="360" w:lineRule="auto" w:beforeLines="100"/>
        <w:ind w:left="0"/>
        <w:jc w:val="left"/>
      </w:pPr>
      <w:r>
        <w:rPr>
          <w:rFonts w:ascii="宋体" w:hAnsi="Times New Roman" w:eastAsia="宋体"/>
          <w:b w:val="false"/>
          <w:i w:val="false"/>
          <w:color w:val="000000"/>
          <w:sz w:val="22"/>
        </w:rPr>
        <w:t>chown_uploads=YES</w:t>
      </w:r>
    </w:p>
    <w:bookmarkEnd w:id="217"/>
    <w:bookmarkStart w:name="u9dea18df" w:id="218"/>
    <w:bookmarkEnd w:id="218"/>
    <w:bookmarkStart w:name="u8232da92" w:id="219"/>
    <w:p>
      <w:pPr>
        <w:spacing w:after="50" w:line="360" w:lineRule="auto" w:beforeLines="100"/>
        <w:ind w:left="0"/>
        <w:jc w:val="left"/>
      </w:pPr>
      <w:r>
        <w:rPr>
          <w:rFonts w:ascii="宋体" w:hAnsi="Times New Roman" w:eastAsia="宋体"/>
          <w:b w:val="false"/>
          <w:i w:val="false"/>
          <w:color w:val="000000"/>
          <w:sz w:val="22"/>
        </w:rPr>
        <w:t>匿名上传文件所属用户名</w:t>
      </w:r>
    </w:p>
    <w:bookmarkEnd w:id="219"/>
    <w:bookmarkStart w:name="u73619321" w:id="220"/>
    <w:p>
      <w:pPr>
        <w:spacing w:after="50" w:line="360" w:lineRule="auto" w:beforeLines="100"/>
        <w:ind w:left="0"/>
        <w:jc w:val="left"/>
      </w:pPr>
      <w:r>
        <w:rPr>
          <w:rFonts w:ascii="宋体" w:hAnsi="Times New Roman" w:eastAsia="宋体"/>
          <w:b w:val="false"/>
          <w:i w:val="false"/>
          <w:color w:val="000000"/>
          <w:sz w:val="22"/>
        </w:rPr>
        <w:t>chown_username=lightwiter</w:t>
      </w:r>
    </w:p>
    <w:bookmarkEnd w:id="220"/>
    <w:bookmarkStart w:name="u952ac03b" w:id="221"/>
    <w:bookmarkEnd w:id="221"/>
    <w:bookmarkStart w:name="uc8725b55" w:id="222"/>
    <w:p>
      <w:pPr>
        <w:spacing w:after="50" w:line="360" w:lineRule="auto" w:beforeLines="100"/>
        <w:ind w:left="0"/>
        <w:jc w:val="left"/>
      </w:pPr>
      <w:r>
        <w:rPr>
          <w:rFonts w:ascii="宋体" w:hAnsi="Times New Roman" w:eastAsia="宋体"/>
          <w:b w:val="false"/>
          <w:i w:val="false"/>
          <w:color w:val="000000"/>
          <w:sz w:val="22"/>
        </w:rPr>
        <w:t>#如果启动这项功能，则所有列在chroot_list_file之中的使用者不能更改根目录</w:t>
      </w:r>
    </w:p>
    <w:bookmarkEnd w:id="222"/>
    <w:bookmarkStart w:name="ua552ac54" w:id="223"/>
    <w:p>
      <w:pPr>
        <w:spacing w:after="50" w:line="360" w:lineRule="auto" w:beforeLines="100"/>
        <w:ind w:left="0"/>
        <w:jc w:val="left"/>
      </w:pPr>
      <w:r>
        <w:rPr>
          <w:rFonts w:ascii="宋体" w:hAnsi="Times New Roman" w:eastAsia="宋体"/>
          <w:b w:val="false"/>
          <w:i w:val="false"/>
          <w:color w:val="000000"/>
          <w:sz w:val="22"/>
        </w:rPr>
        <w:t>chroot_list_enable=YES</w:t>
      </w:r>
    </w:p>
    <w:bookmarkEnd w:id="223"/>
    <w:bookmarkStart w:name="u5a65ad3d" w:id="224"/>
    <w:bookmarkEnd w:id="224"/>
    <w:bookmarkStart w:name="u29495475" w:id="225"/>
    <w:p>
      <w:pPr>
        <w:spacing w:after="50" w:line="360" w:lineRule="auto" w:beforeLines="100"/>
        <w:ind w:left="0"/>
        <w:jc w:val="left"/>
      </w:pPr>
      <w:r>
        <w:rPr>
          <w:rFonts w:ascii="宋体" w:hAnsi="Times New Roman" w:eastAsia="宋体"/>
          <w:b w:val="false"/>
          <w:i w:val="false"/>
          <w:color w:val="000000"/>
          <w:sz w:val="22"/>
        </w:rPr>
        <w:t>#允许使用"async ABOR"命令,一般不用,容易出问题</w:t>
      </w:r>
    </w:p>
    <w:bookmarkEnd w:id="225"/>
    <w:bookmarkStart w:name="u29fcb0f0" w:id="226"/>
    <w:p>
      <w:pPr>
        <w:spacing w:after="50" w:line="360" w:lineRule="auto" w:beforeLines="100"/>
        <w:ind w:left="0"/>
        <w:jc w:val="left"/>
      </w:pPr>
      <w:r>
        <w:rPr>
          <w:rFonts w:ascii="宋体" w:hAnsi="Times New Roman" w:eastAsia="宋体"/>
          <w:b w:val="false"/>
          <w:i w:val="false"/>
          <w:color w:val="000000"/>
          <w:sz w:val="22"/>
        </w:rPr>
        <w:t>async_abor_enable=YES</w:t>
      </w:r>
    </w:p>
    <w:bookmarkEnd w:id="226"/>
    <w:bookmarkStart w:name="uf637039a" w:id="227"/>
    <w:bookmarkEnd w:id="227"/>
    <w:bookmarkStart w:name="uf47cd23f" w:id="228"/>
    <w:p>
      <w:pPr>
        <w:spacing w:after="50" w:line="360" w:lineRule="auto" w:beforeLines="100"/>
        <w:ind w:left="0"/>
        <w:jc w:val="left"/>
      </w:pPr>
      <w:r>
        <w:rPr>
          <w:rFonts w:ascii="宋体" w:hAnsi="Times New Roman" w:eastAsia="宋体"/>
          <w:b w:val="false"/>
          <w:i w:val="false"/>
          <w:color w:val="000000"/>
          <w:sz w:val="22"/>
        </w:rPr>
        <w:t>管控是否可用ASCII 模式上传。默认值为NO。</w:t>
      </w:r>
    </w:p>
    <w:bookmarkEnd w:id="228"/>
    <w:bookmarkStart w:name="uadb5f1ed" w:id="229"/>
    <w:p>
      <w:pPr>
        <w:spacing w:after="50" w:line="360" w:lineRule="auto" w:beforeLines="100"/>
        <w:ind w:left="0"/>
        <w:jc w:val="left"/>
      </w:pPr>
      <w:r>
        <w:rPr>
          <w:rFonts w:ascii="宋体" w:hAnsi="Times New Roman" w:eastAsia="宋体"/>
          <w:b w:val="false"/>
          <w:i w:val="false"/>
          <w:color w:val="000000"/>
          <w:sz w:val="22"/>
        </w:rPr>
        <w:t>ascii_upload_enable=YES</w:t>
      </w:r>
    </w:p>
    <w:bookmarkEnd w:id="229"/>
    <w:bookmarkStart w:name="ud95b9987" w:id="230"/>
    <w:bookmarkEnd w:id="230"/>
    <w:bookmarkStart w:name="u0ca6f3d2" w:id="231"/>
    <w:p>
      <w:pPr>
        <w:spacing w:after="50" w:line="360" w:lineRule="auto" w:beforeLines="100"/>
        <w:ind w:left="0"/>
        <w:jc w:val="left"/>
      </w:pPr>
      <w:r>
        <w:rPr>
          <w:rFonts w:ascii="宋体" w:hAnsi="Times New Roman" w:eastAsia="宋体"/>
          <w:b w:val="false"/>
          <w:i w:val="false"/>
          <w:color w:val="000000"/>
          <w:sz w:val="22"/>
        </w:rPr>
        <w:t>#管控是否可用ASCII 模式下载。默认值为NO。</w:t>
      </w:r>
    </w:p>
    <w:bookmarkEnd w:id="231"/>
    <w:bookmarkStart w:name="ua1f91816" w:id="232"/>
    <w:p>
      <w:pPr>
        <w:spacing w:after="50" w:line="360" w:lineRule="auto" w:beforeLines="100"/>
        <w:ind w:left="0"/>
        <w:jc w:val="left"/>
      </w:pPr>
      <w:r>
        <w:rPr>
          <w:rFonts w:ascii="宋体" w:hAnsi="Times New Roman" w:eastAsia="宋体"/>
          <w:b w:val="false"/>
          <w:i w:val="false"/>
          <w:color w:val="000000"/>
          <w:sz w:val="22"/>
        </w:rPr>
        <w:t>ascii_download_enable=YES</w:t>
      </w:r>
    </w:p>
    <w:bookmarkEnd w:id="232"/>
    <w:bookmarkStart w:name="uf3ac35f2" w:id="233"/>
    <w:bookmarkEnd w:id="233"/>
    <w:bookmarkStart w:name="u10f56866" w:id="234"/>
    <w:p>
      <w:pPr>
        <w:spacing w:after="50" w:line="360" w:lineRule="auto" w:beforeLines="100"/>
        <w:ind w:left="0"/>
        <w:jc w:val="left"/>
      </w:pPr>
      <w:r>
        <w:rPr>
          <w:rFonts w:ascii="宋体" w:hAnsi="Times New Roman" w:eastAsia="宋体"/>
          <w:b w:val="false"/>
          <w:i w:val="false"/>
          <w:color w:val="000000"/>
          <w:sz w:val="22"/>
        </w:rPr>
        <w:t>#这个选项必须指定一个空的数据夹且任何登入者都不能有写入的权限，当vsftpd 不需要file system 的权限时，就会将使用者限制在此数据夹中。默认值为/usr/share/empty</w:t>
      </w:r>
    </w:p>
    <w:bookmarkEnd w:id="234"/>
    <w:bookmarkStart w:name="uedd151a4" w:id="235"/>
    <w:p>
      <w:pPr>
        <w:spacing w:after="50" w:line="360" w:lineRule="auto" w:beforeLines="100"/>
        <w:ind w:left="0"/>
        <w:jc w:val="left"/>
      </w:pPr>
      <w:r>
        <w:rPr>
          <w:rFonts w:ascii="宋体" w:hAnsi="Times New Roman" w:eastAsia="宋体"/>
          <w:b w:val="false"/>
          <w:i w:val="false"/>
          <w:color w:val="000000"/>
          <w:sz w:val="22"/>
        </w:rPr>
        <w:t>secure_chroot_dir=/usr/share/empty</w:t>
      </w:r>
    </w:p>
    <w:bookmarkEnd w:id="235"/>
    <w:bookmarkStart w:name="u41eb7dfd" w:id="236"/>
    <w:bookmarkEnd w:id="236"/>
    <w:bookmarkStart w:name="u80c45ff2" w:id="237"/>
    <w:p>
      <w:pPr>
        <w:spacing w:after="50" w:line="360" w:lineRule="auto" w:beforeLines="100"/>
        <w:ind w:left="0"/>
        <w:jc w:val="left"/>
      </w:pPr>
      <w:r>
        <w:rPr>
          <w:rFonts w:ascii="宋体" w:hAnsi="Times New Roman" w:eastAsia="宋体"/>
          <w:b w:val="false"/>
          <w:i w:val="false"/>
          <w:color w:val="000000"/>
          <w:sz w:val="22"/>
        </w:rPr>
        <w:t>############################### 超时设置 ###############################</w:t>
      </w:r>
    </w:p>
    <w:bookmarkEnd w:id="237"/>
    <w:bookmarkStart w:name="u54b1f139" w:id="238"/>
    <w:p>
      <w:pPr>
        <w:spacing w:after="50" w:line="360" w:lineRule="auto" w:beforeLines="100"/>
        <w:ind w:left="0"/>
        <w:jc w:val="left"/>
      </w:pPr>
      <w:r>
        <w:rPr>
          <w:rFonts w:ascii="宋体" w:hAnsi="Times New Roman" w:eastAsia="宋体"/>
          <w:b w:val="false"/>
          <w:i w:val="false"/>
          <w:color w:val="000000"/>
          <w:sz w:val="22"/>
        </w:rPr>
        <w:t>#空闲连接超时</w:t>
      </w:r>
    </w:p>
    <w:bookmarkEnd w:id="238"/>
    <w:bookmarkStart w:name="ud7f73786" w:id="239"/>
    <w:p>
      <w:pPr>
        <w:spacing w:after="50" w:line="360" w:lineRule="auto" w:beforeLines="100"/>
        <w:ind w:left="0"/>
        <w:jc w:val="left"/>
      </w:pPr>
      <w:r>
        <w:rPr>
          <w:rFonts w:ascii="宋体" w:hAnsi="Times New Roman" w:eastAsia="宋体"/>
          <w:b w:val="false"/>
          <w:i w:val="false"/>
          <w:color w:val="000000"/>
          <w:sz w:val="22"/>
        </w:rPr>
        <w:t>idle_session_timeout=600</w:t>
      </w:r>
    </w:p>
    <w:bookmarkEnd w:id="239"/>
    <w:bookmarkStart w:name="u4119ea48" w:id="240"/>
    <w:bookmarkEnd w:id="240"/>
    <w:bookmarkStart w:name="ufd7c05a4" w:id="241"/>
    <w:p>
      <w:pPr>
        <w:spacing w:after="50" w:line="360" w:lineRule="auto" w:beforeLines="100"/>
        <w:ind w:left="0"/>
        <w:jc w:val="left"/>
      </w:pPr>
      <w:r>
        <w:rPr>
          <w:rFonts w:ascii="宋体" w:hAnsi="Times New Roman" w:eastAsia="宋体"/>
          <w:b w:val="false"/>
          <w:i w:val="false"/>
          <w:color w:val="000000"/>
          <w:sz w:val="22"/>
        </w:rPr>
        <w:t>#数据传输超时</w:t>
      </w:r>
    </w:p>
    <w:bookmarkEnd w:id="241"/>
    <w:bookmarkStart w:name="uadc3f4de" w:id="242"/>
    <w:p>
      <w:pPr>
        <w:spacing w:after="50" w:line="360" w:lineRule="auto" w:beforeLines="100"/>
        <w:ind w:left="0"/>
        <w:jc w:val="left"/>
      </w:pPr>
      <w:r>
        <w:rPr>
          <w:rFonts w:ascii="宋体" w:hAnsi="Times New Roman" w:eastAsia="宋体"/>
          <w:b w:val="false"/>
          <w:i w:val="false"/>
          <w:color w:val="000000"/>
          <w:sz w:val="22"/>
        </w:rPr>
        <w:t>data_connection_timeout=120</w:t>
      </w:r>
    </w:p>
    <w:bookmarkEnd w:id="242"/>
    <w:bookmarkStart w:name="udc665a0e" w:id="243"/>
    <w:bookmarkEnd w:id="243"/>
    <w:bookmarkStart w:name="u678490a0" w:id="244"/>
    <w:p>
      <w:pPr>
        <w:spacing w:after="50" w:line="360" w:lineRule="auto" w:beforeLines="100"/>
        <w:ind w:left="0"/>
        <w:jc w:val="left"/>
      </w:pPr>
      <w:r>
        <w:rPr>
          <w:rFonts w:ascii="宋体" w:hAnsi="Times New Roman" w:eastAsia="宋体"/>
          <w:b w:val="false"/>
          <w:i w:val="false"/>
          <w:color w:val="000000"/>
          <w:sz w:val="22"/>
        </w:rPr>
        <w:t>#P***S请求超时</w:t>
      </w:r>
    </w:p>
    <w:bookmarkEnd w:id="244"/>
    <w:bookmarkStart w:name="u6d4b4989" w:id="245"/>
    <w:p>
      <w:pPr>
        <w:spacing w:after="50" w:line="360" w:lineRule="auto" w:beforeLines="100"/>
        <w:ind w:left="0"/>
        <w:jc w:val="left"/>
      </w:pPr>
      <w:r>
        <w:rPr>
          <w:rFonts w:ascii="宋体" w:hAnsi="Times New Roman" w:eastAsia="宋体"/>
          <w:b w:val="false"/>
          <w:i w:val="false"/>
          <w:color w:val="000000"/>
          <w:sz w:val="22"/>
        </w:rPr>
        <w:t>ACCEPT_TIMEOUT=60</w:t>
      </w:r>
    </w:p>
    <w:bookmarkEnd w:id="245"/>
    <w:bookmarkStart w:name="u8c3faf94" w:id="246"/>
    <w:bookmarkEnd w:id="246"/>
    <w:bookmarkStart w:name="ue1f8be54" w:id="247"/>
    <w:p>
      <w:pPr>
        <w:spacing w:after="50" w:line="360" w:lineRule="auto" w:beforeLines="100"/>
        <w:ind w:left="0"/>
        <w:jc w:val="left"/>
      </w:pPr>
      <w:r>
        <w:rPr>
          <w:rFonts w:ascii="宋体" w:hAnsi="Times New Roman" w:eastAsia="宋体"/>
          <w:b w:val="false"/>
          <w:i w:val="false"/>
          <w:color w:val="000000"/>
          <w:sz w:val="22"/>
        </w:rPr>
        <w:t>#PROT模式连接超时</w:t>
      </w:r>
    </w:p>
    <w:bookmarkEnd w:id="247"/>
    <w:bookmarkStart w:name="u7ad024e5" w:id="248"/>
    <w:p>
      <w:pPr>
        <w:spacing w:after="50" w:line="360" w:lineRule="auto" w:beforeLines="100"/>
        <w:ind w:left="0"/>
        <w:jc w:val="left"/>
      </w:pPr>
      <w:r>
        <w:rPr>
          <w:rFonts w:ascii="宋体" w:hAnsi="Times New Roman" w:eastAsia="宋体"/>
          <w:b w:val="false"/>
          <w:i w:val="false"/>
          <w:color w:val="000000"/>
          <w:sz w:val="22"/>
        </w:rPr>
        <w:t>connect_timeout=60</w:t>
      </w:r>
    </w:p>
    <w:bookmarkEnd w:id="248"/>
    <w:bookmarkStart w:name="ua04a4989" w:id="249"/>
    <w:bookmarkEnd w:id="249"/>
    <w:bookmarkStart w:name="u780696fc" w:id="250"/>
    <w:p>
      <w:pPr>
        <w:spacing w:after="50" w:line="360" w:lineRule="auto" w:beforeLines="100"/>
        <w:ind w:left="0"/>
        <w:jc w:val="left"/>
      </w:pPr>
      <w:r>
        <w:rPr>
          <w:rFonts w:ascii="宋体" w:hAnsi="Times New Roman" w:eastAsia="宋体"/>
          <w:b w:val="false"/>
          <w:i w:val="false"/>
          <w:color w:val="000000"/>
          <w:sz w:val="22"/>
        </w:rPr>
        <w:t>############################### 服务器功能选项 #############################</w:t>
      </w:r>
    </w:p>
    <w:bookmarkEnd w:id="250"/>
    <w:bookmarkStart w:name="uf781b973" w:id="251"/>
    <w:p>
      <w:pPr>
        <w:spacing w:after="50" w:line="360" w:lineRule="auto" w:beforeLines="100"/>
        <w:ind w:left="0"/>
        <w:jc w:val="left"/>
      </w:pPr>
      <w:r>
        <w:rPr>
          <w:rFonts w:ascii="宋体" w:hAnsi="Times New Roman" w:eastAsia="宋体"/>
          <w:b w:val="false"/>
          <w:i w:val="false"/>
          <w:color w:val="000000"/>
          <w:sz w:val="22"/>
        </w:rPr>
        <w:t>#开启日记功能</w:t>
      </w:r>
    </w:p>
    <w:bookmarkEnd w:id="251"/>
    <w:bookmarkStart w:name="u41cd5115" w:id="252"/>
    <w:p>
      <w:pPr>
        <w:spacing w:after="50" w:line="360" w:lineRule="auto" w:beforeLines="100"/>
        <w:ind w:left="0"/>
        <w:jc w:val="left"/>
      </w:pPr>
      <w:r>
        <w:rPr>
          <w:rFonts w:ascii="宋体" w:hAnsi="Times New Roman" w:eastAsia="宋体"/>
          <w:b w:val="false"/>
          <w:i w:val="false"/>
          <w:color w:val="000000"/>
          <w:sz w:val="22"/>
        </w:rPr>
        <w:t>xferlog_enable=YES</w:t>
      </w:r>
    </w:p>
    <w:bookmarkEnd w:id="252"/>
    <w:bookmarkStart w:name="u747e3d8a" w:id="253"/>
    <w:bookmarkEnd w:id="253"/>
    <w:bookmarkStart w:name="ubf022080" w:id="254"/>
    <w:p>
      <w:pPr>
        <w:spacing w:after="50" w:line="360" w:lineRule="auto" w:beforeLines="100"/>
        <w:ind w:left="0"/>
        <w:jc w:val="left"/>
      </w:pPr>
      <w:r>
        <w:rPr>
          <w:rFonts w:ascii="宋体" w:hAnsi="Times New Roman" w:eastAsia="宋体"/>
          <w:b w:val="false"/>
          <w:i w:val="false"/>
          <w:color w:val="000000"/>
          <w:sz w:val="22"/>
        </w:rPr>
        <w:t>#使用标准格式</w:t>
      </w:r>
    </w:p>
    <w:bookmarkEnd w:id="254"/>
    <w:bookmarkStart w:name="uccd1933f" w:id="255"/>
    <w:p>
      <w:pPr>
        <w:spacing w:after="50" w:line="360" w:lineRule="auto" w:beforeLines="100"/>
        <w:ind w:left="0"/>
        <w:jc w:val="left"/>
      </w:pPr>
      <w:r>
        <w:rPr>
          <w:rFonts w:ascii="宋体" w:hAnsi="Times New Roman" w:eastAsia="宋体"/>
          <w:b w:val="false"/>
          <w:i w:val="false"/>
          <w:color w:val="000000"/>
          <w:sz w:val="22"/>
        </w:rPr>
        <w:t>xferlog_std_format=YES</w:t>
      </w:r>
    </w:p>
    <w:bookmarkEnd w:id="255"/>
    <w:bookmarkStart w:name="uf4f77816" w:id="256"/>
    <w:bookmarkEnd w:id="256"/>
    <w:bookmarkStart w:name="udd084cd0" w:id="257"/>
    <w:p>
      <w:pPr>
        <w:spacing w:after="50" w:line="360" w:lineRule="auto" w:beforeLines="100"/>
        <w:ind w:left="0"/>
        <w:jc w:val="left"/>
      </w:pPr>
      <w:r>
        <w:rPr>
          <w:rFonts w:ascii="宋体" w:hAnsi="Times New Roman" w:eastAsia="宋体"/>
          <w:b w:val="false"/>
          <w:i w:val="false"/>
          <w:color w:val="000000"/>
          <w:sz w:val="22"/>
        </w:rPr>
        <w:t>#当xferlog_std_format关闭且本选项开启时,记录所有ftp请求和回复,当调试比较有用.</w:t>
      </w:r>
    </w:p>
    <w:bookmarkEnd w:id="257"/>
    <w:bookmarkStart w:name="u88067297" w:id="258"/>
    <w:p>
      <w:pPr>
        <w:spacing w:after="50" w:line="360" w:lineRule="auto" w:beforeLines="100"/>
        <w:ind w:left="0"/>
        <w:jc w:val="left"/>
      </w:pPr>
      <w:r>
        <w:rPr>
          <w:rFonts w:ascii="宋体" w:hAnsi="Times New Roman" w:eastAsia="宋体"/>
          <w:b w:val="false"/>
          <w:i w:val="false"/>
          <w:color w:val="000000"/>
          <w:sz w:val="22"/>
        </w:rPr>
        <w:t>#log_ftp_protocol=NO</w:t>
      </w:r>
    </w:p>
    <w:bookmarkEnd w:id="258"/>
    <w:bookmarkStart w:name="u6afc6dbd" w:id="259"/>
    <w:bookmarkEnd w:id="259"/>
    <w:bookmarkStart w:name="u49472cdd" w:id="260"/>
    <w:p>
      <w:pPr>
        <w:spacing w:after="50" w:line="360" w:lineRule="auto" w:beforeLines="100"/>
        <w:ind w:left="0"/>
        <w:jc w:val="left"/>
      </w:pPr>
      <w:r>
        <w:rPr>
          <w:rFonts w:ascii="宋体" w:hAnsi="Times New Roman" w:eastAsia="宋体"/>
          <w:b w:val="false"/>
          <w:i w:val="false"/>
          <w:color w:val="000000"/>
          <w:sz w:val="22"/>
        </w:rPr>
        <w:t>#允许使用pasv模式</w:t>
      </w:r>
    </w:p>
    <w:bookmarkEnd w:id="260"/>
    <w:bookmarkStart w:name="u1e199759" w:id="261"/>
    <w:p>
      <w:pPr>
        <w:spacing w:after="50" w:line="360" w:lineRule="auto" w:beforeLines="100"/>
        <w:ind w:left="0"/>
        <w:jc w:val="left"/>
      </w:pPr>
      <w:r>
        <w:rPr>
          <w:rFonts w:ascii="宋体" w:hAnsi="Times New Roman" w:eastAsia="宋体"/>
          <w:b w:val="false"/>
          <w:i w:val="false"/>
          <w:color w:val="000000"/>
          <w:sz w:val="22"/>
        </w:rPr>
        <w:t>pasv_enable=YES</w:t>
      </w:r>
    </w:p>
    <w:bookmarkEnd w:id="261"/>
    <w:bookmarkStart w:name="u7fa39110" w:id="262"/>
    <w:bookmarkEnd w:id="262"/>
    <w:bookmarkStart w:name="uf7c4cc27" w:id="263"/>
    <w:p>
      <w:pPr>
        <w:spacing w:after="50" w:line="360" w:lineRule="auto" w:beforeLines="100"/>
        <w:ind w:left="0"/>
        <w:jc w:val="left"/>
      </w:pPr>
      <w:r>
        <w:rPr>
          <w:rFonts w:ascii="宋体" w:hAnsi="Times New Roman" w:eastAsia="宋体"/>
          <w:b w:val="false"/>
          <w:i w:val="false"/>
          <w:color w:val="000000"/>
          <w:sz w:val="22"/>
        </w:rPr>
        <w:t>#关闭安全检查,小心呀.</w:t>
      </w:r>
    </w:p>
    <w:bookmarkEnd w:id="263"/>
    <w:bookmarkStart w:name="ua0bb3315" w:id="264"/>
    <w:p>
      <w:pPr>
        <w:spacing w:after="50" w:line="360" w:lineRule="auto" w:beforeLines="100"/>
        <w:ind w:left="0"/>
        <w:jc w:val="left"/>
      </w:pPr>
      <w:r>
        <w:rPr>
          <w:rFonts w:ascii="宋体" w:hAnsi="Times New Roman" w:eastAsia="宋体"/>
          <w:b w:val="false"/>
          <w:i w:val="false"/>
          <w:color w:val="000000"/>
          <w:sz w:val="22"/>
        </w:rPr>
        <w:t>#pasv_promiscuous=NO</w:t>
      </w:r>
    </w:p>
    <w:bookmarkEnd w:id="264"/>
    <w:bookmarkStart w:name="u712ee846" w:id="265"/>
    <w:bookmarkEnd w:id="265"/>
    <w:bookmarkStart w:name="u36d58f3b" w:id="266"/>
    <w:p>
      <w:pPr>
        <w:spacing w:after="50" w:line="360" w:lineRule="auto" w:beforeLines="100"/>
        <w:ind w:left="0"/>
        <w:jc w:val="left"/>
      </w:pPr>
      <w:r>
        <w:rPr>
          <w:rFonts w:ascii="宋体" w:hAnsi="Times New Roman" w:eastAsia="宋体"/>
          <w:b w:val="false"/>
          <w:i w:val="false"/>
          <w:color w:val="000000"/>
          <w:sz w:val="22"/>
        </w:rPr>
        <w:t>#允许使用port模式</w:t>
      </w:r>
    </w:p>
    <w:bookmarkEnd w:id="266"/>
    <w:bookmarkStart w:name="u9197e6e5" w:id="267"/>
    <w:p>
      <w:pPr>
        <w:spacing w:after="50" w:line="360" w:lineRule="auto" w:beforeLines="100"/>
        <w:ind w:left="0"/>
        <w:jc w:val="left"/>
      </w:pPr>
      <w:r>
        <w:rPr>
          <w:rFonts w:ascii="宋体" w:hAnsi="Times New Roman" w:eastAsia="宋体"/>
          <w:b w:val="false"/>
          <w:i w:val="false"/>
          <w:color w:val="000000"/>
          <w:sz w:val="22"/>
        </w:rPr>
        <w:t>#port_enable=YES</w:t>
      </w:r>
    </w:p>
    <w:bookmarkEnd w:id="267"/>
    <w:bookmarkStart w:name="u298c742a" w:id="268"/>
    <w:bookmarkEnd w:id="268"/>
    <w:bookmarkStart w:name="u46922d1e" w:id="269"/>
    <w:p>
      <w:pPr>
        <w:spacing w:after="50" w:line="360" w:lineRule="auto" w:beforeLines="100"/>
        <w:ind w:left="0"/>
        <w:jc w:val="left"/>
      </w:pPr>
      <w:r>
        <w:rPr>
          <w:rFonts w:ascii="宋体" w:hAnsi="Times New Roman" w:eastAsia="宋体"/>
          <w:b w:val="false"/>
          <w:i w:val="false"/>
          <w:color w:val="000000"/>
          <w:sz w:val="22"/>
        </w:rPr>
        <w:t>#关闭安全检查</w:t>
      </w:r>
    </w:p>
    <w:bookmarkEnd w:id="269"/>
    <w:bookmarkStart w:name="u6eda35c6" w:id="270"/>
    <w:p>
      <w:pPr>
        <w:spacing w:after="50" w:line="360" w:lineRule="auto" w:beforeLines="100"/>
        <w:ind w:left="0"/>
        <w:jc w:val="left"/>
      </w:pPr>
      <w:r>
        <w:rPr>
          <w:rFonts w:ascii="宋体" w:hAnsi="Times New Roman" w:eastAsia="宋体"/>
          <w:b w:val="false"/>
          <w:i w:val="false"/>
          <w:color w:val="000000"/>
          <w:sz w:val="22"/>
        </w:rPr>
        <w:t>#prot_promiscuous</w:t>
      </w:r>
    </w:p>
    <w:bookmarkEnd w:id="270"/>
    <w:bookmarkStart w:name="u998af89c" w:id="271"/>
    <w:bookmarkEnd w:id="271"/>
    <w:bookmarkStart w:name="ua9b0b788" w:id="272"/>
    <w:p>
      <w:pPr>
        <w:spacing w:after="50" w:line="360" w:lineRule="auto" w:beforeLines="100"/>
        <w:ind w:left="0"/>
        <w:jc w:val="left"/>
      </w:pPr>
      <w:r>
        <w:rPr>
          <w:rFonts w:ascii="宋体" w:hAnsi="Times New Roman" w:eastAsia="宋体"/>
          <w:b w:val="false"/>
          <w:i w:val="false"/>
          <w:color w:val="000000"/>
          <w:sz w:val="22"/>
        </w:rPr>
        <w:t>#开启tcp_wrappers支持</w:t>
      </w:r>
    </w:p>
    <w:bookmarkEnd w:id="272"/>
    <w:bookmarkStart w:name="ue39b0372" w:id="273"/>
    <w:p>
      <w:pPr>
        <w:spacing w:after="50" w:line="360" w:lineRule="auto" w:beforeLines="100"/>
        <w:ind w:left="0"/>
        <w:jc w:val="left"/>
      </w:pPr>
      <w:r>
        <w:rPr>
          <w:rFonts w:ascii="宋体" w:hAnsi="Times New Roman" w:eastAsia="宋体"/>
          <w:b w:val="false"/>
          <w:i w:val="false"/>
          <w:color w:val="000000"/>
          <w:sz w:val="22"/>
        </w:rPr>
        <w:t>tcp_wrappers=YES</w:t>
      </w:r>
    </w:p>
    <w:bookmarkEnd w:id="273"/>
    <w:bookmarkStart w:name="u447fec91" w:id="274"/>
    <w:bookmarkEnd w:id="274"/>
    <w:bookmarkStart w:name="ufaa2b68b" w:id="275"/>
    <w:p>
      <w:pPr>
        <w:spacing w:after="50" w:line="360" w:lineRule="auto" w:beforeLines="100"/>
        <w:ind w:left="0"/>
        <w:jc w:val="left"/>
      </w:pPr>
      <w:r>
        <w:rPr>
          <w:rFonts w:ascii="宋体" w:hAnsi="Times New Roman" w:eastAsia="宋体"/>
          <w:b w:val="false"/>
          <w:i w:val="false"/>
          <w:color w:val="000000"/>
          <w:sz w:val="22"/>
        </w:rPr>
        <w:t>#定义PAM 所使用的名称，预设为vsftpd。</w:t>
      </w:r>
    </w:p>
    <w:bookmarkEnd w:id="275"/>
    <w:bookmarkStart w:name="u023b28fe" w:id="276"/>
    <w:p>
      <w:pPr>
        <w:spacing w:after="50" w:line="360" w:lineRule="auto" w:beforeLines="100"/>
        <w:ind w:left="0"/>
        <w:jc w:val="left"/>
      </w:pPr>
      <w:r>
        <w:rPr>
          <w:rFonts w:ascii="宋体" w:hAnsi="Times New Roman" w:eastAsia="宋体"/>
          <w:b w:val="false"/>
          <w:i w:val="false"/>
          <w:color w:val="000000"/>
          <w:sz w:val="22"/>
        </w:rPr>
        <w:t>pam_service_name=vsftpd</w:t>
      </w:r>
    </w:p>
    <w:bookmarkEnd w:id="276"/>
    <w:bookmarkStart w:name="ud9cf424d" w:id="277"/>
    <w:bookmarkEnd w:id="277"/>
    <w:bookmarkStart w:name="ub0162a28" w:id="278"/>
    <w:p>
      <w:pPr>
        <w:spacing w:after="50" w:line="360" w:lineRule="auto" w:beforeLines="100"/>
        <w:ind w:left="0"/>
        <w:jc w:val="left"/>
      </w:pPr>
      <w:r>
        <w:rPr>
          <w:rFonts w:ascii="宋体" w:hAnsi="Times New Roman" w:eastAsia="宋体"/>
          <w:b w:val="false"/>
          <w:i w:val="false"/>
          <w:color w:val="000000"/>
          <w:sz w:val="22"/>
        </w:rPr>
        <w:t>#当服务器运行于最底层时使用的用户名</w:t>
      </w:r>
    </w:p>
    <w:bookmarkEnd w:id="278"/>
    <w:bookmarkStart w:name="uf552a5d3" w:id="279"/>
    <w:p>
      <w:pPr>
        <w:spacing w:after="50" w:line="360" w:lineRule="auto" w:beforeLines="100"/>
        <w:ind w:left="0"/>
        <w:jc w:val="left"/>
      </w:pPr>
      <w:r>
        <w:rPr>
          <w:rFonts w:ascii="宋体" w:hAnsi="Times New Roman" w:eastAsia="宋体"/>
          <w:b w:val="false"/>
          <w:i w:val="false"/>
          <w:color w:val="000000"/>
          <w:sz w:val="22"/>
        </w:rPr>
        <w:t>nopriv_user=nobody</w:t>
      </w:r>
    </w:p>
    <w:bookmarkEnd w:id="279"/>
    <w:bookmarkStart w:name="u969a1907" w:id="280"/>
    <w:bookmarkEnd w:id="280"/>
    <w:bookmarkStart w:name="ufbd5221e" w:id="281"/>
    <w:p>
      <w:pPr>
        <w:spacing w:after="50" w:line="360" w:lineRule="auto" w:beforeLines="100"/>
        <w:ind w:left="0"/>
        <w:jc w:val="left"/>
      </w:pPr>
      <w:r>
        <w:rPr>
          <w:rFonts w:ascii="宋体" w:hAnsi="Times New Roman" w:eastAsia="宋体"/>
          <w:b w:val="false"/>
          <w:i w:val="false"/>
          <w:color w:val="000000"/>
          <w:sz w:val="22"/>
        </w:rPr>
        <w:t>#使vsftpd在pasv命令回复时跳转到指定的IP地址.(服务器联接跳转?)</w:t>
      </w:r>
    </w:p>
    <w:bookmarkEnd w:id="281"/>
    <w:bookmarkStart w:name="uf4195bd2" w:id="282"/>
    <w:p>
      <w:pPr>
        <w:spacing w:after="50" w:line="360" w:lineRule="auto" w:beforeLines="100"/>
        <w:ind w:left="0"/>
        <w:jc w:val="left"/>
      </w:pPr>
      <w:r>
        <w:rPr>
          <w:rFonts w:ascii="宋体" w:hAnsi="Times New Roman" w:eastAsia="宋体"/>
          <w:b w:val="false"/>
          <w:i w:val="false"/>
          <w:color w:val="000000"/>
          <w:sz w:val="22"/>
        </w:rPr>
        <w:t>pasv_address=(none)</w:t>
      </w:r>
    </w:p>
    <w:bookmarkEnd w:id="282"/>
    <w:bookmarkStart w:name="u52c95c61" w:id="283"/>
    <w:bookmarkEnd w:id="283"/>
    <w:bookmarkStart w:name="ue49a08e2" w:id="284"/>
    <w:p>
      <w:pPr>
        <w:spacing w:after="50" w:line="360" w:lineRule="auto" w:beforeLines="100"/>
        <w:ind w:left="0"/>
        <w:jc w:val="left"/>
      </w:pPr>
      <w:r>
        <w:rPr>
          <w:rFonts w:ascii="宋体" w:hAnsi="Times New Roman" w:eastAsia="宋体"/>
          <w:b w:val="false"/>
          <w:i w:val="false"/>
          <w:color w:val="000000"/>
          <w:sz w:val="22"/>
        </w:rPr>
        <w:t>########################### 服务器性能选项 ###########################</w:t>
      </w:r>
    </w:p>
    <w:bookmarkEnd w:id="284"/>
    <w:bookmarkStart w:name="uc3303ef3" w:id="285"/>
    <w:p>
      <w:pPr>
        <w:spacing w:after="50" w:line="360" w:lineRule="auto" w:beforeLines="100"/>
        <w:ind w:left="0"/>
        <w:jc w:val="left"/>
      </w:pPr>
      <w:r>
        <w:rPr>
          <w:rFonts w:ascii="宋体" w:hAnsi="Times New Roman" w:eastAsia="宋体"/>
          <w:b w:val="false"/>
          <w:i w:val="false"/>
          <w:color w:val="000000"/>
          <w:sz w:val="22"/>
        </w:rPr>
        <w:t>#是否能使用ls -R命令以防止浪费大量的服务器资源。是否允许递归查询。默认为关闭，以防止远程用户造成过量的I/O</w:t>
      </w:r>
    </w:p>
    <w:bookmarkEnd w:id="285"/>
    <w:bookmarkStart w:name="u2be82c85" w:id="286"/>
    <w:p>
      <w:pPr>
        <w:spacing w:after="50" w:line="360" w:lineRule="auto" w:beforeLines="100"/>
        <w:ind w:left="0"/>
        <w:jc w:val="left"/>
      </w:pPr>
      <w:r>
        <w:rPr>
          <w:rFonts w:ascii="宋体" w:hAnsi="Times New Roman" w:eastAsia="宋体"/>
          <w:b w:val="false"/>
          <w:i w:val="false"/>
          <w:color w:val="000000"/>
          <w:sz w:val="22"/>
        </w:rPr>
        <w:t>ls_recurse_enable=YES</w:t>
      </w:r>
    </w:p>
    <w:bookmarkEnd w:id="286"/>
    <w:bookmarkStart w:name="u3f3d4164" w:id="287"/>
    <w:bookmarkEnd w:id="287"/>
    <w:bookmarkStart w:name="ua2f59be7" w:id="288"/>
    <w:p>
      <w:pPr>
        <w:spacing w:after="50" w:line="360" w:lineRule="auto" w:beforeLines="100"/>
        <w:ind w:left="0"/>
        <w:jc w:val="left"/>
      </w:pPr>
      <w:r>
        <w:rPr>
          <w:rFonts w:ascii="宋体" w:hAnsi="Times New Roman" w:eastAsia="宋体"/>
          <w:b w:val="false"/>
          <w:i w:val="false"/>
          <w:color w:val="000000"/>
          <w:sz w:val="22"/>
        </w:rPr>
        <w:t>#是否使用单进程模式。这个设定项目比较危险一点～当设定为YES时，表示每个建立的连线都会拥有一支process在负责，可以增加vsftpd的效能。</w:t>
      </w:r>
    </w:p>
    <w:bookmarkEnd w:id="288"/>
    <w:bookmarkStart w:name="ude064ce4" w:id="289"/>
    <w:p>
      <w:pPr>
        <w:spacing w:after="50" w:line="360" w:lineRule="auto" w:beforeLines="100"/>
        <w:ind w:left="0"/>
        <w:jc w:val="left"/>
      </w:pPr>
      <w:r>
        <w:rPr>
          <w:rFonts w:ascii="宋体" w:hAnsi="Times New Roman" w:eastAsia="宋体"/>
          <w:b w:val="false"/>
          <w:i w:val="false"/>
          <w:color w:val="000000"/>
          <w:sz w:val="22"/>
        </w:rPr>
        <w:t>#不过，除非您的系统比较安全，而且硬体配备比较高，否则容易耗尽系统资源喔！一般建议设定为NO的啦！</w:t>
      </w:r>
    </w:p>
    <w:bookmarkEnd w:id="289"/>
    <w:bookmarkStart w:name="ubeed5d54" w:id="290"/>
    <w:p>
      <w:pPr>
        <w:spacing w:after="50" w:line="360" w:lineRule="auto" w:beforeLines="100"/>
        <w:ind w:left="0"/>
        <w:jc w:val="left"/>
      </w:pPr>
      <w:r>
        <w:rPr>
          <w:rFonts w:ascii="宋体" w:hAnsi="Times New Roman" w:eastAsia="宋体"/>
          <w:b w:val="false"/>
          <w:i w:val="false"/>
          <w:color w:val="000000"/>
          <w:sz w:val="22"/>
        </w:rPr>
        <w:t>one_process_model=NO</w:t>
      </w:r>
    </w:p>
    <w:bookmarkEnd w:id="290"/>
    <w:bookmarkStart w:name="uf5b18b6c" w:id="291"/>
    <w:bookmarkEnd w:id="291"/>
    <w:bookmarkStart w:name="u12c03d91" w:id="292"/>
    <w:p>
      <w:pPr>
        <w:spacing w:after="50" w:line="360" w:lineRule="auto" w:beforeLines="100"/>
        <w:ind w:left="0"/>
        <w:jc w:val="left"/>
      </w:pPr>
      <w:r>
        <w:rPr>
          <w:rFonts w:ascii="宋体" w:hAnsi="Times New Roman" w:eastAsia="宋体"/>
          <w:b w:val="false"/>
          <w:i w:val="false"/>
          <w:color w:val="000000"/>
          <w:sz w:val="22"/>
        </w:rPr>
        <w:t>#绑定到listen_port指定的端口,既然都绑定了也就是每时都开着的,就是那个什么standalone模式</w:t>
      </w:r>
    </w:p>
    <w:bookmarkEnd w:id="292"/>
    <w:bookmarkStart w:name="ud97952cb" w:id="293"/>
    <w:p>
      <w:pPr>
        <w:spacing w:after="50" w:line="360" w:lineRule="auto" w:beforeLines="100"/>
        <w:ind w:left="0"/>
        <w:jc w:val="left"/>
      </w:pPr>
      <w:r>
        <w:rPr>
          <w:rFonts w:ascii="宋体" w:hAnsi="Times New Roman" w:eastAsia="宋体"/>
          <w:b w:val="false"/>
          <w:i w:val="false"/>
          <w:color w:val="000000"/>
          <w:sz w:val="22"/>
        </w:rPr>
        <w:t>listen=YES</w:t>
      </w:r>
    </w:p>
    <w:bookmarkEnd w:id="293"/>
    <w:bookmarkStart w:name="ue4c8c76a" w:id="294"/>
    <w:bookmarkEnd w:id="294"/>
    <w:bookmarkStart w:name="u9d4fd103" w:id="295"/>
    <w:p>
      <w:pPr>
        <w:spacing w:after="50" w:line="360" w:lineRule="auto" w:beforeLines="100"/>
        <w:ind w:left="0"/>
        <w:jc w:val="left"/>
      </w:pPr>
      <w:r>
        <w:rPr>
          <w:rFonts w:ascii="宋体" w:hAnsi="Times New Roman" w:eastAsia="宋体"/>
          <w:b w:val="false"/>
          <w:i w:val="false"/>
          <w:color w:val="000000"/>
          <w:sz w:val="22"/>
        </w:rPr>
        <w:t>#当使用者登入后使用ls -al 之类的指令查询该档案的管理权时,预设会出现拥有者的UID,而不是该档案拥有者的名称。</w:t>
      </w:r>
    </w:p>
    <w:bookmarkEnd w:id="295"/>
    <w:bookmarkStart w:name="u1f044f3d" w:id="296"/>
    <w:p>
      <w:pPr>
        <w:spacing w:after="50" w:line="360" w:lineRule="auto" w:beforeLines="100"/>
        <w:ind w:left="0"/>
        <w:jc w:val="left"/>
      </w:pPr>
      <w:r>
        <w:rPr>
          <w:rFonts w:ascii="宋体" w:hAnsi="Times New Roman" w:eastAsia="宋体"/>
          <w:b w:val="false"/>
          <w:i w:val="false"/>
          <w:color w:val="000000"/>
          <w:sz w:val="22"/>
        </w:rPr>
        <w:t>#若是希望出现拥有者的名称,则将此功能开启。</w:t>
      </w:r>
    </w:p>
    <w:bookmarkEnd w:id="296"/>
    <w:bookmarkStart w:name="u28dbcd12" w:id="297"/>
    <w:p>
      <w:pPr>
        <w:spacing w:after="50" w:line="360" w:lineRule="auto" w:beforeLines="100"/>
        <w:ind w:left="0"/>
        <w:jc w:val="left"/>
      </w:pPr>
      <w:r>
        <w:rPr>
          <w:rFonts w:ascii="宋体" w:hAnsi="Times New Roman" w:eastAsia="宋体"/>
          <w:b w:val="false"/>
          <w:i w:val="false"/>
          <w:color w:val="000000"/>
          <w:sz w:val="22"/>
        </w:rPr>
        <w:t>text_userdb_names=NO</w:t>
      </w:r>
    </w:p>
    <w:bookmarkEnd w:id="297"/>
    <w:bookmarkStart w:name="u699d3efe" w:id="298"/>
    <w:bookmarkEnd w:id="298"/>
    <w:bookmarkStart w:name="uc2d1bcbe" w:id="299"/>
    <w:p>
      <w:pPr>
        <w:spacing w:after="50" w:line="360" w:lineRule="auto" w:beforeLines="100"/>
        <w:ind w:left="0"/>
        <w:jc w:val="left"/>
      </w:pPr>
      <w:r>
        <w:rPr>
          <w:rFonts w:ascii="宋体" w:hAnsi="Times New Roman" w:eastAsia="宋体"/>
          <w:b w:val="false"/>
          <w:i w:val="false"/>
          <w:color w:val="000000"/>
          <w:sz w:val="22"/>
        </w:rPr>
        <w:t>#显示目录清单时是用本地时间还是GMT时间,可以通过mdtm命令来达到一样的效果</w:t>
      </w:r>
    </w:p>
    <w:bookmarkEnd w:id="299"/>
    <w:bookmarkStart w:name="ubf695950" w:id="300"/>
    <w:p>
      <w:pPr>
        <w:spacing w:after="50" w:line="360" w:lineRule="auto" w:beforeLines="100"/>
        <w:ind w:left="0"/>
        <w:jc w:val="left"/>
      </w:pPr>
      <w:r>
        <w:rPr>
          <w:rFonts w:ascii="宋体" w:hAnsi="Times New Roman" w:eastAsia="宋体"/>
          <w:b w:val="false"/>
          <w:i w:val="false"/>
          <w:color w:val="000000"/>
          <w:sz w:val="22"/>
        </w:rPr>
        <w:t>use_localtime=NO</w:t>
      </w:r>
    </w:p>
    <w:bookmarkEnd w:id="300"/>
    <w:bookmarkStart w:name="u7cbe59bc" w:id="301"/>
    <w:bookmarkEnd w:id="301"/>
    <w:bookmarkStart w:name="uab7c08a5" w:id="302"/>
    <w:p>
      <w:pPr>
        <w:spacing w:after="50" w:line="360" w:lineRule="auto" w:beforeLines="100"/>
        <w:ind w:left="0"/>
        <w:jc w:val="left"/>
      </w:pPr>
      <w:r>
        <w:rPr>
          <w:rFonts w:ascii="宋体" w:hAnsi="Times New Roman" w:eastAsia="宋体"/>
          <w:b w:val="false"/>
          <w:i w:val="false"/>
          <w:color w:val="000000"/>
          <w:sz w:val="22"/>
        </w:rPr>
        <w:t>#测试平台优化</w:t>
      </w:r>
    </w:p>
    <w:bookmarkEnd w:id="302"/>
    <w:bookmarkStart w:name="uc7e1b770" w:id="303"/>
    <w:p>
      <w:pPr>
        <w:spacing w:after="50" w:line="360" w:lineRule="auto" w:beforeLines="100"/>
        <w:ind w:left="0"/>
        <w:jc w:val="left"/>
      </w:pPr>
      <w:r>
        <w:rPr>
          <w:rFonts w:ascii="宋体" w:hAnsi="Times New Roman" w:eastAsia="宋体"/>
          <w:b w:val="false"/>
          <w:i w:val="false"/>
          <w:color w:val="000000"/>
          <w:sz w:val="22"/>
        </w:rPr>
        <w:t xml:space="preserve">#use_sendfile=YES </w:t>
      </w:r>
    </w:p>
    <w:bookmarkEnd w:id="303"/>
    <w:bookmarkStart w:name="u00908650" w:id="304"/>
    <w:bookmarkEnd w:id="304"/>
    <w:bookmarkStart w:name="ue8789420" w:id="305"/>
    <w:p>
      <w:pPr>
        <w:spacing w:after="50" w:line="360" w:lineRule="auto" w:beforeLines="100"/>
        <w:ind w:left="0"/>
        <w:jc w:val="left"/>
      </w:pPr>
      <w:r>
        <w:rPr>
          <w:rFonts w:ascii="宋体" w:hAnsi="Times New Roman" w:eastAsia="宋体"/>
          <w:b w:val="false"/>
          <w:i w:val="false"/>
          <w:color w:val="000000"/>
          <w:sz w:val="22"/>
        </w:rPr>
        <w:t>########################### 信息类设置 ############################</w:t>
      </w:r>
    </w:p>
    <w:bookmarkEnd w:id="305"/>
    <w:bookmarkStart w:name="uf1c12e65" w:id="306"/>
    <w:p>
      <w:pPr>
        <w:spacing w:after="50" w:line="360" w:lineRule="auto" w:beforeLines="100"/>
        <w:ind w:left="0"/>
        <w:jc w:val="left"/>
      </w:pPr>
      <w:r>
        <w:rPr>
          <w:rFonts w:ascii="宋体" w:hAnsi="Times New Roman" w:eastAsia="宋体"/>
          <w:b w:val="false"/>
          <w:i w:val="false"/>
          <w:color w:val="000000"/>
          <w:sz w:val="22"/>
        </w:rPr>
        <w:t>login时显示欢迎信息.如果设置了banner_file则此设置无效</w:t>
      </w:r>
    </w:p>
    <w:bookmarkEnd w:id="306"/>
    <w:bookmarkStart w:name="u179bb1cb" w:id="307"/>
    <w:p>
      <w:pPr>
        <w:spacing w:after="50" w:line="360" w:lineRule="auto" w:beforeLines="100"/>
        <w:ind w:left="0"/>
        <w:jc w:val="left"/>
      </w:pPr>
      <w:r>
        <w:rPr>
          <w:rFonts w:ascii="宋体" w:hAnsi="Times New Roman" w:eastAsia="宋体"/>
          <w:b w:val="false"/>
          <w:i w:val="false"/>
          <w:color w:val="000000"/>
          <w:sz w:val="22"/>
        </w:rPr>
        <w:t>ftpd_banner="欢迎登录kevin的ftp服务"</w:t>
      </w:r>
    </w:p>
    <w:bookmarkEnd w:id="307"/>
    <w:bookmarkStart w:name="uece75d21" w:id="308"/>
    <w:bookmarkEnd w:id="308"/>
    <w:bookmarkStart w:name="u0fa17cf8" w:id="309"/>
    <w:p>
      <w:pPr>
        <w:spacing w:after="50" w:line="360" w:lineRule="auto" w:beforeLines="100"/>
        <w:ind w:left="0"/>
        <w:jc w:val="left"/>
      </w:pPr>
      <w:r>
        <w:rPr>
          <w:rFonts w:ascii="宋体" w:hAnsi="Times New Roman" w:eastAsia="宋体"/>
          <w:b w:val="false"/>
          <w:i w:val="false"/>
          <w:color w:val="000000"/>
          <w:sz w:val="22"/>
        </w:rPr>
        <w:t>#允许为目录配置显示信息,显示每个目录下面的message_file文件的内容</w:t>
      </w:r>
    </w:p>
    <w:bookmarkEnd w:id="309"/>
    <w:bookmarkStart w:name="uf0f75fbb" w:id="310"/>
    <w:p>
      <w:pPr>
        <w:spacing w:after="50" w:line="360" w:lineRule="auto" w:beforeLines="100"/>
        <w:ind w:left="0"/>
        <w:jc w:val="left"/>
      </w:pPr>
      <w:r>
        <w:rPr>
          <w:rFonts w:ascii="宋体" w:hAnsi="Times New Roman" w:eastAsia="宋体"/>
          <w:b w:val="false"/>
          <w:i w:val="false"/>
          <w:color w:val="000000"/>
          <w:sz w:val="22"/>
        </w:rPr>
        <w:t>dirmessage_enable=YES</w:t>
      </w:r>
    </w:p>
    <w:bookmarkEnd w:id="310"/>
    <w:bookmarkStart w:name="u8840c5c0" w:id="311"/>
    <w:bookmarkEnd w:id="311"/>
    <w:bookmarkStart w:name="uc7c54875" w:id="312"/>
    <w:p>
      <w:pPr>
        <w:spacing w:after="50" w:line="360" w:lineRule="auto" w:beforeLines="100"/>
        <w:ind w:left="0"/>
        <w:jc w:val="left"/>
      </w:pPr>
      <w:r>
        <w:rPr>
          <w:rFonts w:ascii="宋体" w:hAnsi="Times New Roman" w:eastAsia="宋体"/>
          <w:b w:val="false"/>
          <w:i w:val="false"/>
          <w:color w:val="000000"/>
          <w:sz w:val="22"/>
        </w:rPr>
        <w:t>#显示会话状态信息</w:t>
      </w:r>
    </w:p>
    <w:bookmarkEnd w:id="312"/>
    <w:bookmarkStart w:name="ucfc7ca11" w:id="313"/>
    <w:p>
      <w:pPr>
        <w:spacing w:after="50" w:line="360" w:lineRule="auto" w:beforeLines="100"/>
        <w:ind w:left="0"/>
        <w:jc w:val="left"/>
      </w:pPr>
      <w:r>
        <w:rPr>
          <w:rFonts w:ascii="宋体" w:hAnsi="Times New Roman" w:eastAsia="宋体"/>
          <w:b w:val="false"/>
          <w:i w:val="false"/>
          <w:color w:val="000000"/>
          <w:sz w:val="22"/>
        </w:rPr>
        <w:t>#setproctitle_enable=YES</w:t>
      </w:r>
    </w:p>
    <w:bookmarkEnd w:id="313"/>
    <w:bookmarkStart w:name="u4ee626e1" w:id="314"/>
    <w:bookmarkEnd w:id="314"/>
    <w:bookmarkStart w:name="u9c61c7c5" w:id="315"/>
    <w:p>
      <w:pPr>
        <w:spacing w:after="50" w:line="360" w:lineRule="auto" w:beforeLines="100"/>
        <w:ind w:left="0"/>
        <w:jc w:val="left"/>
      </w:pPr>
      <w:r>
        <w:rPr>
          <w:rFonts w:ascii="宋体" w:hAnsi="Times New Roman" w:eastAsia="宋体"/>
          <w:b w:val="false"/>
          <w:i w:val="false"/>
          <w:color w:val="000000"/>
          <w:sz w:val="22"/>
        </w:rPr>
        <w:t>############################ 文件定义 #############################</w:t>
      </w:r>
    </w:p>
    <w:bookmarkEnd w:id="315"/>
    <w:bookmarkStart w:name="ua5a37dbc" w:id="316"/>
    <w:p>
      <w:pPr>
        <w:spacing w:after="50" w:line="360" w:lineRule="auto" w:beforeLines="100"/>
        <w:ind w:left="0"/>
        <w:jc w:val="left"/>
      </w:pPr>
      <w:r>
        <w:rPr>
          <w:rFonts w:ascii="宋体" w:hAnsi="Times New Roman" w:eastAsia="宋体"/>
          <w:b w:val="false"/>
          <w:i w:val="false"/>
          <w:color w:val="000000"/>
          <w:sz w:val="22"/>
        </w:rPr>
        <w:t>#定义不能更改用户主目录的文件</w:t>
      </w:r>
    </w:p>
    <w:bookmarkEnd w:id="316"/>
    <w:bookmarkStart w:name="u56822ecb" w:id="317"/>
    <w:p>
      <w:pPr>
        <w:spacing w:after="50" w:line="360" w:lineRule="auto" w:beforeLines="100"/>
        <w:ind w:left="0"/>
        <w:jc w:val="left"/>
      </w:pPr>
      <w:r>
        <w:rPr>
          <w:rFonts w:ascii="宋体" w:hAnsi="Times New Roman" w:eastAsia="宋体"/>
          <w:b w:val="false"/>
          <w:i w:val="false"/>
          <w:color w:val="000000"/>
          <w:sz w:val="22"/>
        </w:rPr>
        <w:t>chroot_list_file=/etc/vsftpd/vsftpd.chroot_list</w:t>
      </w:r>
    </w:p>
    <w:bookmarkEnd w:id="317"/>
    <w:bookmarkStart w:name="u1a5b7496" w:id="318"/>
    <w:bookmarkEnd w:id="318"/>
    <w:bookmarkStart w:name="ue5595d97" w:id="319"/>
    <w:p>
      <w:pPr>
        <w:spacing w:after="50" w:line="360" w:lineRule="auto" w:beforeLines="100"/>
        <w:ind w:left="0"/>
        <w:jc w:val="left"/>
      </w:pPr>
      <w:r>
        <w:rPr>
          <w:rFonts w:ascii="宋体" w:hAnsi="Times New Roman" w:eastAsia="宋体"/>
          <w:b w:val="false"/>
          <w:i w:val="false"/>
          <w:color w:val="000000"/>
          <w:sz w:val="22"/>
        </w:rPr>
        <w:t>#定义限制/允许用户登录的文件</w:t>
      </w:r>
    </w:p>
    <w:bookmarkEnd w:id="319"/>
    <w:bookmarkStart w:name="uc5182993" w:id="320"/>
    <w:p>
      <w:pPr>
        <w:spacing w:after="50" w:line="360" w:lineRule="auto" w:beforeLines="100"/>
        <w:ind w:left="0"/>
        <w:jc w:val="left"/>
      </w:pPr>
      <w:r>
        <w:rPr>
          <w:rFonts w:ascii="宋体" w:hAnsi="Times New Roman" w:eastAsia="宋体"/>
          <w:b w:val="false"/>
          <w:i w:val="false"/>
          <w:color w:val="000000"/>
          <w:sz w:val="22"/>
        </w:rPr>
        <w:t>userlist_file=/etc/vsftpd/vsftpd.user_list</w:t>
      </w:r>
    </w:p>
    <w:bookmarkEnd w:id="320"/>
    <w:bookmarkStart w:name="u02da66e4" w:id="321"/>
    <w:bookmarkEnd w:id="321"/>
    <w:bookmarkStart w:name="u7b4a8668" w:id="322"/>
    <w:p>
      <w:pPr>
        <w:spacing w:after="50" w:line="360" w:lineRule="auto" w:beforeLines="100"/>
        <w:ind w:left="0"/>
        <w:jc w:val="left"/>
      </w:pPr>
      <w:r>
        <w:rPr>
          <w:rFonts w:ascii="宋体" w:hAnsi="Times New Roman" w:eastAsia="宋体"/>
          <w:b w:val="false"/>
          <w:i w:val="false"/>
          <w:color w:val="000000"/>
          <w:sz w:val="22"/>
        </w:rPr>
        <w:t>#定义登录信息文件的位置</w:t>
      </w:r>
    </w:p>
    <w:bookmarkEnd w:id="322"/>
    <w:bookmarkStart w:name="u2193ad79" w:id="323"/>
    <w:p>
      <w:pPr>
        <w:spacing w:after="50" w:line="360" w:lineRule="auto" w:beforeLines="100"/>
        <w:ind w:left="0"/>
        <w:jc w:val="left"/>
      </w:pPr>
      <w:r>
        <w:rPr>
          <w:rFonts w:ascii="宋体" w:hAnsi="Times New Roman" w:eastAsia="宋体"/>
          <w:b w:val="false"/>
          <w:i w:val="false"/>
          <w:color w:val="000000"/>
          <w:sz w:val="22"/>
        </w:rPr>
        <w:t>banner_file=/etc/vsftpd/banner</w:t>
      </w:r>
    </w:p>
    <w:bookmarkEnd w:id="323"/>
    <w:bookmarkStart w:name="ua36db5fd" w:id="324"/>
    <w:bookmarkEnd w:id="324"/>
    <w:bookmarkStart w:name="u4841a243" w:id="325"/>
    <w:p>
      <w:pPr>
        <w:spacing w:after="50" w:line="360" w:lineRule="auto" w:beforeLines="100"/>
        <w:ind w:left="0"/>
        <w:jc w:val="left"/>
      </w:pPr>
      <w:r>
        <w:rPr>
          <w:rFonts w:ascii="宋体" w:hAnsi="Times New Roman" w:eastAsia="宋体"/>
          <w:b w:val="false"/>
          <w:i w:val="false"/>
          <w:color w:val="000000"/>
          <w:sz w:val="22"/>
        </w:rPr>
        <w:t>#禁止使用的匿名用户登陆时作为密码的电子邮件地址</w:t>
      </w:r>
    </w:p>
    <w:bookmarkEnd w:id="325"/>
    <w:bookmarkStart w:name="uda8e627b" w:id="326"/>
    <w:p>
      <w:pPr>
        <w:spacing w:after="50" w:line="360" w:lineRule="auto" w:beforeLines="100"/>
        <w:ind w:left="0"/>
        <w:jc w:val="left"/>
      </w:pPr>
      <w:r>
        <w:rPr>
          <w:rFonts w:ascii="宋体" w:hAnsi="Times New Roman" w:eastAsia="宋体"/>
          <w:b w:val="false"/>
          <w:i w:val="false"/>
          <w:color w:val="000000"/>
          <w:sz w:val="22"/>
        </w:rPr>
        <w:t>#如果deny_email_enable=YES时，可以利用这个设定项目来规定哪个email address不可登入我们的vsftpd喔！在上面设定的档案内，一行输入一个email address即可！</w:t>
      </w:r>
    </w:p>
    <w:bookmarkEnd w:id="326"/>
    <w:bookmarkStart w:name="u1a6b920e" w:id="327"/>
    <w:p>
      <w:pPr>
        <w:spacing w:after="50" w:line="360" w:lineRule="auto" w:beforeLines="100"/>
        <w:ind w:left="0"/>
        <w:jc w:val="left"/>
      </w:pPr>
      <w:r>
        <w:rPr>
          <w:rFonts w:ascii="宋体" w:hAnsi="Times New Roman" w:eastAsia="宋体"/>
          <w:b w:val="false"/>
          <w:i w:val="false"/>
          <w:color w:val="000000"/>
          <w:sz w:val="22"/>
        </w:rPr>
        <w:t>banned_email_file=/etc/vsftpd.banned_emails</w:t>
      </w:r>
    </w:p>
    <w:bookmarkEnd w:id="327"/>
    <w:bookmarkStart w:name="u479b8599" w:id="328"/>
    <w:bookmarkEnd w:id="328"/>
    <w:bookmarkStart w:name="ucb6706f8" w:id="329"/>
    <w:p>
      <w:pPr>
        <w:spacing w:after="50" w:line="360" w:lineRule="auto" w:beforeLines="100"/>
        <w:ind w:left="0"/>
        <w:jc w:val="left"/>
      </w:pPr>
      <w:r>
        <w:rPr>
          <w:rFonts w:ascii="宋体" w:hAnsi="Times New Roman" w:eastAsia="宋体"/>
          <w:b w:val="false"/>
          <w:i w:val="false"/>
          <w:color w:val="000000"/>
          <w:sz w:val="22"/>
        </w:rPr>
        <w:t>#日志文件位置</w:t>
      </w:r>
    </w:p>
    <w:bookmarkEnd w:id="329"/>
    <w:bookmarkStart w:name="u0afb27ff" w:id="330"/>
    <w:p>
      <w:pPr>
        <w:spacing w:after="50" w:line="360" w:lineRule="auto" w:beforeLines="100"/>
        <w:ind w:left="0"/>
        <w:jc w:val="left"/>
      </w:pPr>
      <w:r>
        <w:rPr>
          <w:rFonts w:ascii="宋体" w:hAnsi="Times New Roman" w:eastAsia="宋体"/>
          <w:b w:val="false"/>
          <w:i w:val="false"/>
          <w:color w:val="000000"/>
          <w:sz w:val="22"/>
        </w:rPr>
        <w:t>xferlog_file=/var/log/vsftpd.log</w:t>
      </w:r>
    </w:p>
    <w:bookmarkEnd w:id="330"/>
    <w:bookmarkStart w:name="ua80d4098" w:id="331"/>
    <w:bookmarkEnd w:id="331"/>
    <w:bookmarkStart w:name="u10df34e8" w:id="332"/>
    <w:p>
      <w:pPr>
        <w:spacing w:after="50" w:line="360" w:lineRule="auto" w:beforeLines="100"/>
        <w:ind w:left="0"/>
        <w:jc w:val="left"/>
      </w:pPr>
      <w:r>
        <w:rPr>
          <w:rFonts w:ascii="宋体" w:hAnsi="Times New Roman" w:eastAsia="宋体"/>
          <w:b w:val="false"/>
          <w:i w:val="false"/>
          <w:color w:val="000000"/>
          <w:sz w:val="22"/>
        </w:rPr>
        <w:t>#目录信息文件</w:t>
      </w:r>
    </w:p>
    <w:bookmarkEnd w:id="332"/>
    <w:bookmarkStart w:name="uf4bc861d" w:id="333"/>
    <w:p>
      <w:pPr>
        <w:spacing w:after="50" w:line="360" w:lineRule="auto" w:beforeLines="100"/>
        <w:ind w:left="0"/>
        <w:jc w:val="left"/>
      </w:pPr>
      <w:r>
        <w:rPr>
          <w:rFonts w:ascii="宋体" w:hAnsi="Times New Roman" w:eastAsia="宋体"/>
          <w:b w:val="false"/>
          <w:i w:val="false"/>
          <w:color w:val="000000"/>
          <w:sz w:val="22"/>
        </w:rPr>
        <w:t xml:space="preserve">#当进入一个新目录的时候，会查找这个文件并显示文件里的内容给远程用户。dirmessage_enable需启用。默认值：.message </w:t>
      </w:r>
    </w:p>
    <w:bookmarkEnd w:id="333"/>
    <w:bookmarkStart w:name="u532c8e77" w:id="334"/>
    <w:p>
      <w:pPr>
        <w:spacing w:after="50" w:line="360" w:lineRule="auto" w:beforeLines="100"/>
        <w:ind w:left="0"/>
        <w:jc w:val="left"/>
      </w:pPr>
      <w:r>
        <w:rPr>
          <w:rFonts w:ascii="宋体" w:hAnsi="Times New Roman" w:eastAsia="宋体"/>
          <w:b w:val="false"/>
          <w:i w:val="false"/>
          <w:color w:val="000000"/>
          <w:sz w:val="22"/>
        </w:rPr>
        <w:t>message_file=.message</w:t>
      </w:r>
    </w:p>
    <w:bookmarkEnd w:id="334"/>
    <w:bookmarkStart w:name="ua088e21f" w:id="335"/>
    <w:bookmarkEnd w:id="335"/>
    <w:bookmarkStart w:name="u190d8fbc" w:id="336"/>
    <w:p>
      <w:pPr>
        <w:spacing w:after="50" w:line="360" w:lineRule="auto" w:beforeLines="100"/>
        <w:ind w:left="0"/>
        <w:jc w:val="left"/>
      </w:pPr>
      <w:r>
        <w:rPr>
          <w:rFonts w:ascii="宋体" w:hAnsi="Times New Roman" w:eastAsia="宋体"/>
          <w:b w:val="false"/>
          <w:i w:val="false"/>
          <w:color w:val="000000"/>
          <w:sz w:val="22"/>
        </w:rPr>
        <w:t>########################### 目录定义 #############################</w:t>
      </w:r>
    </w:p>
    <w:bookmarkEnd w:id="336"/>
    <w:bookmarkStart w:name="ueff9c962" w:id="337"/>
    <w:p>
      <w:pPr>
        <w:spacing w:after="50" w:line="360" w:lineRule="auto" w:beforeLines="100"/>
        <w:ind w:left="0"/>
        <w:jc w:val="left"/>
      </w:pPr>
      <w:r>
        <w:rPr>
          <w:rFonts w:ascii="宋体" w:hAnsi="Times New Roman" w:eastAsia="宋体"/>
          <w:b w:val="false"/>
          <w:i w:val="false"/>
          <w:color w:val="000000"/>
          <w:sz w:val="22"/>
        </w:rPr>
        <w:t>#定义用户配置文件的目录</w:t>
      </w:r>
    </w:p>
    <w:bookmarkEnd w:id="337"/>
    <w:bookmarkStart w:name="u8e82456c" w:id="338"/>
    <w:p>
      <w:pPr>
        <w:spacing w:after="50" w:line="360" w:lineRule="auto" w:beforeLines="100"/>
        <w:ind w:left="0"/>
        <w:jc w:val="left"/>
      </w:pPr>
      <w:r>
        <w:rPr>
          <w:rFonts w:ascii="宋体" w:hAnsi="Times New Roman" w:eastAsia="宋体"/>
          <w:b w:val="false"/>
          <w:i w:val="false"/>
          <w:color w:val="000000"/>
          <w:sz w:val="22"/>
        </w:rPr>
        <w:t>user_config_dir=/etc/vsftpd/userconf</w:t>
      </w:r>
    </w:p>
    <w:bookmarkEnd w:id="338"/>
    <w:bookmarkStart w:name="u8d682eb8" w:id="339"/>
    <w:bookmarkEnd w:id="339"/>
    <w:bookmarkStart w:name="u6ed1de44" w:id="340"/>
    <w:p>
      <w:pPr>
        <w:spacing w:after="50" w:line="360" w:lineRule="auto" w:beforeLines="100"/>
        <w:ind w:left="0"/>
        <w:jc w:val="left"/>
      </w:pPr>
      <w:r>
        <w:rPr>
          <w:rFonts w:ascii="宋体" w:hAnsi="Times New Roman" w:eastAsia="宋体"/>
          <w:b w:val="false"/>
          <w:i w:val="false"/>
          <w:color w:val="000000"/>
          <w:sz w:val="22"/>
        </w:rPr>
        <w:t>#定义本地用户登陆的根目录,注意定义根目录可以是相对路径也可以是绝对路径</w:t>
      </w:r>
    </w:p>
    <w:bookmarkEnd w:id="340"/>
    <w:bookmarkStart w:name="u6f17eb03" w:id="341"/>
    <w:p>
      <w:pPr>
        <w:spacing w:after="50" w:line="360" w:lineRule="auto" w:beforeLines="100"/>
        <w:ind w:left="0"/>
        <w:jc w:val="left"/>
      </w:pPr>
      <w:r>
        <w:rPr>
          <w:rFonts w:ascii="宋体" w:hAnsi="Times New Roman" w:eastAsia="宋体"/>
          <w:b w:val="false"/>
          <w:i w:val="false"/>
          <w:color w:val="000000"/>
          <w:sz w:val="22"/>
        </w:rPr>
        <w:t>相对路径是针对用户家目录来说的</w:t>
      </w:r>
    </w:p>
    <w:bookmarkEnd w:id="341"/>
    <w:bookmarkStart w:name="u4ce3bfc0" w:id="342"/>
    <w:p>
      <w:pPr>
        <w:spacing w:after="50" w:line="360" w:lineRule="auto" w:beforeLines="100"/>
        <w:ind w:left="0"/>
        <w:jc w:val="left"/>
      </w:pPr>
      <w:r>
        <w:rPr>
          <w:rFonts w:ascii="宋体" w:hAnsi="Times New Roman" w:eastAsia="宋体"/>
          <w:b w:val="false"/>
          <w:i w:val="false"/>
          <w:color w:val="000000"/>
          <w:sz w:val="22"/>
        </w:rPr>
        <w:t>local_root=webdisk</w:t>
      </w:r>
    </w:p>
    <w:bookmarkEnd w:id="342"/>
    <w:bookmarkStart w:name="ud7b1b9af" w:id="343"/>
    <w:bookmarkEnd w:id="343"/>
    <w:bookmarkStart w:name="u67eaf716" w:id="344"/>
    <w:p>
      <w:pPr>
        <w:spacing w:after="50" w:line="360" w:lineRule="auto" w:beforeLines="100"/>
        <w:ind w:left="0"/>
        <w:jc w:val="left"/>
      </w:pPr>
      <w:r>
        <w:rPr>
          <w:rFonts w:ascii="宋体" w:hAnsi="Times New Roman" w:eastAsia="宋体"/>
          <w:b w:val="false"/>
          <w:i w:val="false"/>
          <w:color w:val="000000"/>
          <w:sz w:val="22"/>
        </w:rPr>
        <w:t>#此项设置每个用户登陆后其根目录为/home/username/webdisk#匿名用户登陆后的根目录</w:t>
      </w:r>
    </w:p>
    <w:bookmarkEnd w:id="344"/>
    <w:bookmarkStart w:name="u82c7f11c" w:id="345"/>
    <w:p>
      <w:pPr>
        <w:spacing w:after="50" w:line="360" w:lineRule="auto" w:beforeLines="100"/>
        <w:ind w:left="0"/>
        <w:jc w:val="left"/>
      </w:pPr>
      <w:r>
        <w:rPr>
          <w:rFonts w:ascii="宋体" w:hAnsi="Times New Roman" w:eastAsia="宋体"/>
          <w:b w:val="false"/>
          <w:i w:val="false"/>
          <w:color w:val="000000"/>
          <w:sz w:val="22"/>
        </w:rPr>
        <w:t xml:space="preserve">anon_root=/var/ftp </w:t>
      </w:r>
    </w:p>
    <w:bookmarkEnd w:id="345"/>
    <w:bookmarkStart w:name="uc4edfc40" w:id="346"/>
    <w:bookmarkEnd w:id="346"/>
    <w:bookmarkStart w:name="ub37ef54a" w:id="347"/>
    <w:p>
      <w:pPr>
        <w:spacing w:after="50" w:line="360" w:lineRule="auto" w:beforeLines="100"/>
        <w:ind w:left="0"/>
        <w:jc w:val="left"/>
      </w:pPr>
      <w:r>
        <w:rPr>
          <w:rFonts w:ascii="宋体" w:hAnsi="Times New Roman" w:eastAsia="宋体"/>
          <w:b w:val="false"/>
          <w:i w:val="false"/>
          <w:color w:val="000000"/>
          <w:sz w:val="22"/>
        </w:rPr>
        <w:t>########################## 用户连接选项 ##########################</w:t>
      </w:r>
    </w:p>
    <w:bookmarkEnd w:id="347"/>
    <w:bookmarkStart w:name="u139e68fe" w:id="348"/>
    <w:p>
      <w:pPr>
        <w:spacing w:after="50" w:line="360" w:lineRule="auto" w:beforeLines="100"/>
        <w:ind w:left="0"/>
        <w:jc w:val="left"/>
      </w:pPr>
      <w:r>
        <w:rPr>
          <w:rFonts w:ascii="宋体" w:hAnsi="Times New Roman" w:eastAsia="宋体"/>
          <w:b w:val="false"/>
          <w:i w:val="false"/>
          <w:color w:val="000000"/>
          <w:sz w:val="22"/>
        </w:rPr>
        <w:t>#可接受的最大client数目</w:t>
      </w:r>
    </w:p>
    <w:bookmarkEnd w:id="348"/>
    <w:bookmarkStart w:name="ub5b2eaa2" w:id="349"/>
    <w:p>
      <w:pPr>
        <w:spacing w:after="50" w:line="360" w:lineRule="auto" w:beforeLines="100"/>
        <w:ind w:left="0"/>
        <w:jc w:val="left"/>
      </w:pPr>
      <w:r>
        <w:rPr>
          <w:rFonts w:ascii="宋体" w:hAnsi="Times New Roman" w:eastAsia="宋体"/>
          <w:b w:val="false"/>
          <w:i w:val="false"/>
          <w:color w:val="000000"/>
          <w:sz w:val="22"/>
        </w:rPr>
        <w:t>max_clients=100</w:t>
      </w:r>
    </w:p>
    <w:bookmarkEnd w:id="349"/>
    <w:bookmarkStart w:name="uecc0a5aa" w:id="350"/>
    <w:bookmarkEnd w:id="350"/>
    <w:bookmarkStart w:name="ud4a73dbc" w:id="351"/>
    <w:p>
      <w:pPr>
        <w:spacing w:after="50" w:line="360" w:lineRule="auto" w:beforeLines="100"/>
        <w:ind w:left="0"/>
        <w:jc w:val="left"/>
      </w:pPr>
      <w:r>
        <w:rPr>
          <w:rFonts w:ascii="宋体" w:hAnsi="Times New Roman" w:eastAsia="宋体"/>
          <w:b w:val="false"/>
          <w:i w:val="false"/>
          <w:color w:val="000000"/>
          <w:sz w:val="22"/>
        </w:rPr>
        <w:t>#每个ip的最大client数目</w:t>
      </w:r>
    </w:p>
    <w:bookmarkEnd w:id="351"/>
    <w:bookmarkStart w:name="u92f870ae" w:id="352"/>
    <w:p>
      <w:pPr>
        <w:spacing w:after="50" w:line="360" w:lineRule="auto" w:beforeLines="100"/>
        <w:ind w:left="0"/>
        <w:jc w:val="left"/>
      </w:pPr>
      <w:r>
        <w:rPr>
          <w:rFonts w:ascii="宋体" w:hAnsi="Times New Roman" w:eastAsia="宋体"/>
          <w:b w:val="false"/>
          <w:i w:val="false"/>
          <w:color w:val="000000"/>
          <w:sz w:val="22"/>
        </w:rPr>
        <w:t>max_per_ip=5</w:t>
      </w:r>
    </w:p>
    <w:bookmarkEnd w:id="352"/>
    <w:bookmarkStart w:name="u5451e764" w:id="353"/>
    <w:bookmarkEnd w:id="353"/>
    <w:bookmarkStart w:name="u5e592bd2" w:id="354"/>
    <w:p>
      <w:pPr>
        <w:spacing w:after="50" w:line="360" w:lineRule="auto" w:beforeLines="100"/>
        <w:ind w:left="0"/>
        <w:jc w:val="left"/>
      </w:pPr>
      <w:r>
        <w:rPr>
          <w:rFonts w:ascii="宋体" w:hAnsi="Times New Roman" w:eastAsia="宋体"/>
          <w:b w:val="false"/>
          <w:i w:val="false"/>
          <w:color w:val="000000"/>
          <w:sz w:val="22"/>
        </w:rPr>
        <w:t>#使用标准的20端口来连接ftp</w:t>
      </w:r>
    </w:p>
    <w:bookmarkEnd w:id="354"/>
    <w:bookmarkStart w:name="u1ede2226" w:id="355"/>
    <w:p>
      <w:pPr>
        <w:spacing w:after="50" w:line="360" w:lineRule="auto" w:beforeLines="100"/>
        <w:ind w:left="0"/>
        <w:jc w:val="left"/>
      </w:pPr>
      <w:r>
        <w:rPr>
          <w:rFonts w:ascii="宋体" w:hAnsi="Times New Roman" w:eastAsia="宋体"/>
          <w:b w:val="false"/>
          <w:i w:val="false"/>
          <w:color w:val="000000"/>
          <w:sz w:val="22"/>
        </w:rPr>
        <w:t>connect_from_port_20=YES</w:t>
      </w:r>
    </w:p>
    <w:bookmarkEnd w:id="355"/>
    <w:bookmarkStart w:name="u52dc8da3" w:id="356"/>
    <w:bookmarkEnd w:id="356"/>
    <w:bookmarkStart w:name="u6d16ca53" w:id="357"/>
    <w:p>
      <w:pPr>
        <w:spacing w:after="50" w:line="360" w:lineRule="auto" w:beforeLines="100"/>
        <w:ind w:left="0"/>
        <w:jc w:val="left"/>
      </w:pPr>
      <w:r>
        <w:rPr>
          <w:rFonts w:ascii="宋体" w:hAnsi="Times New Roman" w:eastAsia="宋体"/>
          <w:b w:val="false"/>
          <w:i w:val="false"/>
          <w:color w:val="000000"/>
          <w:sz w:val="22"/>
        </w:rPr>
        <w:t>#绑定到某个IP,其它IP不能访问</w:t>
      </w:r>
    </w:p>
    <w:bookmarkEnd w:id="357"/>
    <w:bookmarkStart w:name="u27f85752" w:id="358"/>
    <w:p>
      <w:pPr>
        <w:spacing w:after="50" w:line="360" w:lineRule="auto" w:beforeLines="100"/>
        <w:ind w:left="0"/>
        <w:jc w:val="left"/>
      </w:pPr>
      <w:r>
        <w:rPr>
          <w:rFonts w:ascii="宋体" w:hAnsi="Times New Roman" w:eastAsia="宋体"/>
          <w:b w:val="false"/>
          <w:i w:val="false"/>
          <w:color w:val="000000"/>
          <w:sz w:val="22"/>
        </w:rPr>
        <w:t>listen_address=192.168.0.2</w:t>
      </w:r>
    </w:p>
    <w:bookmarkEnd w:id="358"/>
    <w:bookmarkStart w:name="ua80a909a" w:id="359"/>
    <w:bookmarkEnd w:id="359"/>
    <w:bookmarkStart w:name="u0dc91ac3" w:id="360"/>
    <w:p>
      <w:pPr>
        <w:spacing w:after="50" w:line="360" w:lineRule="auto" w:beforeLines="100"/>
        <w:ind w:left="0"/>
        <w:jc w:val="left"/>
      </w:pPr>
      <w:r>
        <w:rPr>
          <w:rFonts w:ascii="宋体" w:hAnsi="Times New Roman" w:eastAsia="宋体"/>
          <w:b w:val="false"/>
          <w:i w:val="false"/>
          <w:color w:val="000000"/>
          <w:sz w:val="22"/>
        </w:rPr>
        <w:t>#绑定到某个端口</w:t>
      </w:r>
    </w:p>
    <w:bookmarkEnd w:id="360"/>
    <w:bookmarkStart w:name="u4343825c" w:id="361"/>
    <w:p>
      <w:pPr>
        <w:spacing w:after="50" w:line="360" w:lineRule="auto" w:beforeLines="100"/>
        <w:ind w:left="0"/>
        <w:jc w:val="left"/>
      </w:pPr>
      <w:r>
        <w:rPr>
          <w:rFonts w:ascii="宋体" w:hAnsi="Times New Roman" w:eastAsia="宋体"/>
          <w:b w:val="false"/>
          <w:i w:val="false"/>
          <w:color w:val="000000"/>
          <w:sz w:val="22"/>
        </w:rPr>
        <w:t>listen_port=2121</w:t>
      </w:r>
    </w:p>
    <w:bookmarkEnd w:id="361"/>
    <w:bookmarkStart w:name="ud36a956a" w:id="362"/>
    <w:bookmarkEnd w:id="362"/>
    <w:bookmarkStart w:name="u0159c2cf" w:id="363"/>
    <w:p>
      <w:pPr>
        <w:spacing w:after="50" w:line="360" w:lineRule="auto" w:beforeLines="100"/>
        <w:ind w:left="0"/>
        <w:jc w:val="left"/>
      </w:pPr>
      <w:r>
        <w:rPr>
          <w:rFonts w:ascii="宋体" w:hAnsi="Times New Roman" w:eastAsia="宋体"/>
          <w:b w:val="false"/>
          <w:i w:val="false"/>
          <w:color w:val="000000"/>
          <w:sz w:val="22"/>
        </w:rPr>
        <w:t>#数据传输端口</w:t>
      </w:r>
    </w:p>
    <w:bookmarkEnd w:id="363"/>
    <w:bookmarkStart w:name="uae420f54" w:id="364"/>
    <w:p>
      <w:pPr>
        <w:spacing w:after="50" w:line="360" w:lineRule="auto" w:beforeLines="100"/>
        <w:ind w:left="0"/>
        <w:jc w:val="left"/>
      </w:pPr>
      <w:r>
        <w:rPr>
          <w:rFonts w:ascii="宋体" w:hAnsi="Times New Roman" w:eastAsia="宋体"/>
          <w:b w:val="false"/>
          <w:i w:val="false"/>
          <w:color w:val="000000"/>
          <w:sz w:val="22"/>
        </w:rPr>
        <w:t>ftp_data_port=2020</w:t>
      </w:r>
    </w:p>
    <w:bookmarkEnd w:id="364"/>
    <w:bookmarkStart w:name="uff253c22" w:id="365"/>
    <w:bookmarkEnd w:id="365"/>
    <w:bookmarkStart w:name="ueab18837" w:id="366"/>
    <w:p>
      <w:pPr>
        <w:spacing w:after="50" w:line="360" w:lineRule="auto" w:beforeLines="100"/>
        <w:ind w:left="0"/>
        <w:jc w:val="left"/>
      </w:pPr>
      <w:r>
        <w:rPr>
          <w:rFonts w:ascii="宋体" w:hAnsi="Times New Roman" w:eastAsia="宋体"/>
          <w:b w:val="false"/>
          <w:i w:val="false"/>
          <w:color w:val="000000"/>
          <w:sz w:val="22"/>
        </w:rPr>
        <w:t>#pasv连接模式时可以使用port 范围的上界,0 表示任意。默认值为0。</w:t>
      </w:r>
    </w:p>
    <w:bookmarkEnd w:id="366"/>
    <w:bookmarkStart w:name="u44f55c14" w:id="367"/>
    <w:p>
      <w:pPr>
        <w:spacing w:after="50" w:line="360" w:lineRule="auto" w:beforeLines="100"/>
        <w:ind w:left="0"/>
        <w:jc w:val="left"/>
      </w:pPr>
      <w:r>
        <w:rPr>
          <w:rFonts w:ascii="宋体" w:hAnsi="Times New Roman" w:eastAsia="宋体"/>
          <w:b w:val="false"/>
          <w:i w:val="false"/>
          <w:color w:val="000000"/>
          <w:sz w:val="22"/>
        </w:rPr>
        <w:t>pasv_max_port=100010</w:t>
      </w:r>
    </w:p>
    <w:bookmarkEnd w:id="367"/>
    <w:bookmarkStart w:name="udc169fed" w:id="368"/>
    <w:bookmarkEnd w:id="368"/>
    <w:bookmarkStart w:name="uc32627f0" w:id="369"/>
    <w:p>
      <w:pPr>
        <w:spacing w:after="50" w:line="360" w:lineRule="auto" w:beforeLines="100"/>
        <w:ind w:left="0"/>
        <w:jc w:val="left"/>
      </w:pPr>
      <w:r>
        <w:rPr>
          <w:rFonts w:ascii="宋体" w:hAnsi="Times New Roman" w:eastAsia="宋体"/>
          <w:b w:val="false"/>
          <w:i w:val="false"/>
          <w:color w:val="000000"/>
          <w:sz w:val="22"/>
        </w:rPr>
        <w:t>#pasv连接模式时可以使用port 范围的下界,0 表示任意。默认值为0。</w:t>
      </w:r>
    </w:p>
    <w:bookmarkEnd w:id="369"/>
    <w:bookmarkStart w:name="u798be3c8" w:id="370"/>
    <w:p>
      <w:pPr>
        <w:spacing w:after="50" w:line="360" w:lineRule="auto" w:beforeLines="100"/>
        <w:ind w:left="0"/>
        <w:jc w:val="left"/>
      </w:pPr>
      <w:r>
        <w:rPr>
          <w:rFonts w:ascii="宋体" w:hAnsi="Times New Roman" w:eastAsia="宋体"/>
          <w:b w:val="false"/>
          <w:i w:val="false"/>
          <w:color w:val="000000"/>
          <w:sz w:val="22"/>
        </w:rPr>
        <w:t>pasv_min_port=100050</w:t>
      </w:r>
    </w:p>
    <w:bookmarkEnd w:id="370"/>
    <w:bookmarkStart w:name="ue1008e94" w:id="371"/>
    <w:bookmarkEnd w:id="371"/>
    <w:bookmarkStart w:name="uca301c81" w:id="372"/>
    <w:p>
      <w:pPr>
        <w:spacing w:after="50" w:line="360" w:lineRule="auto" w:beforeLines="100"/>
        <w:ind w:left="0"/>
        <w:jc w:val="left"/>
      </w:pPr>
      <w:r>
        <w:rPr>
          <w:rFonts w:ascii="宋体" w:hAnsi="Times New Roman" w:eastAsia="宋体"/>
          <w:b w:val="false"/>
          <w:i w:val="false"/>
          <w:color w:val="000000"/>
          <w:sz w:val="22"/>
        </w:rPr>
        <w:t>######################### 数据传输选项 ##########################</w:t>
      </w:r>
    </w:p>
    <w:bookmarkEnd w:id="372"/>
    <w:bookmarkStart w:name="u6e9bbe80" w:id="373"/>
    <w:p>
      <w:pPr>
        <w:spacing w:after="50" w:line="360" w:lineRule="auto" w:beforeLines="100"/>
        <w:ind w:left="0"/>
        <w:jc w:val="left"/>
      </w:pPr>
      <w:r>
        <w:rPr>
          <w:rFonts w:ascii="宋体" w:hAnsi="Times New Roman" w:eastAsia="宋体"/>
          <w:b w:val="false"/>
          <w:i w:val="false"/>
          <w:color w:val="000000"/>
          <w:sz w:val="22"/>
        </w:rPr>
        <w:t>#匿名用户的传输比率(b/s)</w:t>
      </w:r>
    </w:p>
    <w:bookmarkEnd w:id="373"/>
    <w:bookmarkStart w:name="u7db51377" w:id="374"/>
    <w:p>
      <w:pPr>
        <w:spacing w:after="50" w:line="360" w:lineRule="auto" w:beforeLines="100"/>
        <w:ind w:left="0"/>
        <w:jc w:val="left"/>
      </w:pPr>
      <w:r>
        <w:rPr>
          <w:rFonts w:ascii="宋体" w:hAnsi="Times New Roman" w:eastAsia="宋体"/>
          <w:b w:val="false"/>
          <w:i w:val="false"/>
          <w:color w:val="000000"/>
          <w:sz w:val="22"/>
        </w:rPr>
        <w:t># 这个设定值后面接的数值单位为bytes/秒，限制anonymous的传输速度，如果是0则不限制(由最大频宽所限制)，</w:t>
      </w:r>
    </w:p>
    <w:bookmarkEnd w:id="374"/>
    <w:bookmarkStart w:name="u4337af60" w:id="375"/>
    <w:p>
      <w:pPr>
        <w:spacing w:after="50" w:line="360" w:lineRule="auto" w:beforeLines="100"/>
        <w:ind w:left="0"/>
        <w:jc w:val="left"/>
      </w:pPr>
      <w:r>
        <w:rPr>
          <w:rFonts w:ascii="宋体" w:hAnsi="Times New Roman" w:eastAsia="宋体"/>
          <w:b w:val="false"/>
          <w:i w:val="false"/>
          <w:color w:val="000000"/>
          <w:sz w:val="22"/>
        </w:rPr>
        <w:t># 如果您想让anonymous仅有30 KB/s的速度，可以设定『anon_max_rate=30000』</w:t>
      </w:r>
    </w:p>
    <w:bookmarkEnd w:id="375"/>
    <w:bookmarkStart w:name="u143a900d" w:id="376"/>
    <w:p>
      <w:pPr>
        <w:spacing w:after="50" w:line="360" w:lineRule="auto" w:beforeLines="100"/>
        <w:ind w:left="0"/>
        <w:jc w:val="left"/>
      </w:pPr>
      <w:r>
        <w:rPr>
          <w:rFonts w:ascii="宋体" w:hAnsi="Times New Roman" w:eastAsia="宋体"/>
          <w:b w:val="false"/>
          <w:i w:val="false"/>
          <w:color w:val="000000"/>
          <w:sz w:val="22"/>
        </w:rPr>
        <w:t>anon_max_rate=51200</w:t>
      </w:r>
    </w:p>
    <w:bookmarkEnd w:id="376"/>
    <w:bookmarkStart w:name="u3fb86559" w:id="377"/>
    <w:bookmarkEnd w:id="377"/>
    <w:bookmarkStart w:name="uee828bff" w:id="378"/>
    <w:p>
      <w:pPr>
        <w:spacing w:after="50" w:line="360" w:lineRule="auto" w:beforeLines="100"/>
        <w:ind w:left="0"/>
        <w:jc w:val="left"/>
      </w:pPr>
      <w:r>
        <w:rPr>
          <w:rFonts w:ascii="宋体" w:hAnsi="Times New Roman" w:eastAsia="宋体"/>
          <w:b w:val="false"/>
          <w:i w:val="false"/>
          <w:color w:val="000000"/>
          <w:sz w:val="22"/>
        </w:rPr>
        <w:t>#本地用户的传输比率(b/s)</w:t>
      </w:r>
    </w:p>
    <w:bookmarkEnd w:id="378"/>
    <w:bookmarkStart w:name="u81fc322c" w:id="379"/>
    <w:p>
      <w:pPr>
        <w:spacing w:after="50" w:line="360" w:lineRule="auto" w:beforeLines="100"/>
        <w:ind w:left="0"/>
        <w:jc w:val="left"/>
      </w:pPr>
      <w:r>
        <w:rPr>
          <w:rFonts w:ascii="宋体" w:hAnsi="Times New Roman" w:eastAsia="宋体"/>
          <w:b w:val="false"/>
          <w:i w:val="false"/>
          <w:color w:val="000000"/>
          <w:sz w:val="22"/>
        </w:rPr>
        <w:t>local_max_rate=5120000</w:t>
      </w:r>
    </w:p>
    <w:bookmarkEnd w:id="379"/>
    <w:bookmarkStart w:name="u44f05117" w:id="380"/>
    <w:bookmarkEnd w:id="380"/>
    <w:bookmarkStart w:name="u7b6a5368" w:id="381"/>
    <w:p>
      <w:pPr>
        <w:spacing w:after="50" w:line="360" w:lineRule="auto" w:beforeLines="100"/>
        <w:ind w:left="0"/>
        <w:jc w:val="left"/>
      </w:pPr>
      <w:r>
        <w:rPr>
          <w:rFonts w:ascii="宋体" w:hAnsi="Times New Roman" w:eastAsia="宋体"/>
          <w:b w:val="false"/>
          <w:i w:val="false"/>
          <w:color w:val="000000"/>
          <w:sz w:val="22"/>
        </w:rPr>
        <w:t>#限制anonymous的权限！如果是077则anonymous传送过来的档案权限会是-rw</w:t>
      </w:r>
    </w:p>
    <w:bookmarkEnd w:id="381"/>
    <w:bookmarkStart w:name="ub9073744" w:id="382"/>
    <w:p>
      <w:pPr>
        <w:spacing w:after="50" w:line="360" w:lineRule="auto" w:beforeLines="100"/>
        <w:ind w:left="0"/>
        <w:jc w:val="left"/>
      </w:pPr>
      <w:r>
        <w:rPr>
          <w:rFonts w:ascii="宋体" w:hAnsi="Times New Roman" w:eastAsia="宋体"/>
          <w:b w:val="false"/>
          <w:i w:val="false"/>
          <w:color w:val="000000"/>
          <w:sz w:val="22"/>
        </w:rPr>
        <w:t>anon_umask=077</w:t>
      </w:r>
    </w:p>
    <w:bookmarkEnd w:id="382"/>
    <w:bookmarkStart w:name="uf86a8f60" w:id="383"/>
    <w:bookmarkEnd w:id="383"/>
    <w:bookmarkStart w:name="u224301bc" w:id="384"/>
    <w:bookmarkEnd w:id="384"/>
    <w:bookmarkStart w:name="u2b3c92ae" w:id="385"/>
    <w:p>
      <w:pPr>
        <w:spacing w:after="50" w:line="360" w:lineRule="auto" w:beforeLines="100"/>
        <w:ind w:left="0"/>
        <w:jc w:val="left"/>
      </w:pPr>
      <w:r>
        <w:rPr>
          <w:rFonts w:ascii="宋体" w:hAnsi="Times New Roman" w:eastAsia="宋体"/>
          <w:b w:val="false"/>
          <w:i w:val="false"/>
          <w:color w:val="000000"/>
          <w:sz w:val="22"/>
        </w:rPr>
        <w:t>重点注意的细节</w:t>
      </w:r>
    </w:p>
    <w:bookmarkEnd w:id="385"/>
    <w:bookmarkStart w:name="uc4f82d90" w:id="386"/>
    <w:p>
      <w:pPr>
        <w:spacing w:after="50" w:line="360" w:lineRule="auto" w:beforeLines="100"/>
        <w:ind w:left="0"/>
        <w:jc w:val="left"/>
      </w:pPr>
      <w:r>
        <w:rPr>
          <w:rFonts w:ascii="宋体" w:hAnsi="Times New Roman" w:eastAsia="宋体"/>
          <w:b w:val="false"/>
          <w:i w:val="false"/>
          <w:color w:val="000000"/>
          <w:sz w:val="22"/>
        </w:rPr>
        <w:t>=============================================================================================================</w:t>
      </w:r>
    </w:p>
    <w:bookmarkEnd w:id="386"/>
    <w:bookmarkStart w:name="u4c479a9a" w:id="387"/>
    <w:p>
      <w:pPr>
        <w:spacing w:after="50" w:line="360" w:lineRule="auto" w:beforeLines="100"/>
        <w:ind w:left="0"/>
        <w:jc w:val="left"/>
      </w:pPr>
      <w:r>
        <w:rPr>
          <w:rFonts w:ascii="宋体" w:hAnsi="Times New Roman" w:eastAsia="宋体"/>
          <w:b w:val="false"/>
          <w:i w:val="false"/>
          <w:color w:val="000000"/>
          <w:sz w:val="22"/>
        </w:rPr>
        <w:t>1》限制vsftpd最大连接数和传输速率</w:t>
      </w:r>
    </w:p>
    <w:bookmarkEnd w:id="387"/>
    <w:bookmarkStart w:name="u4eb67bf0" w:id="388"/>
    <w:p>
      <w:pPr>
        <w:spacing w:after="50" w:line="360" w:lineRule="auto" w:beforeLines="100"/>
        <w:ind w:left="0"/>
        <w:jc w:val="left"/>
      </w:pPr>
      <w:r>
        <w:rPr>
          <w:rFonts w:ascii="宋体" w:hAnsi="Times New Roman" w:eastAsia="宋体"/>
          <w:b w:val="false"/>
          <w:i w:val="false"/>
          <w:color w:val="000000"/>
          <w:sz w:val="22"/>
        </w:rPr>
        <w:t>在FTP服务器的管理中，无论对本地用户还是匿名用户，对于FTP服务器资源的使用都需要进行控控制，避免由于负担过大造成FTP服务器运行异常，</w:t>
      </w:r>
    </w:p>
    <w:bookmarkEnd w:id="388"/>
    <w:bookmarkStart w:name="u87c7ac05" w:id="389"/>
    <w:p>
      <w:pPr>
        <w:spacing w:after="50" w:line="360" w:lineRule="auto" w:beforeLines="100"/>
        <w:ind w:left="0"/>
        <w:jc w:val="left"/>
      </w:pPr>
      <w:r>
        <w:rPr>
          <w:rFonts w:ascii="宋体" w:hAnsi="Times New Roman" w:eastAsia="宋体"/>
          <w:b w:val="false"/>
          <w:i w:val="false"/>
          <w:color w:val="000000"/>
          <w:sz w:val="22"/>
        </w:rPr>
        <w:t>可以添加以下配置项对FTP客户机使用FTP服务器资源进行控制：</w:t>
      </w:r>
    </w:p>
    <w:bookmarkEnd w:id="389"/>
    <w:bookmarkStart w:name="ue12b4e72" w:id="390"/>
    <w:bookmarkEnd w:id="390"/>
    <w:bookmarkStart w:name="u0bc5ae2f" w:id="391"/>
    <w:p>
      <w:pPr>
        <w:spacing w:after="50" w:line="360" w:lineRule="auto" w:beforeLines="100"/>
        <w:ind w:left="0"/>
        <w:jc w:val="left"/>
      </w:pPr>
      <w:r>
        <w:rPr>
          <w:rFonts w:ascii="宋体" w:hAnsi="Times New Roman" w:eastAsia="宋体"/>
          <w:b w:val="false"/>
          <w:i w:val="false"/>
          <w:color w:val="000000"/>
          <w:sz w:val="22"/>
        </w:rPr>
        <w:t xml:space="preserve">max_client设置项 </w:t>
      </w:r>
    </w:p>
    <w:bookmarkEnd w:id="391"/>
    <w:bookmarkStart w:name="u7eed772c" w:id="392"/>
    <w:p>
      <w:pPr>
        <w:spacing w:after="50" w:line="360" w:lineRule="auto" w:beforeLines="100"/>
        <w:ind w:left="0"/>
        <w:jc w:val="left"/>
      </w:pPr>
      <w:r>
        <w:rPr>
          <w:rFonts w:ascii="宋体" w:hAnsi="Times New Roman" w:eastAsia="宋体"/>
          <w:b w:val="false"/>
          <w:i w:val="false"/>
          <w:color w:val="000000"/>
          <w:sz w:val="22"/>
        </w:rPr>
        <w:t>用于设置FTP服务器所允许的最大客户端连接数，值为0时表示不限制。</w:t>
      </w:r>
    </w:p>
    <w:bookmarkEnd w:id="392"/>
    <w:bookmarkStart w:name="u631f181e" w:id="393"/>
    <w:p>
      <w:pPr>
        <w:spacing w:after="50" w:line="360" w:lineRule="auto" w:beforeLines="100"/>
        <w:ind w:left="0"/>
        <w:jc w:val="left"/>
      </w:pPr>
      <w:r>
        <w:rPr>
          <w:rFonts w:ascii="宋体" w:hAnsi="Times New Roman" w:eastAsia="宋体"/>
          <w:b w:val="false"/>
          <w:i w:val="false"/>
          <w:color w:val="000000"/>
          <w:sz w:val="22"/>
        </w:rPr>
        <w:t>例如max_client=100表示FTP服务器的所有客户端最大连接数不超过100个。</w:t>
      </w:r>
    </w:p>
    <w:bookmarkEnd w:id="393"/>
    <w:bookmarkStart w:name="uc9681512" w:id="394"/>
    <w:bookmarkEnd w:id="394"/>
    <w:bookmarkStart w:name="u36d14aa8" w:id="395"/>
    <w:p>
      <w:pPr>
        <w:spacing w:after="50" w:line="360" w:lineRule="auto" w:beforeLines="100"/>
        <w:ind w:left="0"/>
        <w:jc w:val="left"/>
      </w:pPr>
      <w:r>
        <w:rPr>
          <w:rFonts w:ascii="宋体" w:hAnsi="Times New Roman" w:eastAsia="宋体"/>
          <w:b w:val="false"/>
          <w:i w:val="false"/>
          <w:color w:val="000000"/>
          <w:sz w:val="22"/>
        </w:rPr>
        <w:t xml:space="preserve">max_per_ip设置项 </w:t>
      </w:r>
    </w:p>
    <w:bookmarkEnd w:id="395"/>
    <w:bookmarkStart w:name="u5e43e824" w:id="396"/>
    <w:p>
      <w:pPr>
        <w:spacing w:after="50" w:line="360" w:lineRule="auto" w:beforeLines="100"/>
        <w:ind w:left="0"/>
        <w:jc w:val="left"/>
      </w:pPr>
      <w:r>
        <w:rPr>
          <w:rFonts w:ascii="宋体" w:hAnsi="Times New Roman" w:eastAsia="宋体"/>
          <w:b w:val="false"/>
          <w:i w:val="false"/>
          <w:color w:val="000000"/>
          <w:sz w:val="22"/>
        </w:rPr>
        <w:t>用于设置对于同一IP地址允许的最大客户端连接数，值为0时表示不限制。</w:t>
      </w:r>
    </w:p>
    <w:bookmarkEnd w:id="396"/>
    <w:bookmarkStart w:name="uab3df71a" w:id="397"/>
    <w:p>
      <w:pPr>
        <w:spacing w:after="50" w:line="360" w:lineRule="auto" w:beforeLines="100"/>
        <w:ind w:left="0"/>
        <w:jc w:val="left"/>
      </w:pPr>
      <w:r>
        <w:rPr>
          <w:rFonts w:ascii="宋体" w:hAnsi="Times New Roman" w:eastAsia="宋体"/>
          <w:b w:val="false"/>
          <w:i w:val="false"/>
          <w:color w:val="000000"/>
          <w:sz w:val="22"/>
        </w:rPr>
        <w:t>例如max_per_ip=5表示同一IP地址的FTP客户机与FTP服务器建立的最大连接数不超过5个。</w:t>
      </w:r>
    </w:p>
    <w:bookmarkEnd w:id="397"/>
    <w:bookmarkStart w:name="ud2cdb416" w:id="398"/>
    <w:bookmarkEnd w:id="398"/>
    <w:bookmarkStart w:name="u73b7d7ca" w:id="399"/>
    <w:p>
      <w:pPr>
        <w:spacing w:after="50" w:line="360" w:lineRule="auto" w:beforeLines="100"/>
        <w:ind w:left="0"/>
        <w:jc w:val="left"/>
      </w:pPr>
      <w:r>
        <w:rPr>
          <w:rFonts w:ascii="宋体" w:hAnsi="Times New Roman" w:eastAsia="宋体"/>
          <w:b w:val="false"/>
          <w:i w:val="false"/>
          <w:color w:val="000000"/>
          <w:sz w:val="22"/>
        </w:rPr>
        <w:t xml:space="preserve">local_max_rate设置项 </w:t>
      </w:r>
    </w:p>
    <w:bookmarkEnd w:id="399"/>
    <w:bookmarkStart w:name="u3842951a" w:id="400"/>
    <w:p>
      <w:pPr>
        <w:spacing w:after="50" w:line="360" w:lineRule="auto" w:beforeLines="100"/>
        <w:ind w:left="0"/>
        <w:jc w:val="left"/>
      </w:pPr>
      <w:r>
        <w:rPr>
          <w:rFonts w:ascii="宋体" w:hAnsi="Times New Roman" w:eastAsia="宋体"/>
          <w:b w:val="false"/>
          <w:i w:val="false"/>
          <w:color w:val="000000"/>
          <w:sz w:val="22"/>
        </w:rPr>
        <w:t>用于设置本地用户的最大传输速率，单位为B/s，值为0时表示不限制。</w:t>
      </w:r>
    </w:p>
    <w:bookmarkEnd w:id="400"/>
    <w:bookmarkStart w:name="ud1825428" w:id="401"/>
    <w:p>
      <w:pPr>
        <w:spacing w:after="50" w:line="360" w:lineRule="auto" w:beforeLines="100"/>
        <w:ind w:left="0"/>
        <w:jc w:val="left"/>
      </w:pPr>
      <w:r>
        <w:rPr>
          <w:rFonts w:ascii="宋体" w:hAnsi="Times New Roman" w:eastAsia="宋体"/>
          <w:b w:val="false"/>
          <w:i w:val="false"/>
          <w:color w:val="000000"/>
          <w:sz w:val="22"/>
        </w:rPr>
        <w:t>例如local_max_rate=500000表示FTP服务器的本地用户最大传输速率设置为500KB/s.</w:t>
      </w:r>
    </w:p>
    <w:bookmarkEnd w:id="401"/>
    <w:bookmarkStart w:name="udc399830" w:id="402"/>
    <w:bookmarkEnd w:id="402"/>
    <w:bookmarkStart w:name="ua0a028fa" w:id="403"/>
    <w:p>
      <w:pPr>
        <w:spacing w:after="50" w:line="360" w:lineRule="auto" w:beforeLines="100"/>
        <w:ind w:left="0"/>
        <w:jc w:val="left"/>
      </w:pPr>
      <w:r>
        <w:rPr>
          <w:rFonts w:ascii="宋体" w:hAnsi="Times New Roman" w:eastAsia="宋体"/>
          <w:b w:val="false"/>
          <w:i w:val="false"/>
          <w:color w:val="000000"/>
          <w:sz w:val="22"/>
        </w:rPr>
        <w:t xml:space="preserve">anon_max_rate设置项 </w:t>
      </w:r>
    </w:p>
    <w:bookmarkEnd w:id="403"/>
    <w:bookmarkStart w:name="u231be6ae" w:id="404"/>
    <w:p>
      <w:pPr>
        <w:spacing w:after="50" w:line="360" w:lineRule="auto" w:beforeLines="100"/>
        <w:ind w:left="0"/>
        <w:jc w:val="left"/>
      </w:pPr>
      <w:r>
        <w:rPr>
          <w:rFonts w:ascii="宋体" w:hAnsi="Times New Roman" w:eastAsia="宋体"/>
          <w:b w:val="false"/>
          <w:i w:val="false"/>
          <w:color w:val="000000"/>
          <w:sz w:val="22"/>
        </w:rPr>
        <w:t>用于设置匿名用户的最大传输速率，单位为B/s,值为0表示不限制。</w:t>
      </w:r>
    </w:p>
    <w:bookmarkEnd w:id="404"/>
    <w:bookmarkStart w:name="ufb5c6463" w:id="405"/>
    <w:p>
      <w:pPr>
        <w:spacing w:after="50" w:line="360" w:lineRule="auto" w:beforeLines="100"/>
        <w:ind w:left="0"/>
        <w:jc w:val="left"/>
      </w:pPr>
      <w:r>
        <w:rPr>
          <w:rFonts w:ascii="宋体" w:hAnsi="Times New Roman" w:eastAsia="宋体"/>
          <w:b w:val="false"/>
          <w:i w:val="false"/>
          <w:color w:val="000000"/>
          <w:sz w:val="22"/>
        </w:rPr>
        <w:t>例如ano_max_rate=200000，表示FTP服务器的匿名用户最大传输速率设置为200KB/s.</w:t>
      </w:r>
    </w:p>
    <w:bookmarkEnd w:id="405"/>
    <w:bookmarkStart w:name="u19319705" w:id="406"/>
    <w:bookmarkEnd w:id="406"/>
    <w:bookmarkStart w:name="u4d59a3e0" w:id="407"/>
    <w:p>
      <w:pPr>
        <w:spacing w:after="50" w:line="360" w:lineRule="auto" w:beforeLines="100"/>
        <w:ind w:left="0"/>
        <w:jc w:val="left"/>
      </w:pPr>
      <w:r>
        <w:rPr>
          <w:rFonts w:ascii="宋体" w:hAnsi="Times New Roman" w:eastAsia="宋体"/>
          <w:b w:val="false"/>
          <w:i w:val="false"/>
          <w:color w:val="000000"/>
          <w:sz w:val="22"/>
        </w:rPr>
        <w:t>=============================================================================================================</w:t>
      </w:r>
    </w:p>
    <w:bookmarkEnd w:id="407"/>
    <w:bookmarkStart w:name="ufd77df97" w:id="408"/>
    <w:p>
      <w:pPr>
        <w:spacing w:after="50" w:line="360" w:lineRule="auto" w:beforeLines="100"/>
        <w:ind w:left="0"/>
        <w:jc w:val="left"/>
      </w:pPr>
      <w:r>
        <w:rPr>
          <w:rFonts w:ascii="宋体" w:hAnsi="Times New Roman" w:eastAsia="宋体"/>
          <w:b w:val="false"/>
          <w:i w:val="false"/>
          <w:color w:val="000000"/>
          <w:sz w:val="22"/>
        </w:rPr>
        <w:t>2》指定用户的权限设置</w:t>
      </w:r>
    </w:p>
    <w:bookmarkEnd w:id="408"/>
    <w:bookmarkStart w:name="u63af9b94" w:id="409"/>
    <w:bookmarkEnd w:id="409"/>
    <w:bookmarkStart w:name="u25c7be37" w:id="410"/>
    <w:p>
      <w:pPr>
        <w:spacing w:after="50" w:line="360" w:lineRule="auto" w:beforeLines="100"/>
        <w:ind w:left="0"/>
        <w:jc w:val="left"/>
      </w:pPr>
      <w:r>
        <w:rPr>
          <w:rFonts w:ascii="宋体" w:hAnsi="Times New Roman" w:eastAsia="宋体"/>
          <w:b w:val="false"/>
          <w:i w:val="false"/>
          <w:color w:val="000000"/>
          <w:sz w:val="22"/>
        </w:rPr>
        <w:t>vsftpd.user_list文件需要与vsftpd.conf文件中的配置项结合来实现对于vsftpd.user_list文件中指定用户账号的访问控制：</w:t>
      </w:r>
    </w:p>
    <w:bookmarkEnd w:id="410"/>
    <w:bookmarkStart w:name="u2ebfcb8d" w:id="411"/>
    <w:bookmarkEnd w:id="411"/>
    <w:bookmarkStart w:name="u2e7636ef" w:id="412"/>
    <w:p>
      <w:pPr>
        <w:spacing w:after="50" w:line="360" w:lineRule="auto" w:beforeLines="100"/>
        <w:ind w:left="0"/>
        <w:jc w:val="left"/>
      </w:pPr>
      <w:r>
        <w:rPr>
          <w:rFonts w:ascii="宋体" w:hAnsi="Times New Roman" w:eastAsia="宋体"/>
          <w:b w:val="false"/>
          <w:i w:val="false"/>
          <w:color w:val="000000"/>
          <w:sz w:val="22"/>
        </w:rPr>
        <w:t>a）设置禁止登录的用户账号</w:t>
      </w:r>
    </w:p>
    <w:bookmarkEnd w:id="412"/>
    <w:bookmarkStart w:name="u315958e6" w:id="413"/>
    <w:p>
      <w:pPr>
        <w:spacing w:after="50" w:line="360" w:lineRule="auto" w:beforeLines="100"/>
        <w:ind w:left="0"/>
        <w:jc w:val="left"/>
      </w:pPr>
      <w:r>
        <w:rPr>
          <w:rFonts w:ascii="宋体" w:hAnsi="Times New Roman" w:eastAsia="宋体"/>
          <w:b w:val="false"/>
          <w:i w:val="false"/>
          <w:color w:val="000000"/>
          <w:sz w:val="22"/>
        </w:rPr>
        <w:t>当vsftpd.conf配置文件中包括以下设置时，vsftpd.user_list文件中的用户账号被禁止进行FTP登录：</w:t>
      </w:r>
    </w:p>
    <w:bookmarkEnd w:id="413"/>
    <w:bookmarkStart w:name="u7de56dcd" w:id="414"/>
    <w:p>
      <w:pPr>
        <w:spacing w:after="50" w:line="360" w:lineRule="auto" w:beforeLines="100"/>
        <w:ind w:left="0"/>
        <w:jc w:val="left"/>
      </w:pPr>
      <w:r>
        <w:rPr>
          <w:rFonts w:ascii="宋体" w:hAnsi="Times New Roman" w:eastAsia="宋体"/>
          <w:b w:val="false"/>
          <w:i w:val="false"/>
          <w:color w:val="000000"/>
          <w:sz w:val="22"/>
        </w:rPr>
        <w:t>userlist_enable=YES</w:t>
      </w:r>
    </w:p>
    <w:bookmarkEnd w:id="414"/>
    <w:bookmarkStart w:name="u7ca0b011" w:id="415"/>
    <w:p>
      <w:pPr>
        <w:spacing w:after="50" w:line="360" w:lineRule="auto" w:beforeLines="100"/>
        <w:ind w:left="0"/>
        <w:jc w:val="left"/>
      </w:pPr>
      <w:r>
        <w:rPr>
          <w:rFonts w:ascii="宋体" w:hAnsi="Times New Roman" w:eastAsia="宋体"/>
          <w:b w:val="false"/>
          <w:i w:val="false"/>
          <w:color w:val="000000"/>
          <w:sz w:val="22"/>
        </w:rPr>
        <w:t xml:space="preserve">userlist_deny=YES </w:t>
      </w:r>
    </w:p>
    <w:bookmarkEnd w:id="415"/>
    <w:bookmarkStart w:name="u3ef803fb" w:id="416"/>
    <w:bookmarkEnd w:id="416"/>
    <w:bookmarkStart w:name="ua80fa0c4" w:id="417"/>
    <w:p>
      <w:pPr>
        <w:spacing w:after="50" w:line="360" w:lineRule="auto" w:beforeLines="100"/>
        <w:ind w:left="0"/>
        <w:jc w:val="left"/>
      </w:pPr>
      <w:r>
        <w:rPr>
          <w:rFonts w:ascii="宋体" w:hAnsi="Times New Roman" w:eastAsia="宋体"/>
          <w:b w:val="false"/>
          <w:i w:val="false"/>
          <w:color w:val="000000"/>
          <w:sz w:val="22"/>
        </w:rPr>
        <w:t>userlist_enable设置项设置使用vsftpd.user_list文件，userlist_deny设置为YES表示vsftpd.user_list文件用于设置禁止的用户账号。</w:t>
      </w:r>
    </w:p>
    <w:bookmarkEnd w:id="417"/>
    <w:bookmarkStart w:name="u23499725" w:id="418"/>
    <w:bookmarkEnd w:id="418"/>
    <w:bookmarkStart w:name="ufecf8f0f" w:id="419"/>
    <w:p>
      <w:pPr>
        <w:spacing w:after="50" w:line="360" w:lineRule="auto" w:beforeLines="100"/>
        <w:ind w:left="0"/>
        <w:jc w:val="left"/>
      </w:pPr>
      <w:r>
        <w:rPr>
          <w:rFonts w:ascii="宋体" w:hAnsi="Times New Roman" w:eastAsia="宋体"/>
          <w:b w:val="false"/>
          <w:i w:val="false"/>
          <w:color w:val="000000"/>
          <w:sz w:val="22"/>
        </w:rPr>
        <w:t>b）设置只允许登录的用户账号</w:t>
      </w:r>
    </w:p>
    <w:bookmarkEnd w:id="419"/>
    <w:bookmarkStart w:name="u07de6b51" w:id="420"/>
    <w:p>
      <w:pPr>
        <w:spacing w:after="50" w:line="360" w:lineRule="auto" w:beforeLines="100"/>
        <w:ind w:left="0"/>
        <w:jc w:val="left"/>
      </w:pPr>
      <w:r>
        <w:rPr>
          <w:rFonts w:ascii="宋体" w:hAnsi="Times New Roman" w:eastAsia="宋体"/>
          <w:b w:val="false"/>
          <w:i w:val="false"/>
          <w:color w:val="000000"/>
          <w:sz w:val="22"/>
        </w:rPr>
        <w:t>当vsftpd.conf配置文件中包括以下设置时，只有vsftpd.user_list文件中的用户账号能够进行FTP登录：</w:t>
      </w:r>
    </w:p>
    <w:bookmarkEnd w:id="420"/>
    <w:bookmarkStart w:name="u01430c5c" w:id="421"/>
    <w:p>
      <w:pPr>
        <w:spacing w:after="50" w:line="360" w:lineRule="auto" w:beforeLines="100"/>
        <w:ind w:left="0"/>
        <w:jc w:val="left"/>
      </w:pPr>
      <w:r>
        <w:rPr>
          <w:rFonts w:ascii="宋体" w:hAnsi="Times New Roman" w:eastAsia="宋体"/>
          <w:b w:val="false"/>
          <w:i w:val="false"/>
          <w:color w:val="000000"/>
          <w:sz w:val="22"/>
        </w:rPr>
        <w:t>userlist_enable=YES</w:t>
      </w:r>
    </w:p>
    <w:bookmarkEnd w:id="421"/>
    <w:bookmarkStart w:name="uabde85df" w:id="422"/>
    <w:p>
      <w:pPr>
        <w:spacing w:after="50" w:line="360" w:lineRule="auto" w:beforeLines="100"/>
        <w:ind w:left="0"/>
        <w:jc w:val="left"/>
      </w:pPr>
      <w:r>
        <w:rPr>
          <w:rFonts w:ascii="宋体" w:hAnsi="Times New Roman" w:eastAsia="宋体"/>
          <w:b w:val="false"/>
          <w:i w:val="false"/>
          <w:color w:val="000000"/>
          <w:sz w:val="22"/>
        </w:rPr>
        <w:t xml:space="preserve">userlist_deny=NO </w:t>
      </w:r>
    </w:p>
    <w:bookmarkEnd w:id="422"/>
    <w:bookmarkStart w:name="udfa6ed09" w:id="423"/>
    <w:bookmarkEnd w:id="423"/>
    <w:bookmarkStart w:name="ub0a282e9" w:id="424"/>
    <w:bookmarkEnd w:id="424"/>
    <w:bookmarkStart w:name="ua890cd83" w:id="425"/>
    <w:p>
      <w:pPr>
        <w:spacing w:after="50" w:line="360" w:lineRule="auto" w:beforeLines="100"/>
        <w:ind w:left="0"/>
        <w:jc w:val="left"/>
      </w:pPr>
      <w:r>
        <w:rPr>
          <w:rFonts w:ascii="宋体" w:hAnsi="Times New Roman" w:eastAsia="宋体"/>
          <w:b w:val="false"/>
          <w:i w:val="false"/>
          <w:color w:val="000000"/>
          <w:sz w:val="22"/>
        </w:rPr>
        <w:t>userlist_enable设置项设置使用vsftpd.user_list文件，</w:t>
      </w:r>
    </w:p>
    <w:bookmarkEnd w:id="425"/>
    <w:bookmarkStart w:name="u9b72be3c" w:id="426"/>
    <w:p>
      <w:pPr>
        <w:spacing w:after="50" w:line="360" w:lineRule="auto" w:beforeLines="100"/>
        <w:ind w:left="0"/>
        <w:jc w:val="left"/>
      </w:pPr>
      <w:r>
        <w:rPr>
          <w:rFonts w:ascii="宋体" w:hAnsi="Times New Roman" w:eastAsia="宋体"/>
          <w:b w:val="false"/>
          <w:i w:val="false"/>
          <w:color w:val="000000"/>
          <w:sz w:val="22"/>
        </w:rPr>
        <w:t>userlist _deny设置为NO表示vsftpd.usre_list文件用于设置只允许登录的用户账号，文件中未包括的用户账号被禁止FTP登录。</w:t>
      </w:r>
    </w:p>
    <w:bookmarkEnd w:id="426"/>
    <w:bookmarkStart w:name="u458d17b1" w:id="427"/>
    <w:bookmarkEnd w:id="427"/>
    <w:bookmarkStart w:name="ubb3e33b8" w:id="428"/>
    <w:p>
      <w:pPr>
        <w:spacing w:after="50" w:line="360" w:lineRule="auto" w:beforeLines="100"/>
        <w:ind w:left="0"/>
        <w:jc w:val="left"/>
      </w:pPr>
      <w:r>
        <w:rPr>
          <w:rFonts w:ascii="宋体" w:hAnsi="Times New Roman" w:eastAsia="宋体"/>
          <w:b w:val="false"/>
          <w:i w:val="false"/>
          <w:color w:val="000000"/>
          <w:sz w:val="22"/>
        </w:rPr>
        <w:t>userlist_deny和userlist_enable选项限制用户登录FTP服务器</w:t>
      </w:r>
    </w:p>
    <w:bookmarkEnd w:id="428"/>
    <w:bookmarkStart w:name="u23016a5d" w:id="429"/>
    <w:bookmarkEnd w:id="429"/>
    <w:bookmarkStart w:name="u45fe3d16" w:id="430"/>
    <w:p>
      <w:pPr>
        <w:spacing w:after="50" w:line="360" w:lineRule="auto" w:beforeLines="100"/>
        <w:ind w:left="0"/>
        <w:jc w:val="left"/>
      </w:pPr>
      <w:r>
        <w:rPr>
          <w:rFonts w:ascii="宋体" w:hAnsi="Times New Roman" w:eastAsia="宋体"/>
          <w:b w:val="false"/>
          <w:i w:val="false"/>
          <w:color w:val="000000"/>
          <w:sz w:val="22"/>
        </w:rPr>
        <w:t>注意：使用userlist_deny选项和user_list文件一起能有效阻止root,apache,www等系统用户登录FTP服务器，从而保证FTP服务器的分级安全性。</w:t>
      </w:r>
    </w:p>
    <w:bookmarkEnd w:id="430"/>
    <w:bookmarkStart w:name="u5c568a57" w:id="431"/>
    <w:bookmarkEnd w:id="431"/>
    <w:bookmarkStart w:name="u17305cdc" w:id="432"/>
    <w:p>
      <w:pPr>
        <w:spacing w:after="50" w:line="360" w:lineRule="auto" w:beforeLines="100"/>
        <w:ind w:left="0"/>
        <w:jc w:val="left"/>
      </w:pPr>
      <w:r>
        <w:rPr>
          <w:rFonts w:ascii="宋体" w:hAnsi="Times New Roman" w:eastAsia="宋体"/>
          <w:b w:val="false"/>
          <w:i w:val="false"/>
          <w:color w:val="000000"/>
          <w:sz w:val="22"/>
        </w:rPr>
        <w:t>以下是两个选项的具体表现形式和两种搭配使用方式的效果：</w:t>
      </w:r>
    </w:p>
    <w:bookmarkEnd w:id="432"/>
    <w:bookmarkStart w:name="u2a873220" w:id="433"/>
    <w:p>
      <w:pPr>
        <w:spacing w:after="50" w:line="360" w:lineRule="auto" w:beforeLines="100"/>
        <w:ind w:left="0"/>
        <w:jc w:val="left"/>
      </w:pPr>
      <w:r>
        <w:rPr>
          <w:rFonts w:ascii="宋体" w:hAnsi="Times New Roman" w:eastAsia="宋体"/>
          <w:b w:val="false"/>
          <w:i w:val="false"/>
          <w:color w:val="000000"/>
          <w:sz w:val="22"/>
        </w:rPr>
        <w:t>Userlist_enable=YES 表示：Ftpusers中用户允许访问；User_list中用户允许访问</w:t>
      </w:r>
    </w:p>
    <w:bookmarkEnd w:id="433"/>
    <w:bookmarkStart w:name="u868652f8" w:id="434"/>
    <w:p>
      <w:pPr>
        <w:spacing w:after="50" w:line="360" w:lineRule="auto" w:beforeLines="100"/>
        <w:ind w:left="0"/>
        <w:jc w:val="left"/>
      </w:pPr>
      <w:r>
        <w:rPr>
          <w:rFonts w:ascii="宋体" w:hAnsi="Times New Roman" w:eastAsia="宋体"/>
          <w:b w:val="false"/>
          <w:i w:val="false"/>
          <w:color w:val="000000"/>
          <w:sz w:val="22"/>
        </w:rPr>
        <w:t>Userlist_enable=NO 表示：Ftpusers中用户禁止访问；User_list中用户允许访问</w:t>
      </w:r>
    </w:p>
    <w:bookmarkEnd w:id="434"/>
    <w:bookmarkStart w:name="uca6641ef" w:id="435"/>
    <w:p>
      <w:pPr>
        <w:spacing w:after="50" w:line="360" w:lineRule="auto" w:beforeLines="100"/>
        <w:ind w:left="0"/>
        <w:jc w:val="left"/>
      </w:pPr>
      <w:r>
        <w:rPr>
          <w:rFonts w:ascii="宋体" w:hAnsi="Times New Roman" w:eastAsia="宋体"/>
          <w:b w:val="false"/>
          <w:i w:val="false"/>
          <w:color w:val="000000"/>
          <w:sz w:val="22"/>
        </w:rPr>
        <w:t>Userlist_deny=YES 表示：Ftpusers中用户禁止访问（登录时可以看到密码输入提示，但仍无法访问）；User_list 中用户禁止访问</w:t>
      </w:r>
    </w:p>
    <w:bookmarkEnd w:id="435"/>
    <w:bookmarkStart w:name="u01fc98d2" w:id="436"/>
    <w:p>
      <w:pPr>
        <w:spacing w:after="50" w:line="360" w:lineRule="auto" w:beforeLines="100"/>
        <w:ind w:left="0"/>
        <w:jc w:val="left"/>
      </w:pPr>
      <w:r>
        <w:rPr>
          <w:rFonts w:ascii="宋体" w:hAnsi="Times New Roman" w:eastAsia="宋体"/>
          <w:b w:val="false"/>
          <w:i w:val="false"/>
          <w:color w:val="000000"/>
          <w:sz w:val="22"/>
        </w:rPr>
        <w:t>Userlist_deny=NO 表示：Ftpusers中用户禁止访问；User_list中用户允许访问</w:t>
      </w:r>
    </w:p>
    <w:bookmarkEnd w:id="436"/>
    <w:bookmarkStart w:name="u65c15c70" w:id="437"/>
    <w:bookmarkEnd w:id="437"/>
    <w:bookmarkStart w:name="ud02edf9b" w:id="438"/>
    <w:p>
      <w:pPr>
        <w:spacing w:after="50" w:line="360" w:lineRule="auto" w:beforeLines="100"/>
        <w:ind w:left="0"/>
        <w:jc w:val="left"/>
      </w:pPr>
      <w:r>
        <w:rPr>
          <w:rFonts w:ascii="宋体" w:hAnsi="Times New Roman" w:eastAsia="宋体"/>
          <w:b w:val="false"/>
          <w:i w:val="false"/>
          <w:color w:val="000000"/>
          <w:sz w:val="22"/>
        </w:rPr>
        <w:t>Userlist_enable=YES 并且 Userlist_deny=YES 表示：Ftpusers中用户禁止访问；User_list中用户禁止访问（登录时不会出现密码提示，直接被服务器拒绝）</w:t>
      </w:r>
    </w:p>
    <w:bookmarkEnd w:id="438"/>
    <w:bookmarkStart w:name="u3814c4fa" w:id="439"/>
    <w:p>
      <w:pPr>
        <w:spacing w:after="50" w:line="360" w:lineRule="auto" w:beforeLines="100"/>
        <w:ind w:left="0"/>
        <w:jc w:val="left"/>
      </w:pPr>
      <w:r>
        <w:rPr>
          <w:rFonts w:ascii="宋体" w:hAnsi="Times New Roman" w:eastAsia="宋体"/>
          <w:b w:val="false"/>
          <w:i w:val="false"/>
          <w:color w:val="000000"/>
          <w:sz w:val="22"/>
        </w:rPr>
        <w:t>Userlist_enable=YES 并且 Userlist_deny=NO 表示：Ftpusers中用户禁止访问；User_list中用户允许访问</w:t>
      </w:r>
    </w:p>
    <w:bookmarkEnd w:id="439"/>
    <w:bookmarkStart w:name="u1cf56547" w:id="440"/>
    <w:p>
      <w:pPr>
        <w:spacing w:after="50" w:line="360" w:lineRule="auto" w:beforeLines="100"/>
        <w:ind w:left="0"/>
        <w:jc w:val="left"/>
      </w:pPr>
      <w:r>
        <w:rPr>
          <w:rFonts w:ascii="宋体" w:hAnsi="Times New Roman" w:eastAsia="宋体"/>
          <w:b w:val="false"/>
          <w:i w:val="false"/>
          <w:color w:val="000000"/>
          <w:sz w:val="22"/>
        </w:rPr>
        <w:t>-----------------------------------</w:t>
      </w:r>
    </w:p>
    <w:bookmarkEnd w:id="440"/>
    <w:bookmarkStart w:name="u9bf184fe" w:id="441"/>
    <w:p>
      <w:pPr>
        <w:spacing w:after="50" w:line="360" w:lineRule="auto" w:beforeLines="100"/>
        <w:ind w:left="0"/>
        <w:jc w:val="left"/>
      </w:pPr>
      <w:r>
        <w:rPr>
          <w:rFonts w:ascii="宋体" w:hAnsi="Times New Roman" w:eastAsia="宋体"/>
          <w:b w:val="false"/>
          <w:i w:val="false"/>
          <w:color w:val="000000"/>
          <w:sz w:val="22"/>
        </w:rPr>
        <w:t>Linux下FTP虚拟账号环境部署记录 (vsftpd)</w:t>
      </w:r>
    </w:p>
    <w:bookmarkEnd w:id="441"/>
    <w:bookmarkStart w:name="u9a216c24" w:id="442"/>
    <w:p>
      <w:pP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https://blog.51cto.com/u_6215974/4938487</w:t>
        </w:r>
      </w:hyperlink>
    </w:p>
    <w:bookmarkEnd w:id="442"/>
    <w:bookmarkStart w:name="u47b03b17" w:id="443"/>
    <w:bookmarkEnd w:id="443"/>
    <w:bookmarkStart w:name="NHjAf" w:id="4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touch /etc/vsftpd/chroot_list</w:t>
        <w:br/>
      </w:r>
    </w:p>
    <w:bookmarkEnd w:id="444"/>
    <w:bookmarkStart w:name="uf11e77ea" w:id="445"/>
    <w:bookmarkEnd w:id="445"/>
    <w:bookmarkStart w:name="fgnqO" w:id="446"/>
    <w:p>
      <w:pPr>
        <w:pStyle w:val="Heading4"/>
        <w:spacing w:after="50" w:line="360" w:lineRule="auto" w:beforeLines="100"/>
        <w:ind w:left="0"/>
        <w:jc w:val="left"/>
      </w:pPr>
      <w:r>
        <w:rPr>
          <w:rFonts w:ascii="宋体" w:hAnsi="Times New Roman" w:eastAsia="宋体"/>
          <w:color w:val="4f4f4f"/>
          <w:shd w:fill="ffffff"/>
        </w:rPr>
        <w:t xml:space="preserve">4.6 </w:t>
      </w:r>
      <w:r>
        <w:rPr>
          <w:rFonts w:ascii="宋体" w:hAnsi="Times New Roman" w:eastAsia="宋体"/>
          <w:color w:val="4f4f4f"/>
          <w:shd w:fill="ffffff"/>
        </w:rPr>
        <w:t>创建目录</w:t>
      </w:r>
      <w:r>
        <w:rPr>
          <w:rFonts w:ascii="宋体" w:hAnsi="Times New Roman" w:eastAsia="宋体"/>
          <w:color w:val="4f4f4f"/>
          <w:shd w:fill="ffffff"/>
        </w:rPr>
        <w:t>/etc/vsftpd/vusers_conf.d</w:t>
      </w:r>
    </w:p>
    <w:bookmarkEnd w:id="446"/>
    <w:bookmarkStart w:name="G8meP" w:id="44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mkdir -pv /etc/vsftpd/vusers_conf.d</w:t>
        <w:br/>
      </w:r>
    </w:p>
    <w:bookmarkEnd w:id="447"/>
    <w:bookmarkStart w:name="ubcfa1bbb" w:id="448"/>
    <w:bookmarkEnd w:id="448"/>
    <w:bookmarkStart w:name="u0081392a" w:id="449"/>
    <w:bookmarkEnd w:id="449"/>
    <w:bookmarkStart w:name="TxLFV" w:id="450"/>
    <w:p>
      <w:pPr>
        <w:pStyle w:val="Heading4"/>
        <w:spacing w:after="50" w:line="360" w:lineRule="auto" w:beforeLines="100"/>
        <w:ind w:left="0"/>
        <w:jc w:val="left"/>
      </w:pPr>
      <w:r>
        <w:rPr>
          <w:rFonts w:ascii="宋体" w:hAnsi="Times New Roman" w:eastAsia="宋体"/>
          <w:shd w:fill="ffffff"/>
        </w:rPr>
        <w:t xml:space="preserve">4.7 </w:t>
      </w:r>
      <w:r>
        <w:rPr>
          <w:rFonts w:ascii="宋体" w:hAnsi="Times New Roman" w:eastAsia="宋体"/>
          <w:color w:val="4f4f4f"/>
          <w:shd w:fill="ffffff"/>
        </w:rPr>
        <w:t>在目录</w:t>
      </w:r>
      <w:r>
        <w:rPr>
          <w:rFonts w:ascii="宋体" w:hAnsi="Times New Roman" w:eastAsia="宋体"/>
          <w:color w:val="4f4f4f"/>
          <w:shd w:fill="ffffff"/>
        </w:rPr>
        <w:t>/etc/vsftpd/vusers_conf.d中创建虚拟用户配置文件</w:t>
      </w:r>
    </w:p>
    <w:bookmarkEnd w:id="450"/>
    <w:bookmarkStart w:name="u49bc7fd6" w:id="451"/>
    <w:p>
      <w:pPr>
        <w:spacing w:after="50" w:line="360" w:lineRule="auto" w:beforeLines="100"/>
        <w:ind w:left="0"/>
        <w:jc w:val="left"/>
      </w:pPr>
      <w:r>
        <w:rPr>
          <w:rFonts w:ascii="宋体" w:hAnsi="Times New Roman" w:eastAsia="宋体"/>
          <w:b w:val="false"/>
          <w:i w:val="false"/>
          <w:color w:val="000000"/>
          <w:sz w:val="24"/>
        </w:rPr>
        <w:t>为每个虚拟用户创建对应目录</w:t>
      </w:r>
    </w:p>
    <w:bookmarkEnd w:id="451"/>
    <w:bookmarkStart w:name="dCy4y" w:id="45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mkdir /data/{vuser1,vuser2,vuser3}</w:t>
        <w:br/>
        <w:t>chown -R vuser.vuser /data/{vuser1,vuser2,vuser3}</w:t>
        <w:br/>
        <w:t/>
        <w:br/>
        <w:t># 创建虚拟用户家目录如</w:t>
        <w:br/>
        <w:t># mkdir /home/vsftp/ftptest1</w:t>
        <w:br/>
        <w:t># chown vuser:vuser /home/vsftp/ftptest1/</w:t>
        <w:br/>
      </w:r>
    </w:p>
    <w:bookmarkEnd w:id="452"/>
    <w:bookmarkStart w:name="u4e35018e" w:id="453"/>
    <w:p>
      <w:pPr>
        <w:spacing w:after="50" w:line="360" w:lineRule="auto" w:beforeLines="100"/>
        <w:ind w:left="0"/>
        <w:jc w:val="left"/>
      </w:pPr>
      <w:r>
        <w:rPr>
          <w:rFonts w:ascii="宋体" w:hAnsi="Times New Roman" w:eastAsia="宋体"/>
          <w:b/>
          <w:i w:val="false"/>
          <w:color w:val="e8323c"/>
          <w:sz w:val="24"/>
        </w:rPr>
        <w:t>对应目录可以是其他路径，但是vuser必须对其有权限。</w:t>
      </w:r>
    </w:p>
    <w:bookmarkEnd w:id="453"/>
    <w:bookmarkStart w:name="ud71ee3d5" w:id="454"/>
    <w:p>
      <w:pPr>
        <w:spacing w:after="50" w:line="360" w:lineRule="auto" w:beforeLines="100"/>
        <w:ind w:left="0"/>
        <w:jc w:val="left"/>
      </w:pPr>
      <w:r>
        <w:rPr>
          <w:rFonts w:ascii="宋体" w:hAnsi="Times New Roman" w:eastAsia="宋体"/>
          <w:b/>
          <w:i w:val="false"/>
          <w:color w:val="ff0000"/>
          <w:sz w:val="24"/>
        </w:rPr>
        <w:t>注意：配置文件名必须和虚拟用户名保持一致,见4.1</w:t>
      </w:r>
    </w:p>
    <w:bookmarkEnd w:id="454"/>
    <w:bookmarkStart w:name="PQfkh" w:id="45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cd /etc/vsftpd/vusers_conf.d/</w:t>
        <w:br/>
        <w:t>vim vuser1   #虚拟用户各自配置文件和自己的用户名对应起来</w:t>
        <w:br/>
      </w:r>
    </w:p>
    <w:bookmarkEnd w:id="455"/>
    <w:bookmarkStart w:name="ubc8084df" w:id="456"/>
    <w:p>
      <w:pPr>
        <w:spacing w:after="50" w:line="360" w:lineRule="auto" w:beforeLines="100"/>
        <w:ind w:left="0"/>
        <w:jc w:val="left"/>
      </w:pPr>
      <w:r>
        <w:rPr>
          <w:rFonts w:ascii="宋体" w:hAnsi="Times New Roman" w:eastAsia="宋体"/>
          <w:b w:val="false"/>
          <w:i w:val="false"/>
          <w:color w:val="000000"/>
          <w:sz w:val="24"/>
          <w:shd w:fill="fafafa"/>
        </w:rPr>
        <w:t># 虚拟用户不能浏览目录，只能上传</w:t>
      </w:r>
      <w:r>
        <w:rPr>
          <w:rFonts w:ascii="宋体" w:hAnsi="Times New Roman" w:eastAsia="宋体"/>
          <w:b w:val="false"/>
          <w:i w:val="false"/>
          <w:color w:val="000000"/>
          <w:sz w:val="24"/>
          <w:shd w:fill="fafafa"/>
        </w:rPr>
        <w:t>/</w:t>
      </w:r>
      <w:r>
        <w:rPr>
          <w:rFonts w:ascii="宋体" w:hAnsi="Times New Roman" w:eastAsia="宋体"/>
          <w:b w:val="false"/>
          <w:i w:val="false"/>
          <w:color w:val="000000"/>
          <w:sz w:val="24"/>
          <w:shd w:fill="fafafa"/>
        </w:rPr>
        <w:t>创建</w:t>
      </w:r>
      <w:r>
        <w:rPr>
          <w:rFonts w:ascii="宋体" w:hAnsi="Times New Roman" w:eastAsia="宋体"/>
          <w:b w:val="false"/>
          <w:i w:val="false"/>
          <w:color w:val="000000"/>
          <w:sz w:val="24"/>
          <w:shd w:fill="fafafa"/>
        </w:rPr>
        <w:t>文件，无其他权限</w:t>
      </w:r>
    </w:p>
    <w:bookmarkEnd w:id="456"/>
    <w:p>
      <w:pPr>
        <w:spacing w:after="50" w:line="360" w:lineRule="auto" w:beforeLines="100"/>
        <w:ind w:left="0"/>
        <w:jc w:val="left"/>
      </w:pPr>
      <w:bookmarkStart w:name="u2b6475e5" w:id="457"/>
      <w:bookmarkEnd w:id="457"/>
      <w:r>
        <w:rPr>
          <w:rFonts w:ascii="宋体" w:hAnsi="Times New Roman" w:eastAsia="宋体"/>
          <w:b w:val="false"/>
          <w:i w:val="false"/>
          <w:color w:val="000000"/>
          <w:sz w:val="24"/>
          <w:shd w:fill="fafafa"/>
        </w:rPr>
        <w:t>local_root=/data/vuser1</w:t>
      </w:r>
      <w:bookmarkStart w:name="u2b6475e5" w:id="458"/>
      <w:bookmarkEnd w:id="458"/>
      <w:r>
        <w:rPr>
          <w:rFonts w:ascii="宋体" w:hAnsi="Times New Roman" w:eastAsia="宋体"/>
          <w:b w:val="false"/>
          <w:i w:val="false"/>
          <w:color w:val="000000"/>
          <w:sz w:val="22"/>
        </w:rPr>
        <w:t xml:space="preserve">
    </w:t>
      </w:r>
    </w:p>
    <w:bookmarkStart w:name="u660c827a" w:id="459"/>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459"/>
    <w:bookmarkStart w:name="uab2c14c6" w:id="460"/>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460"/>
    <w:bookmarkStart w:name="u3673f243" w:id="461"/>
    <w:p>
      <w:pPr>
        <w:spacing w:after="50" w:line="360" w:lineRule="auto" w:beforeLines="100"/>
        <w:ind w:left="0"/>
        <w:jc w:val="left"/>
      </w:pPr>
      <w:r>
        <w:rPr>
          <w:rFonts w:ascii="宋体" w:hAnsi="Times New Roman" w:eastAsia="宋体"/>
          <w:b w:val="false"/>
          <w:i w:val="false"/>
          <w:color w:val="000000"/>
          <w:sz w:val="24"/>
          <w:shd w:fill="fafafa"/>
        </w:rPr>
        <w:t>anon_world_readable_only=YES</w:t>
      </w:r>
    </w:p>
    <w:bookmarkEnd w:id="461"/>
    <w:bookmarkStart w:name="u7a5cb42c" w:id="462"/>
    <w:p>
      <w:pPr>
        <w:spacing w:after="50" w:line="360" w:lineRule="auto" w:beforeLines="100"/>
        <w:ind w:left="0"/>
        <w:jc w:val="left"/>
      </w:pPr>
      <w:r>
        <w:rPr>
          <w:rFonts w:ascii="宋体" w:hAnsi="Times New Roman" w:eastAsia="宋体"/>
          <w:b w:val="false"/>
          <w:i w:val="false"/>
          <w:color w:val="000000"/>
          <w:sz w:val="24"/>
          <w:shd w:fill="fafafa"/>
        </w:rPr>
        <w:t>anon_upload_enable=YES</w:t>
      </w:r>
    </w:p>
    <w:bookmarkEnd w:id="462"/>
    <w:bookmarkStart w:name="u8231bdbc" w:id="463"/>
    <w:bookmarkEnd w:id="463"/>
    <w:bookmarkStart w:name="qNzIU" w:id="4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vim vuser2</w:t>
        <w:br/>
      </w:r>
    </w:p>
    <w:bookmarkEnd w:id="464"/>
    <w:bookmarkStart w:name="u05d8e7fe" w:id="465"/>
    <w:p>
      <w:pPr>
        <w:spacing w:after="50" w:line="360" w:lineRule="auto" w:beforeLines="100"/>
        <w:ind w:left="0"/>
        <w:jc w:val="left"/>
      </w:pPr>
      <w:r>
        <w:rPr>
          <w:rFonts w:ascii="宋体" w:hAnsi="Times New Roman" w:eastAsia="宋体"/>
          <w:b w:val="false"/>
          <w:i w:val="false"/>
          <w:color w:val="000000"/>
          <w:sz w:val="24"/>
          <w:shd w:fill="fafafa"/>
        </w:rPr>
        <w:t># 虚拟用户只能下载文件，无其他权限</w:t>
      </w:r>
    </w:p>
    <w:bookmarkEnd w:id="465"/>
    <w:p>
      <w:pPr>
        <w:spacing w:after="50" w:line="360" w:lineRule="auto" w:beforeLines="100"/>
        <w:ind w:left="0"/>
        <w:jc w:val="left"/>
      </w:pPr>
      <w:bookmarkStart w:name="u579b5535" w:id="466"/>
      <w:bookmarkEnd w:id="466"/>
      <w:r>
        <w:rPr>
          <w:rFonts w:ascii="宋体" w:hAnsi="Times New Roman" w:eastAsia="宋体"/>
          <w:b w:val="false"/>
          <w:i w:val="false"/>
          <w:color w:val="000000"/>
          <w:sz w:val="24"/>
          <w:shd w:fill="fafafa"/>
        </w:rPr>
        <w:t>local_root=/data/vuser2</w:t>
      </w:r>
      <w:bookmarkStart w:name="u579b5535" w:id="467"/>
      <w:bookmarkEnd w:id="467"/>
      <w:r>
        <w:rPr>
          <w:rFonts w:ascii="宋体" w:hAnsi="Times New Roman" w:eastAsia="宋体"/>
          <w:b w:val="false"/>
          <w:i w:val="false"/>
          <w:color w:val="000000"/>
          <w:sz w:val="22"/>
        </w:rPr>
        <w:t xml:space="preserve">
    </w:t>
      </w:r>
    </w:p>
    <w:bookmarkStart w:name="u007a0197" w:id="468"/>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468"/>
    <w:bookmarkStart w:name="uae08ba1b" w:id="469"/>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469"/>
    <w:bookmarkStart w:name="uee1055d3" w:id="470"/>
    <w:p>
      <w:pPr>
        <w:spacing w:after="50" w:line="360" w:lineRule="auto" w:beforeLines="100"/>
        <w:ind w:left="0"/>
        <w:jc w:val="left"/>
      </w:pPr>
      <w:r>
        <w:rPr>
          <w:rFonts w:ascii="宋体" w:hAnsi="Times New Roman" w:eastAsia="宋体"/>
          <w:b w:val="false"/>
          <w:i w:val="false"/>
          <w:color w:val="000000"/>
          <w:sz w:val="24"/>
          <w:shd w:fill="fafafa"/>
        </w:rPr>
        <w:t>anon_world_readable_only=NO</w:t>
      </w:r>
    </w:p>
    <w:bookmarkEnd w:id="470"/>
    <w:bookmarkStart w:name="u299dd61c" w:id="471"/>
    <w:p>
      <w:pPr>
        <w:spacing w:after="50" w:line="360" w:lineRule="auto" w:beforeLines="100"/>
        <w:ind w:left="0"/>
        <w:jc w:val="left"/>
      </w:pPr>
      <w:r>
        <w:rPr>
          <w:rFonts w:ascii="宋体" w:hAnsi="Times New Roman" w:eastAsia="宋体"/>
          <w:b w:val="false"/>
          <w:i w:val="false"/>
          <w:color w:val="000000"/>
          <w:sz w:val="24"/>
          <w:shd w:fill="fafafa"/>
        </w:rPr>
        <w:t>anon_upload_enable=NO</w:t>
      </w:r>
    </w:p>
    <w:bookmarkEnd w:id="471"/>
    <w:bookmarkStart w:name="u854c92a2" w:id="472"/>
    <w:bookmarkEnd w:id="472"/>
    <w:bookmarkStart w:name="i83d2" w:id="47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vim vuser3</w:t>
        <w:br/>
      </w:r>
    </w:p>
    <w:bookmarkEnd w:id="473"/>
    <w:bookmarkStart w:name="ua8164b17" w:id="474"/>
    <w:p>
      <w:pPr>
        <w:spacing w:after="50" w:line="360" w:lineRule="auto" w:beforeLines="100"/>
        <w:ind w:left="0"/>
        <w:jc w:val="left"/>
      </w:pPr>
      <w:r>
        <w:rPr>
          <w:rFonts w:ascii="宋体" w:hAnsi="Times New Roman" w:eastAsia="宋体"/>
          <w:b w:val="false"/>
          <w:i w:val="false"/>
          <w:color w:val="000000"/>
          <w:sz w:val="24"/>
          <w:shd w:fill="fafafa"/>
        </w:rPr>
        <w:t># 虚拟用户具有写权限（上传、下载、删除、重命名）</w:t>
      </w:r>
    </w:p>
    <w:bookmarkEnd w:id="474"/>
    <w:p>
      <w:pPr>
        <w:spacing w:after="50" w:line="360" w:lineRule="auto" w:beforeLines="100"/>
        <w:ind w:left="0"/>
        <w:jc w:val="left"/>
      </w:pPr>
      <w:bookmarkStart w:name="udbb399a2" w:id="475"/>
      <w:bookmarkEnd w:id="475"/>
      <w:r>
        <w:rPr>
          <w:rFonts w:ascii="宋体" w:hAnsi="Times New Roman" w:eastAsia="宋体"/>
          <w:b w:val="false"/>
          <w:i w:val="false"/>
          <w:color w:val="000000"/>
          <w:sz w:val="24"/>
          <w:shd w:fill="fafafa"/>
        </w:rPr>
        <w:t>local_root=/data/vuser3</w:t>
      </w:r>
      <w:bookmarkStart w:name="udbb399a2" w:id="476"/>
      <w:bookmarkEnd w:id="476"/>
      <w:r>
        <w:rPr>
          <w:rFonts w:ascii="宋体" w:hAnsi="Times New Roman" w:eastAsia="宋体"/>
          <w:b w:val="false"/>
          <w:i w:val="false"/>
          <w:color w:val="000000"/>
          <w:sz w:val="22"/>
        </w:rPr>
        <w:t xml:space="preserve">
    </w:t>
      </w:r>
    </w:p>
    <w:bookmarkStart w:name="u1009f95c" w:id="477"/>
    <w:p>
      <w:pPr>
        <w:spacing w:after="50" w:line="360" w:lineRule="auto" w:beforeLines="100"/>
        <w:ind w:left="0"/>
        <w:jc w:val="left"/>
      </w:pPr>
      <w:r>
        <w:rPr>
          <w:rFonts w:ascii="宋体" w:hAnsi="Times New Roman" w:eastAsia="宋体"/>
          <w:b w:val="false"/>
          <w:i w:val="false"/>
          <w:color w:val="000000"/>
          <w:sz w:val="24"/>
          <w:shd w:fill="fafafa"/>
        </w:rPr>
        <w:t>virtual_use_local_privs=YES</w:t>
      </w:r>
    </w:p>
    <w:bookmarkEnd w:id="477"/>
    <w:bookmarkStart w:name="u3d65119e" w:id="478"/>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478"/>
    <w:bookmarkStart w:name="u58a2113a" w:id="479"/>
    <w:bookmarkEnd w:id="479"/>
    <w:bookmarkStart w:name="u2458e877" w:id="480"/>
    <w:p>
      <w:pPr>
        <w:spacing w:after="50" w:line="360" w:lineRule="auto" w:beforeLines="100"/>
        <w:ind w:left="0"/>
        <w:jc w:val="left"/>
      </w:pPr>
      <w:r>
        <w:rPr>
          <w:rFonts w:ascii="宋体" w:hAnsi="Times New Roman" w:eastAsia="宋体"/>
          <w:b w:val="false"/>
          <w:i w:val="false"/>
          <w:color w:val="4d4d4d"/>
          <w:sz w:val="24"/>
          <w:shd w:fill="ffffff"/>
        </w:rPr>
        <w:t>可以任选一组虚拟用户高级参数作为</w:t>
      </w:r>
      <w:r>
        <w:rPr>
          <w:rFonts w:ascii="宋体" w:hAnsi="Times New Roman" w:eastAsia="宋体"/>
          <w:b w:val="false"/>
          <w:i w:val="false"/>
          <w:color w:val="4d4d4d"/>
          <w:sz w:val="24"/>
          <w:shd w:fill="ffffff"/>
        </w:rPr>
        <w:t xml:space="preserve"> vsftpd 的配置</w:t>
      </w:r>
    </w:p>
    <w:bookmarkEnd w:id="480"/>
    <w:p>
      <w:pPr>
        <w:spacing w:after="50" w:line="360" w:lineRule="auto" w:beforeLines="100"/>
        <w:ind w:left="0"/>
        <w:jc w:val="left"/>
      </w:pPr>
      <w:bookmarkStart w:name="u9adecc51" w:id="481"/>
      <w:bookmarkEnd w:id="481"/>
      <w:r>
        <w:rPr>
          <w:rFonts w:ascii="宋体" w:hAnsi="Times New Roman" w:eastAsia="宋体"/>
          <w:b w:val="false"/>
          <w:i w:val="false"/>
          <w:color w:val="000000"/>
          <w:sz w:val="24"/>
          <w:shd w:fill="fafafa"/>
        </w:rPr>
        <w:t># 虚拟用户和本地用户有相同的权限</w:t>
      </w:r>
      <w:bookmarkStart w:name="u9adecc51" w:id="482"/>
      <w:bookmarkEnd w:id="482"/>
      <w:r>
        <w:rPr>
          <w:rFonts w:ascii="宋体" w:hAnsi="Times New Roman" w:eastAsia="宋体"/>
          <w:b w:val="false"/>
          <w:i w:val="false"/>
          <w:color w:val="000000"/>
          <w:sz w:val="22"/>
        </w:rPr>
        <w:t xml:space="preserve">
    </w:t>
      </w:r>
    </w:p>
    <w:bookmarkStart w:name="ua1e6308c" w:id="483"/>
    <w:p>
      <w:pPr>
        <w:spacing w:after="50" w:line="360" w:lineRule="auto" w:beforeLines="100"/>
        <w:ind w:left="0"/>
        <w:jc w:val="left"/>
      </w:pPr>
      <w:r>
        <w:rPr>
          <w:rFonts w:ascii="宋体" w:hAnsi="Times New Roman" w:eastAsia="宋体"/>
          <w:b w:val="false"/>
          <w:i w:val="false"/>
          <w:color w:val="000000"/>
          <w:sz w:val="24"/>
          <w:shd w:fill="fafafa"/>
        </w:rPr>
        <w:t>virtual_use_local_privs=YES</w:t>
      </w:r>
    </w:p>
    <w:bookmarkEnd w:id="483"/>
    <w:bookmarkStart w:name="udb8bffbc" w:id="484"/>
    <w:bookmarkEnd w:id="484"/>
    <w:bookmarkStart w:name="u7f250629" w:id="485"/>
    <w:p>
      <w:pPr>
        <w:spacing w:after="50" w:line="360" w:lineRule="auto" w:beforeLines="100"/>
        <w:ind w:left="0"/>
        <w:jc w:val="left"/>
      </w:pPr>
      <w:r>
        <w:rPr>
          <w:rFonts w:ascii="宋体" w:hAnsi="Times New Roman" w:eastAsia="宋体"/>
          <w:b w:val="false"/>
          <w:i w:val="false"/>
          <w:color w:val="000000"/>
          <w:sz w:val="24"/>
          <w:shd w:fill="fafafa"/>
        </w:rPr>
        <w:t># 虚拟用户和匿名用户有相同的权限，默认是NO</w:t>
      </w:r>
    </w:p>
    <w:bookmarkEnd w:id="485"/>
    <w:bookmarkStart w:name="u825faaae" w:id="486"/>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486"/>
    <w:bookmarkStart w:name="u3336296f" w:id="487"/>
    <w:bookmarkEnd w:id="487"/>
    <w:bookmarkStart w:name="uf4fde1ba" w:id="488"/>
    <w:p>
      <w:pPr>
        <w:spacing w:after="50" w:line="360" w:lineRule="auto" w:beforeLines="100"/>
        <w:ind w:left="0"/>
        <w:jc w:val="left"/>
      </w:pPr>
      <w:r>
        <w:rPr>
          <w:rFonts w:ascii="宋体" w:hAnsi="Times New Roman" w:eastAsia="宋体"/>
          <w:b w:val="false"/>
          <w:i w:val="false"/>
          <w:color w:val="000000"/>
          <w:sz w:val="24"/>
          <w:shd w:fill="fafafa"/>
        </w:rPr>
        <w:t># 虚拟用户具有写权限（上传、下载、删除、重命名）</w:t>
      </w:r>
    </w:p>
    <w:bookmarkEnd w:id="488"/>
    <w:bookmarkStart w:name="u740e2179" w:id="489"/>
    <w:p>
      <w:pPr>
        <w:spacing w:after="50" w:line="360" w:lineRule="auto" w:beforeLines="100"/>
        <w:ind w:left="0"/>
        <w:jc w:val="left"/>
      </w:pPr>
      <w:r>
        <w:rPr>
          <w:rFonts w:ascii="宋体" w:hAnsi="Times New Roman" w:eastAsia="宋体"/>
          <w:b w:val="false"/>
          <w:i w:val="false"/>
          <w:color w:val="000000"/>
          <w:sz w:val="24"/>
          <w:shd w:fill="fafafa"/>
        </w:rPr>
        <w:t>virtual_use_local_privs=YES</w:t>
      </w:r>
    </w:p>
    <w:bookmarkEnd w:id="489"/>
    <w:bookmarkStart w:name="uf51021e5" w:id="490"/>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490"/>
    <w:bookmarkStart w:name="u6f5497dd" w:id="491"/>
    <w:bookmarkEnd w:id="491"/>
    <w:bookmarkStart w:name="u03510bb9" w:id="492"/>
    <w:p>
      <w:pPr>
        <w:spacing w:after="50" w:line="360" w:lineRule="auto" w:beforeLines="100"/>
        <w:ind w:left="0"/>
        <w:jc w:val="left"/>
      </w:pPr>
      <w:r>
        <w:rPr>
          <w:rFonts w:ascii="宋体" w:hAnsi="Times New Roman" w:eastAsia="宋体"/>
          <w:b w:val="false"/>
          <w:i w:val="false"/>
          <w:color w:val="000000"/>
          <w:sz w:val="24"/>
          <w:shd w:fill="fafafa"/>
        </w:rPr>
        <w:t># 虚拟用户不能浏览目录，只能上传文件，无其他权限</w:t>
      </w:r>
    </w:p>
    <w:bookmarkEnd w:id="492"/>
    <w:bookmarkStart w:name="u5cdd41e9" w:id="493"/>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493"/>
    <w:bookmarkStart w:name="u8b6fcfb0" w:id="494"/>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494"/>
    <w:bookmarkStart w:name="u7fe0438e" w:id="495"/>
    <w:p>
      <w:pPr>
        <w:spacing w:after="50" w:line="360" w:lineRule="auto" w:beforeLines="100"/>
        <w:ind w:left="0"/>
        <w:jc w:val="left"/>
      </w:pPr>
      <w:r>
        <w:rPr>
          <w:rFonts w:ascii="宋体" w:hAnsi="Times New Roman" w:eastAsia="宋体"/>
          <w:b w:val="false"/>
          <w:i w:val="false"/>
          <w:color w:val="000000"/>
          <w:sz w:val="24"/>
          <w:shd w:fill="fafafa"/>
        </w:rPr>
        <w:t>anon_world_readable_only=YES</w:t>
      </w:r>
    </w:p>
    <w:bookmarkEnd w:id="495"/>
    <w:bookmarkStart w:name="ub6ca52e5" w:id="496"/>
    <w:p>
      <w:pPr>
        <w:spacing w:after="50" w:line="360" w:lineRule="auto" w:beforeLines="100"/>
        <w:ind w:left="0"/>
        <w:jc w:val="left"/>
      </w:pPr>
      <w:r>
        <w:rPr>
          <w:rFonts w:ascii="宋体" w:hAnsi="Times New Roman" w:eastAsia="宋体"/>
          <w:b w:val="false"/>
          <w:i w:val="false"/>
          <w:color w:val="000000"/>
          <w:sz w:val="24"/>
          <w:shd w:fill="fafafa"/>
        </w:rPr>
        <w:t>anon_upload_enable=YES</w:t>
      </w:r>
    </w:p>
    <w:bookmarkEnd w:id="496"/>
    <w:bookmarkStart w:name="u5ecb3b36" w:id="497"/>
    <w:bookmarkEnd w:id="497"/>
    <w:bookmarkStart w:name="ud1315d6f" w:id="498"/>
    <w:p>
      <w:pPr>
        <w:spacing w:after="50" w:line="360" w:lineRule="auto" w:beforeLines="100"/>
        <w:ind w:left="0"/>
        <w:jc w:val="left"/>
      </w:pPr>
      <w:r>
        <w:rPr>
          <w:rFonts w:ascii="宋体" w:hAnsi="Times New Roman" w:eastAsia="宋体"/>
          <w:b w:val="false"/>
          <w:i w:val="false"/>
          <w:color w:val="000000"/>
          <w:sz w:val="24"/>
          <w:shd w:fill="fafafa"/>
        </w:rPr>
        <w:t># 虚拟用户只能下载文件，无其他权限</w:t>
      </w:r>
    </w:p>
    <w:bookmarkEnd w:id="498"/>
    <w:bookmarkStart w:name="u2fa101f4" w:id="499"/>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499"/>
    <w:bookmarkStart w:name="uf356ab8a" w:id="500"/>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500"/>
    <w:bookmarkStart w:name="u22ea9f39" w:id="501"/>
    <w:p>
      <w:pPr>
        <w:spacing w:after="50" w:line="360" w:lineRule="auto" w:beforeLines="100"/>
        <w:ind w:left="0"/>
        <w:jc w:val="left"/>
      </w:pPr>
      <w:r>
        <w:rPr>
          <w:rFonts w:ascii="宋体" w:hAnsi="Times New Roman" w:eastAsia="宋体"/>
          <w:b w:val="false"/>
          <w:i w:val="false"/>
          <w:color w:val="000000"/>
          <w:sz w:val="24"/>
          <w:shd w:fill="fafafa"/>
        </w:rPr>
        <w:t>anon_world_readable_only=NO</w:t>
      </w:r>
    </w:p>
    <w:bookmarkEnd w:id="501"/>
    <w:bookmarkStart w:name="uf4809da6" w:id="502"/>
    <w:p>
      <w:pPr>
        <w:spacing w:after="50" w:line="360" w:lineRule="auto" w:beforeLines="100"/>
        <w:ind w:left="0"/>
        <w:jc w:val="left"/>
      </w:pPr>
      <w:r>
        <w:rPr>
          <w:rFonts w:ascii="宋体" w:hAnsi="Times New Roman" w:eastAsia="宋体"/>
          <w:b w:val="false"/>
          <w:i w:val="false"/>
          <w:color w:val="000000"/>
          <w:sz w:val="24"/>
          <w:shd w:fill="fafafa"/>
        </w:rPr>
        <w:t>anon_upload_enable=NO</w:t>
      </w:r>
    </w:p>
    <w:bookmarkEnd w:id="502"/>
    <w:bookmarkStart w:name="ud77bf011" w:id="503"/>
    <w:bookmarkEnd w:id="503"/>
    <w:bookmarkStart w:name="u33a07a53" w:id="504"/>
    <w:p>
      <w:pPr>
        <w:spacing w:after="50" w:line="360" w:lineRule="auto" w:beforeLines="100"/>
        <w:ind w:left="0"/>
        <w:jc w:val="left"/>
      </w:pPr>
      <w:r>
        <w:rPr>
          <w:rFonts w:ascii="宋体" w:hAnsi="Times New Roman" w:eastAsia="宋体"/>
          <w:b w:val="false"/>
          <w:i w:val="false"/>
          <w:color w:val="000000"/>
          <w:sz w:val="24"/>
          <w:shd w:fill="fafafa"/>
        </w:rPr>
        <w:t># 虚拟用户只能上传和下载文件，无其他权限</w:t>
      </w:r>
    </w:p>
    <w:bookmarkEnd w:id="504"/>
    <w:bookmarkStart w:name="u299a17b8" w:id="505"/>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505"/>
    <w:bookmarkStart w:name="u01c4f528" w:id="506"/>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506"/>
    <w:bookmarkStart w:name="ub9c606c9" w:id="507"/>
    <w:p>
      <w:pPr>
        <w:spacing w:after="50" w:line="360" w:lineRule="auto" w:beforeLines="100"/>
        <w:ind w:left="0"/>
        <w:jc w:val="left"/>
      </w:pPr>
      <w:r>
        <w:rPr>
          <w:rFonts w:ascii="宋体" w:hAnsi="Times New Roman" w:eastAsia="宋体"/>
          <w:b w:val="false"/>
          <w:i w:val="false"/>
          <w:color w:val="000000"/>
          <w:sz w:val="24"/>
          <w:shd w:fill="fafafa"/>
        </w:rPr>
        <w:t>anon_world_readable_only=NO</w:t>
      </w:r>
    </w:p>
    <w:bookmarkEnd w:id="507"/>
    <w:bookmarkStart w:name="uadeac0dc" w:id="508"/>
    <w:p>
      <w:pPr>
        <w:spacing w:after="50" w:line="360" w:lineRule="auto" w:beforeLines="100"/>
        <w:ind w:left="0"/>
        <w:jc w:val="left"/>
      </w:pPr>
      <w:r>
        <w:rPr>
          <w:rFonts w:ascii="宋体" w:hAnsi="Times New Roman" w:eastAsia="宋体"/>
          <w:b w:val="false"/>
          <w:i w:val="false"/>
          <w:color w:val="000000"/>
          <w:sz w:val="24"/>
          <w:shd w:fill="fafafa"/>
        </w:rPr>
        <w:t>anon_upload_enable=YES</w:t>
      </w:r>
    </w:p>
    <w:bookmarkEnd w:id="508"/>
    <w:bookmarkStart w:name="u00a3a48a" w:id="509"/>
    <w:bookmarkEnd w:id="509"/>
    <w:bookmarkStart w:name="uac59e3a5" w:id="510"/>
    <w:p>
      <w:pPr>
        <w:spacing w:after="50" w:line="360" w:lineRule="auto" w:beforeLines="100"/>
        <w:ind w:left="0"/>
        <w:jc w:val="left"/>
      </w:pPr>
      <w:r>
        <w:rPr>
          <w:rFonts w:ascii="宋体" w:hAnsi="Times New Roman" w:eastAsia="宋体"/>
          <w:b w:val="false"/>
          <w:i w:val="false"/>
          <w:color w:val="000000"/>
          <w:sz w:val="24"/>
          <w:shd w:fill="fafafa"/>
        </w:rPr>
        <w:t># 虚拟用户只能下载文件和创建文件夹，无其他权限</w:t>
      </w:r>
    </w:p>
    <w:bookmarkEnd w:id="510"/>
    <w:bookmarkStart w:name="u1f40f1da" w:id="511"/>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511"/>
    <w:bookmarkStart w:name="ude5fdca6" w:id="512"/>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512"/>
    <w:bookmarkStart w:name="u3d922d41" w:id="513"/>
    <w:p>
      <w:pPr>
        <w:spacing w:after="50" w:line="360" w:lineRule="auto" w:beforeLines="100"/>
        <w:ind w:left="0"/>
        <w:jc w:val="left"/>
      </w:pPr>
      <w:r>
        <w:rPr>
          <w:rFonts w:ascii="宋体" w:hAnsi="Times New Roman" w:eastAsia="宋体"/>
          <w:b w:val="false"/>
          <w:i w:val="false"/>
          <w:color w:val="000000"/>
          <w:sz w:val="24"/>
          <w:shd w:fill="fafafa"/>
        </w:rPr>
        <w:t>anon_world_readable_only=NO</w:t>
      </w:r>
    </w:p>
    <w:bookmarkEnd w:id="513"/>
    <w:bookmarkStart w:name="u13ee439d" w:id="514"/>
    <w:p>
      <w:pPr>
        <w:spacing w:after="50" w:line="360" w:lineRule="auto" w:beforeLines="100"/>
        <w:ind w:left="0"/>
        <w:jc w:val="left"/>
      </w:pPr>
      <w:r>
        <w:rPr>
          <w:rFonts w:ascii="宋体" w:hAnsi="Times New Roman" w:eastAsia="宋体"/>
          <w:b w:val="false"/>
          <w:i w:val="false"/>
          <w:color w:val="000000"/>
          <w:sz w:val="24"/>
          <w:shd w:fill="fafafa"/>
        </w:rPr>
        <w:t>anon_mkdir_write_enable=YES</w:t>
      </w:r>
    </w:p>
    <w:bookmarkEnd w:id="514"/>
    <w:bookmarkStart w:name="uadedac68" w:id="515"/>
    <w:bookmarkEnd w:id="515"/>
    <w:bookmarkStart w:name="u95491520" w:id="516"/>
    <w:p>
      <w:pPr>
        <w:spacing w:after="50" w:line="360" w:lineRule="auto" w:beforeLines="100"/>
        <w:ind w:left="0"/>
        <w:jc w:val="left"/>
      </w:pPr>
      <w:r>
        <w:rPr>
          <w:rFonts w:ascii="宋体" w:hAnsi="Times New Roman" w:eastAsia="宋体"/>
          <w:b w:val="false"/>
          <w:i w:val="false"/>
          <w:color w:val="000000"/>
          <w:sz w:val="24"/>
          <w:shd w:fill="fafafa"/>
        </w:rPr>
        <w:t># 虚拟用户只能下载、删除和重命名文件，无其他权限</w:t>
      </w:r>
    </w:p>
    <w:bookmarkEnd w:id="516"/>
    <w:bookmarkStart w:name="u5410698d" w:id="517"/>
    <w:p>
      <w:pPr>
        <w:spacing w:after="50" w:line="360" w:lineRule="auto" w:beforeLines="100"/>
        <w:ind w:left="0"/>
        <w:jc w:val="left"/>
      </w:pPr>
      <w:r>
        <w:rPr>
          <w:rFonts w:ascii="宋体" w:hAnsi="Times New Roman" w:eastAsia="宋体"/>
          <w:b w:val="false"/>
          <w:i w:val="false"/>
          <w:color w:val="000000"/>
          <w:sz w:val="24"/>
          <w:shd w:fill="fafafa"/>
        </w:rPr>
        <w:t>virtual_use_local_privs=NO</w:t>
      </w:r>
    </w:p>
    <w:bookmarkEnd w:id="517"/>
    <w:bookmarkStart w:name="uda064e31" w:id="518"/>
    <w:p>
      <w:pPr>
        <w:spacing w:after="50" w:line="360" w:lineRule="auto" w:beforeLines="100"/>
        <w:ind w:left="0"/>
        <w:jc w:val="left"/>
      </w:pPr>
      <w:r>
        <w:rPr>
          <w:rFonts w:ascii="宋体" w:hAnsi="Times New Roman" w:eastAsia="宋体"/>
          <w:b w:val="false"/>
          <w:i w:val="false"/>
          <w:color w:val="000000"/>
          <w:sz w:val="24"/>
          <w:shd w:fill="fafafa"/>
        </w:rPr>
        <w:t>write_enable=YES</w:t>
      </w:r>
    </w:p>
    <w:bookmarkEnd w:id="518"/>
    <w:bookmarkStart w:name="u677f08f2" w:id="519"/>
    <w:p>
      <w:pPr>
        <w:spacing w:after="50" w:line="360" w:lineRule="auto" w:beforeLines="100"/>
        <w:ind w:left="0"/>
        <w:jc w:val="left"/>
      </w:pPr>
      <w:r>
        <w:rPr>
          <w:rFonts w:ascii="宋体" w:hAnsi="Times New Roman" w:eastAsia="宋体"/>
          <w:b w:val="false"/>
          <w:i w:val="false"/>
          <w:color w:val="000000"/>
          <w:sz w:val="24"/>
          <w:shd w:fill="fafafa"/>
        </w:rPr>
        <w:t>anon_world_readable_only=NO</w:t>
      </w:r>
    </w:p>
    <w:bookmarkEnd w:id="519"/>
    <w:bookmarkStart w:name="u58f56d23" w:id="520"/>
    <w:p>
      <w:pPr>
        <w:spacing w:after="50" w:line="360" w:lineRule="auto" w:beforeLines="100"/>
        <w:ind w:left="0"/>
        <w:jc w:val="left"/>
      </w:pPr>
      <w:r>
        <w:rPr>
          <w:rFonts w:ascii="宋体" w:hAnsi="Times New Roman" w:eastAsia="宋体"/>
          <w:b w:val="false"/>
          <w:i w:val="false"/>
          <w:color w:val="000000"/>
          <w:sz w:val="24"/>
          <w:shd w:fill="fafafa"/>
        </w:rPr>
        <w:t>anon_other_write_enable=YES</w:t>
      </w:r>
    </w:p>
    <w:bookmarkEnd w:id="520"/>
    <w:bookmarkStart w:name="AwpUR" w:id="521"/>
    <w:p>
      <w:pPr>
        <w:pStyle w:val="Heading2"/>
        <w:spacing w:after="50" w:line="360" w:lineRule="auto" w:beforeLines="100"/>
        <w:ind w:left="0"/>
        <w:jc w:val="left"/>
      </w:pPr>
      <w:r>
        <w:rPr>
          <w:rFonts w:ascii="宋体" w:hAnsi="Times New Roman" w:eastAsia="宋体"/>
          <w:shd w:fill="ffffff"/>
        </w:rPr>
        <w:t>5、修改vsftpd服务ftp默认端口</w:t>
      </w:r>
    </w:p>
    <w:bookmarkEnd w:id="521"/>
    <w:bookmarkStart w:name="u0601791c" w:id="522"/>
    <w:p>
      <w:pPr>
        <w:spacing w:after="50" w:line="360" w:lineRule="auto" w:beforeLines="100"/>
        <w:ind w:left="0"/>
        <w:jc w:val="left"/>
      </w:pPr>
      <w:r>
        <w:rPr>
          <w:rFonts w:ascii="宋体" w:hAnsi="Times New Roman" w:eastAsia="宋体"/>
          <w:b w:val="false"/>
          <w:i w:val="false"/>
          <w:color w:val="4d4d4d"/>
          <w:sz w:val="24"/>
          <w:shd w:fill="ffffff"/>
        </w:rPr>
        <w:t>常规情况下</w:t>
      </w:r>
      <w:r>
        <w:rPr>
          <w:rFonts w:ascii="宋体" w:hAnsi="Times New Roman" w:eastAsia="宋体"/>
          <w:b w:val="false"/>
          <w:i w:val="false"/>
          <w:color w:val="4d4d4d"/>
          <w:sz w:val="24"/>
          <w:shd w:fill="ffffff"/>
        </w:rPr>
        <w:t>ftp默认21端口容易遭到别人的扫描、带来了一定程度的不安全。所以，最好的就是把21端口修改掉。</w:t>
      </w:r>
      <w:r>
        <w:rPr>
          <w:rFonts w:ascii="宋体" w:hAnsi="Times New Roman" w:eastAsia="宋体"/>
          <w:b w:val="false"/>
          <w:i w:val="false"/>
          <w:color w:val="000000"/>
          <w:sz w:val="24"/>
          <w:shd w:fill="eeeeee"/>
        </w:rPr>
        <w:t>把</w:t>
      </w:r>
      <w:r>
        <w:rPr>
          <w:rFonts w:ascii="宋体" w:hAnsi="Times New Roman" w:eastAsia="宋体"/>
          <w:b w:val="false"/>
          <w:i w:val="false"/>
          <w:color w:val="000000"/>
          <w:sz w:val="24"/>
          <w:shd w:fill="eeeeee"/>
        </w:rPr>
        <w:t>ftp端口改成 64421 ,修改后能保证用户上传下载不受影响</w:t>
      </w:r>
    </w:p>
    <w:bookmarkEnd w:id="522"/>
    <w:bookmarkStart w:name="ifB87" w:id="523"/>
    <w:p>
      <w:pPr>
        <w:pStyle w:val="Heading4"/>
        <w:spacing w:after="50" w:line="360" w:lineRule="auto" w:beforeLines="100"/>
        <w:ind w:left="0"/>
        <w:jc w:val="left"/>
      </w:pPr>
      <w:r>
        <w:rPr>
          <w:rFonts w:ascii="宋体" w:hAnsi="Times New Roman" w:eastAsia="宋体"/>
          <w:color w:val="4d4d4d"/>
          <w:shd w:fill="ffffff"/>
        </w:rPr>
        <w:t>5.1</w:t>
      </w:r>
      <w:r>
        <w:rPr>
          <w:rFonts w:ascii="宋体" w:hAnsi="Times New Roman" w:eastAsia="宋体"/>
          <w:color w:val="4f4f4f"/>
          <w:shd w:fill="ffffff"/>
        </w:rPr>
        <w:t>修改主配置文件</w:t>
      </w:r>
      <w:r>
        <w:rPr>
          <w:rFonts w:ascii="宋体" w:hAnsi="Times New Roman" w:eastAsia="宋体"/>
          <w:color w:val="4f4f4f"/>
          <w:shd w:fill="ffffff"/>
        </w:rPr>
        <w:t>/etc/vsftpd/vsftpd.conf</w:t>
      </w:r>
    </w:p>
    <w:bookmarkEnd w:id="523"/>
    <w:p>
      <w:pPr>
        <w:spacing w:after="50" w:line="360" w:lineRule="auto" w:beforeLines="100"/>
        <w:ind w:left="0"/>
        <w:jc w:val="left"/>
      </w:pPr>
      <w:bookmarkStart w:name="u01506c5b" w:id="524"/>
      <w:bookmarkEnd w:id="524"/>
      <w:r>
        <w:rPr>
          <w:rFonts w:ascii="宋体" w:hAnsi="Times New Roman" w:eastAsia="宋体"/>
          <w:b w:val="false"/>
          <w:i w:val="false"/>
          <w:color w:val="4d4d4d"/>
          <w:sz w:val="24"/>
          <w:shd w:fill="ffffff"/>
        </w:rPr>
        <w:t>##修改默认端口号##</w:t>
      </w:r>
      <w:bookmarkStart w:name="u01506c5b" w:id="525"/>
      <w:bookmarkEnd w:id="525"/>
      <w:r>
        <w:rPr>
          <w:rFonts w:ascii="宋体" w:hAnsi="Times New Roman" w:eastAsia="宋体"/>
          <w:b w:val="false"/>
          <w:i w:val="false"/>
          <w:color w:val="000000"/>
          <w:sz w:val="22"/>
        </w:rPr>
        <w:t xml:space="preserve">
    </w:t>
      </w:r>
    </w:p>
    <w:bookmarkStart w:name="u53c6320f" w:id="526"/>
    <w:p>
      <w:pPr>
        <w:spacing w:after="50" w:line="360" w:lineRule="auto" w:beforeLines="100"/>
        <w:ind w:left="0"/>
        <w:jc w:val="left"/>
      </w:pPr>
      <w:r>
        <w:rPr>
          <w:rFonts w:ascii="宋体" w:hAnsi="Times New Roman" w:eastAsia="宋体"/>
          <w:b w:val="false"/>
          <w:i w:val="false"/>
          <w:color w:val="4d4d4d"/>
          <w:sz w:val="24"/>
          <w:shd w:fill="ffffff"/>
        </w:rPr>
        <w:t>listen_port=64421</w:t>
      </w:r>
    </w:p>
    <w:bookmarkEnd w:id="526"/>
    <w:bookmarkStart w:name="ue454ca7a" w:id="527"/>
    <w:p>
      <w:pPr>
        <w:spacing w:after="50" w:line="360" w:lineRule="auto" w:beforeLines="100"/>
        <w:ind w:left="0"/>
        <w:jc w:val="left"/>
      </w:pPr>
      <w:r>
        <w:rPr>
          <w:rFonts w:ascii="宋体" w:hAnsi="Times New Roman" w:eastAsia="宋体"/>
          <w:b w:val="false"/>
          <w:i w:val="false"/>
          <w:color w:val="4d4d4d"/>
          <w:sz w:val="24"/>
          <w:shd w:fill="ffffff"/>
        </w:rPr>
        <w:t>##开启被动访问模式##</w:t>
      </w:r>
    </w:p>
    <w:bookmarkEnd w:id="527"/>
    <w:bookmarkStart w:name="u1460461b" w:id="528"/>
    <w:p>
      <w:pPr>
        <w:spacing w:after="50" w:line="360" w:lineRule="auto" w:beforeLines="100"/>
        <w:ind w:left="0"/>
        <w:jc w:val="left"/>
      </w:pPr>
      <w:r>
        <w:rPr>
          <w:rFonts w:ascii="宋体" w:hAnsi="Times New Roman" w:eastAsia="宋体"/>
          <w:b w:val="false"/>
          <w:i w:val="false"/>
          <w:color w:val="4d4d4d"/>
          <w:sz w:val="24"/>
          <w:shd w:fill="ffffff"/>
        </w:rPr>
        <w:t>pasv_enable=YES</w:t>
      </w:r>
    </w:p>
    <w:bookmarkEnd w:id="528"/>
    <w:bookmarkStart w:name="ub406a1d2" w:id="529"/>
    <w:p>
      <w:pPr>
        <w:spacing w:after="50" w:line="360" w:lineRule="auto" w:beforeLines="100"/>
        <w:ind w:left="0"/>
        <w:jc w:val="left"/>
      </w:pPr>
      <w:r>
        <w:rPr>
          <w:rFonts w:ascii="宋体" w:hAnsi="Times New Roman" w:eastAsia="宋体"/>
          <w:b w:val="false"/>
          <w:i w:val="false"/>
          <w:color w:val="4d4d4d"/>
          <w:sz w:val="24"/>
          <w:shd w:fill="ffffff"/>
        </w:rPr>
        <w:t>pasv_min_port=30060</w:t>
      </w:r>
    </w:p>
    <w:bookmarkEnd w:id="529"/>
    <w:bookmarkStart w:name="u740f250c" w:id="530"/>
    <w:p>
      <w:pPr>
        <w:spacing w:after="50" w:line="360" w:lineRule="auto" w:beforeLines="100"/>
        <w:ind w:left="0"/>
        <w:jc w:val="left"/>
      </w:pPr>
      <w:r>
        <w:rPr>
          <w:rFonts w:ascii="宋体" w:hAnsi="Times New Roman" w:eastAsia="宋体"/>
          <w:b w:val="false"/>
          <w:i w:val="false"/>
          <w:color w:val="4d4d4d"/>
          <w:sz w:val="24"/>
          <w:shd w:fill="ffffff"/>
        </w:rPr>
        <w:t>pasv_max_port=30090</w:t>
      </w:r>
    </w:p>
    <w:bookmarkEnd w:id="530"/>
    <w:bookmarkStart w:name="u571c5bfd" w:id="531"/>
    <w:p>
      <w:pPr>
        <w:spacing w:after="50" w:line="360" w:lineRule="auto" w:beforeLines="100"/>
        <w:ind w:left="0"/>
        <w:jc w:val="left"/>
      </w:pPr>
      <w:r>
        <w:rPr>
          <w:rFonts w:ascii="宋体" w:hAnsi="Times New Roman" w:eastAsia="宋体"/>
          <w:b w:val="false"/>
          <w:i w:val="false"/>
          <w:color w:val="4d4d4d"/>
          <w:sz w:val="24"/>
          <w:shd w:fill="ffffff"/>
        </w:rPr>
        <w:t>pasv_promiscuous=yes</w:t>
      </w:r>
    </w:p>
    <w:bookmarkEnd w:id="531"/>
    <w:p>
      <w:pPr>
        <w:pBdr>
          <w:left w:val="single" w:color="b0b0b0" w:sz="16" w:space="38"/>
        </w:pBdr>
        <w:spacing w:after="50" w:line="360" w:lineRule="auto" w:beforeLines="100"/>
        <w:ind w:left="0"/>
        <w:jc w:val="left"/>
      </w:pPr>
      <w:bookmarkStart w:name="u4fb9a076" w:id="532"/>
      <w:r>
        <w:rPr>
          <w:rFonts w:ascii="宋体" w:hAnsi="Times New Roman" w:eastAsia="宋体"/>
          <w:b w:val="false"/>
          <w:i w:val="false"/>
          <w:color w:val="808080"/>
          <w:sz w:val="22"/>
        </w:rPr>
        <w:t>pasv_min_port=（你希望的被动传输端口号最小值）</w:t>
      </w:r>
    </w:p>
    <w:bookmarkEnd w:id="532"/>
    <w:bookmarkStart w:name="u8fe8e79a" w:id="533"/>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pasv_max_port=（你希望的被动传输端口号最大值）</w:t>
      </w:r>
    </w:p>
    <w:bookmarkEnd w:id="533"/>
    <w:bookmarkStart w:name="u6af1d829" w:id="534"/>
    <w:p>
      <w:pPr>
        <w:pBdr>
          <w:left w:val="single" w:color="b0b0b0" w:sz="16" w:space="38"/>
        </w:pBdr>
        <w:spacing w:after="50" w:line="360" w:lineRule="auto" w:beforeLines="100"/>
        <w:ind w:left="0"/>
        <w:jc w:val="left"/>
      </w:pPr>
      <w:r>
        <w:rPr>
          <w:rFonts w:ascii="宋体" w:hAnsi="Times New Roman" w:eastAsia="宋体"/>
          <w:b w:val="false"/>
          <w:i w:val="false"/>
          <w:color w:val="4d4d4d"/>
          <w:sz w:val="24"/>
          <w:shd w:fill="ffffff"/>
        </w:rPr>
        <w:t>pasv_promiscuous=yes #</w:t>
      </w:r>
      <w:r>
        <w:rPr>
          <w:rFonts w:ascii="宋体" w:hAnsi="Times New Roman" w:eastAsia="宋体"/>
          <w:b w:val="false"/>
          <w:i w:val="false"/>
          <w:color w:val="808080"/>
          <w:sz w:val="22"/>
        </w:rPr>
        <w:t>此选项激活将关闭PASV模式的安全检查。该检查确保数据连接和控制连接是来自同一个ip地址。#此选项唯一合理的用法是存在于由安全隧道方案构成的组织中。默认值为NO</w:t>
      </w:r>
    </w:p>
    <w:bookmarkEnd w:id="534"/>
    <w:bookmarkStart w:name="u5b2d42b6" w:id="535"/>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#开启被动模式，使得公网能够登录</w:t>
      </w:r>
    </w:p>
    <w:bookmarkEnd w:id="535"/>
    <w:bookmarkStart w:name="kATZQ" w:id="536"/>
    <w:p>
      <w:pPr>
        <w:pStyle w:val="Heading4"/>
        <w:spacing w:after="50" w:line="360" w:lineRule="auto" w:beforeLines="100"/>
        <w:ind w:left="0"/>
        <w:jc w:val="left"/>
      </w:pPr>
      <w:r>
        <w:rPr>
          <w:rFonts w:ascii="宋体" w:hAnsi="Times New Roman" w:eastAsia="宋体"/>
          <w:color w:val="4d4d4d"/>
          <w:shd w:fill="ffffff"/>
        </w:rPr>
        <w:t xml:space="preserve">5.2 </w:t>
      </w:r>
      <w:r>
        <w:rPr>
          <w:rFonts w:ascii="宋体" w:hAnsi="Times New Roman" w:eastAsia="宋体"/>
          <w:color w:val="4d4d4d"/>
          <w:shd w:fill="ffffff"/>
        </w:rPr>
        <w:t>修改</w:t>
      </w:r>
      <w:r>
        <w:rPr>
          <w:rFonts w:ascii="宋体" w:hAnsi="Times New Roman" w:eastAsia="宋体"/>
          <w:color w:val="4d4d4d"/>
          <w:shd w:fill="ffffff"/>
        </w:rPr>
        <w:t>/etc/services</w:t>
      </w:r>
    </w:p>
    <w:bookmarkEnd w:id="536"/>
    <w:bookmarkStart w:name="dD5cs" w:id="53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vi /etc/services</w:t>
        <w:br/>
      </w:r>
    </w:p>
    <w:bookmarkEnd w:id="537"/>
    <w:bookmarkStart w:name="u2c9221d5" w:id="538"/>
    <w:p>
      <w:pPr>
        <w:spacing w:after="50" w:line="360" w:lineRule="auto" w:beforeLines="100"/>
        <w:ind w:left="0"/>
        <w:jc w:val="left"/>
      </w:pPr>
      <w:r>
        <w:rPr>
          <w:rFonts w:ascii="宋体" w:hAnsi="Times New Roman" w:eastAsia="宋体"/>
          <w:b/>
          <w:i w:val="false"/>
          <w:color w:val="4f4f4f"/>
          <w:sz w:val="24"/>
          <w:shd w:fill="ffffff"/>
        </w:rPr>
        <w:t>找到</w:t>
      </w:r>
      <w:r>
        <w:rPr>
          <w:rFonts w:ascii="宋体" w:hAnsi="Times New Roman" w:eastAsia="宋体"/>
          <w:b/>
          <w:i w:val="false"/>
          <w:color w:val="0000ff"/>
          <w:sz w:val="24"/>
          <w:shd w:fill="ffffff"/>
        </w:rPr>
        <w:t>21 is registered to ftp</w:t>
      </w:r>
    </w:p>
    <w:bookmarkEnd w:id="538"/>
    <w:bookmarkStart w:name="u50a00273" w:id="539"/>
    <w:p>
      <w:pPr>
        <w:spacing w:after="50" w:line="360" w:lineRule="auto" w:beforeLines="100"/>
        <w:ind w:left="0"/>
        <w:jc w:val="left"/>
      </w:pPr>
      <w:bookmarkStart w:name="ub47b5474" w:id="540"/>
      <w:r>
        <w:rPr>
          <w:rFonts w:eastAsia="宋体" w:ascii="宋体"/>
        </w:rPr>
        <w:drawing>
          <wp:inline distT="0" distB="0" distL="0" distR="0">
            <wp:extent cx="4301067" cy="9005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301067" cy="900508"/>
                    </a:xfrm>
                    <a:prstGeom prst="rect">
                      <a:avLst/>
                    </a:prstGeom>
                  </pic:spPr>
                </pic:pic>
              </a:graphicData>
            </a:graphic>
          </wp:inline>
        </w:drawing>
      </w:r>
      <w:bookmarkEnd w:id="540"/>
    </w:p>
    <w:bookmarkEnd w:id="539"/>
    <w:bookmarkStart w:name="ub088f596" w:id="541"/>
    <w:p>
      <w:pPr>
        <w:spacing w:after="50" w:line="360" w:lineRule="auto" w:beforeLines="100"/>
        <w:ind w:left="0"/>
        <w:jc w:val="left"/>
      </w:pPr>
      <w:r>
        <w:rPr>
          <w:rFonts w:ascii="宋体" w:hAnsi="Times New Roman" w:eastAsia="宋体"/>
          <w:b w:val="false"/>
          <w:i w:val="false"/>
          <w:color w:val="4d4d4d"/>
          <w:sz w:val="24"/>
          <w:shd w:fill="ffffff"/>
        </w:rPr>
        <w:t>修改成</w:t>
      </w:r>
      <w:r>
        <w:rPr>
          <w:rFonts w:ascii="宋体" w:hAnsi="Times New Roman" w:eastAsia="宋体"/>
          <w:b w:val="false"/>
          <w:i w:val="false"/>
          <w:color w:val="4d4d4d"/>
          <w:sz w:val="24"/>
          <w:shd w:fill="ffffff"/>
        </w:rPr>
        <w:t>64421</w:t>
      </w:r>
    </w:p>
    <w:bookmarkEnd w:id="541"/>
    <w:bookmarkStart w:name="u487cf5fd" w:id="542"/>
    <w:p>
      <w:pPr>
        <w:spacing w:after="50" w:line="360" w:lineRule="auto" w:beforeLines="100"/>
        <w:ind w:left="0"/>
        <w:jc w:val="left"/>
      </w:pPr>
      <w:bookmarkStart w:name="u297690db" w:id="543"/>
      <w:r>
        <w:rPr>
          <w:rFonts w:eastAsia="宋体" w:ascii="宋体"/>
        </w:rPr>
        <w:drawing>
          <wp:inline distT="0" distB="0" distL="0" distR="0">
            <wp:extent cx="4301067" cy="9160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301067" cy="916034"/>
                    </a:xfrm>
                    <a:prstGeom prst="rect">
                      <a:avLst/>
                    </a:prstGeom>
                  </pic:spPr>
                </pic:pic>
              </a:graphicData>
            </a:graphic>
          </wp:inline>
        </w:drawing>
      </w:r>
      <w:bookmarkEnd w:id="543"/>
    </w:p>
    <w:bookmarkEnd w:id="542"/>
    <w:bookmarkStart w:name="u068d005d" w:id="544"/>
    <w:p>
      <w:pPr>
        <w:spacing w:after="50" w:line="360" w:lineRule="auto" w:beforeLines="100"/>
        <w:ind w:left="0"/>
        <w:jc w:val="left"/>
      </w:pPr>
      <w:hyperlink r:id="rId7">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https://www.cnblogs.com/cash/p/14029877.html</w:t>
        </w:r>
      </w:hyperlink>
    </w:p>
    <w:bookmarkEnd w:id="544"/>
    <w:bookmarkStart w:name="ua867880e" w:id="545"/>
    <w:p>
      <w:pPr>
        <w:spacing w:after="50" w:line="360" w:lineRule="auto" w:beforeLines="100"/>
        <w:ind w:left="0"/>
        <w:jc w:val="left"/>
      </w:pPr>
      <w:hyperlink r:id="rId8">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http://t.zoukankan.com/fan-yuan-p-11347942.html</w:t>
        </w:r>
      </w:hyperlink>
    </w:p>
    <w:bookmarkEnd w:id="545"/>
    <w:bookmarkStart w:name="ubd5dcc4b" w:id="546"/>
    <w:p>
      <w:pPr>
        <w:spacing w:after="50" w:line="360" w:lineRule="auto" w:beforeLines="100"/>
        <w:ind w:left="0"/>
        <w:jc w:val="left"/>
      </w:pPr>
      <w:hyperlink r:id="rId9">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https://blog.csdn.net/qq_25378657/article/details/109496131</w:t>
        </w:r>
      </w:hyperlink>
    </w:p>
    <w:bookmarkEnd w:id="546"/>
    <w:bookmarkStart w:name="z1JxG" w:id="547"/>
    <w:p>
      <w:pPr>
        <w:pStyle w:val="Heading4"/>
        <w:spacing w:after="50" w:line="360" w:lineRule="auto" w:beforeLines="100"/>
        <w:ind w:left="0"/>
        <w:jc w:val="left"/>
      </w:pPr>
      <w:r>
        <w:rPr>
          <w:rFonts w:ascii="宋体" w:hAnsi="Times New Roman" w:eastAsia="宋体"/>
          <w:color w:val="4d4d4d"/>
          <w:shd w:fill="ffffff"/>
        </w:rPr>
        <w:t xml:space="preserve">5.3 </w:t>
      </w:r>
      <w:r>
        <w:rPr>
          <w:rFonts w:ascii="宋体" w:hAnsi="Times New Roman" w:eastAsia="宋体"/>
          <w:color w:val="4d4d4d"/>
          <w:shd w:fill="ffffff"/>
        </w:rPr>
        <w:t>重启</w:t>
      </w:r>
      <w:r>
        <w:rPr>
          <w:rFonts w:ascii="宋体" w:hAnsi="Times New Roman" w:eastAsia="宋体"/>
          <w:color w:val="4d4d4d"/>
          <w:shd w:fill="ffffff"/>
        </w:rPr>
        <w:t>vsftpd</w:t>
      </w:r>
    </w:p>
    <w:bookmarkEnd w:id="547"/>
    <w:bookmarkStart w:name="otPaY" w:id="54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systemctl restart vsftpd</w:t>
        <w:br/>
        <w:t>netstat -apn|grep vsftpd</w:t>
        <w:br/>
      </w:r>
    </w:p>
    <w:bookmarkEnd w:id="548"/>
    <w:bookmarkStart w:name="XBrTq" w:id="549"/>
    <w:p>
      <w:pPr>
        <w:pStyle w:val="Heading2"/>
        <w:spacing w:after="50" w:line="360" w:lineRule="auto" w:beforeLines="100"/>
        <w:ind w:left="0"/>
        <w:jc w:val="left"/>
      </w:pPr>
      <w:r>
        <w:rPr>
          <w:rFonts w:ascii="宋体" w:hAnsi="Times New Roman" w:eastAsia="宋体"/>
          <w:shd w:fill="ffffff"/>
        </w:rPr>
        <w:t xml:space="preserve">6. openssl+vsftpd 加密验证方式： </w:t>
      </w:r>
    </w:p>
    <w:bookmarkEnd w:id="549"/>
    <w:bookmarkStart w:name="u04090193" w:id="550"/>
    <w:p>
      <w:pPr>
        <w:spacing w:after="50" w:line="360" w:lineRule="auto" w:beforeLines="100"/>
        <w:ind w:left="0"/>
        <w:jc w:val="left"/>
      </w:pPr>
      <w:r>
        <w:rPr>
          <w:rFonts w:ascii="宋体" w:hAnsi="Times New Roman" w:eastAsia="宋体"/>
          <w:b/>
          <w:i w:val="false"/>
          <w:color w:val="000000"/>
          <w:sz w:val="24"/>
        </w:rPr>
        <w:t xml:space="preserve">1. 查看是否安装了 openssl </w:t>
      </w:r>
    </w:p>
    <w:bookmarkEnd w:id="550"/>
    <w:bookmarkStart w:name="GPoUf" w:id="55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rpm -q openssl </w:t>
        <w:br/>
      </w:r>
    </w:p>
    <w:bookmarkEnd w:id="551"/>
    <w:bookmarkStart w:name="uc0113e45" w:id="552"/>
    <w:p>
      <w:pPr>
        <w:spacing w:after="50" w:line="360" w:lineRule="auto" w:beforeLines="100"/>
        <w:ind w:left="0"/>
        <w:jc w:val="left"/>
      </w:pPr>
      <w:r>
        <w:rPr>
          <w:rFonts w:ascii="宋体" w:hAnsi="Times New Roman" w:eastAsia="宋体"/>
          <w:b/>
          <w:i w:val="false"/>
          <w:color w:val="000000"/>
          <w:sz w:val="24"/>
        </w:rPr>
        <w:t xml:space="preserve">2. 查看 vsftpd 是否支持 openssl </w:t>
      </w:r>
    </w:p>
    <w:bookmarkEnd w:id="552"/>
    <w:bookmarkStart w:name="oMjqh" w:id="55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ldd /usr/sbin/vsftpd | grep libssl </w:t>
        <w:br/>
      </w:r>
    </w:p>
    <w:bookmarkEnd w:id="553"/>
    <w:bookmarkStart w:name="udba9bc78" w:id="554"/>
    <w:p>
      <w:pPr>
        <w:spacing w:after="50" w:line="360" w:lineRule="auto" w:beforeLines="100"/>
        <w:ind w:left="0"/>
        <w:jc w:val="left"/>
      </w:pPr>
      <w:r>
        <w:rPr>
          <w:rFonts w:ascii="宋体" w:hAnsi="Times New Roman" w:eastAsia="宋体"/>
          <w:b/>
          <w:i w:val="false"/>
          <w:color w:val="000000"/>
          <w:sz w:val="24"/>
        </w:rPr>
        <w:t xml:space="preserve">3. 生成加密信息的秘钥和证书文件 </w:t>
      </w:r>
    </w:p>
    <w:bookmarkEnd w:id="554"/>
    <w:bookmarkStart w:name="u374e2035" w:id="555"/>
    <w:p>
      <w:pPr>
        <w:spacing w:after="50" w:line="360" w:lineRule="auto" w:beforeLines="100"/>
        <w:ind w:left="0"/>
        <w:jc w:val="left"/>
      </w:pPr>
      <w:r>
        <w:rPr>
          <w:rFonts w:ascii="宋体" w:hAnsi="Times New Roman" w:eastAsia="宋体"/>
          <w:b w:val="false"/>
          <w:i w:val="false"/>
          <w:color w:val="000000"/>
          <w:sz w:val="24"/>
        </w:rPr>
        <w:t>位置：</w:t>
      </w:r>
      <w:r>
        <w:rPr>
          <w:rFonts w:ascii="宋体" w:hAnsi="Times New Roman" w:eastAsia="宋体"/>
          <w:b w:val="false"/>
          <w:i w:val="false"/>
          <w:color w:val="000000"/>
          <w:sz w:val="24"/>
        </w:rPr>
        <w:t xml:space="preserve">/etc/ssl/certs/ </w:t>
      </w:r>
    </w:p>
    <w:bookmarkEnd w:id="555"/>
    <w:bookmarkStart w:name="vHHsr" w:id="55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a. openssl genrsa -out vsftpd.key 1024 </w:t>
        <w:br/>
      </w:r>
    </w:p>
    <w:bookmarkEnd w:id="556"/>
    <w:bookmarkStart w:name="u3b2d68d4" w:id="557"/>
    <w:p>
      <w:pPr>
        <w:spacing w:after="50" w:line="360" w:lineRule="auto" w:beforeLines="100"/>
        <w:ind w:left="0"/>
        <w:jc w:val="left"/>
      </w:pPr>
      <w:r>
        <w:rPr>
          <w:rFonts w:ascii="宋体" w:hAnsi="Times New Roman" w:eastAsia="宋体"/>
          <w:b w:val="false"/>
          <w:i w:val="false"/>
          <w:color w:val="00b050"/>
          <w:sz w:val="24"/>
        </w:rPr>
        <w:t xml:space="preserve">#建立服务器私钥，生成 RSA 密钥 </w:t>
      </w:r>
    </w:p>
    <w:bookmarkEnd w:id="557"/>
    <w:bookmarkStart w:name="naKju" w:id="5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b. openssl req -new -key vsftpd.key -out vsftpd.csr </w:t>
        <w:br/>
      </w:r>
    </w:p>
    <w:bookmarkEnd w:id="558"/>
    <w:bookmarkStart w:name="ubfbaf7c2" w:id="559"/>
    <w:p>
      <w:pPr>
        <w:spacing w:after="50" w:line="360" w:lineRule="auto" w:beforeLines="100"/>
        <w:ind w:left="0"/>
        <w:jc w:val="left"/>
      </w:pPr>
      <w:r>
        <w:rPr>
          <w:rFonts w:ascii="宋体" w:hAnsi="Times New Roman" w:eastAsia="宋体"/>
          <w:b w:val="false"/>
          <w:i w:val="false"/>
          <w:color w:val="00b050"/>
          <w:sz w:val="24"/>
        </w:rPr>
        <w:t>#需要依次输入国家，地区，城市，组织，组织单位，</w:t>
      </w:r>
    </w:p>
    <w:bookmarkEnd w:id="559"/>
    <w:bookmarkStart w:name="u5dcd7278" w:id="560"/>
    <w:p>
      <w:pPr>
        <w:spacing w:after="50" w:line="360" w:lineRule="auto" w:beforeLines="100"/>
        <w:ind w:left="0"/>
        <w:jc w:val="left"/>
      </w:pPr>
      <w:r>
        <w:rPr>
          <w:rFonts w:ascii="宋体" w:hAnsi="Times New Roman" w:eastAsia="宋体"/>
          <w:b w:val="false"/>
          <w:i w:val="false"/>
          <w:color w:val="00b050"/>
          <w:sz w:val="24"/>
        </w:rPr>
        <w:t xml:space="preserve">Email 等信息。最重要的是有一个 common name， </w:t>
      </w:r>
    </w:p>
    <w:bookmarkEnd w:id="560"/>
    <w:bookmarkStart w:name="u73aa0a8f" w:id="561"/>
    <w:p>
      <w:pPr>
        <w:spacing w:after="50" w:line="360" w:lineRule="auto" w:beforeLines="100"/>
        <w:ind w:left="0"/>
        <w:jc w:val="left"/>
      </w:pPr>
      <w:r>
        <w:rPr>
          <w:rFonts w:ascii="宋体" w:hAnsi="Times New Roman" w:eastAsia="宋体"/>
          <w:b w:val="false"/>
          <w:i w:val="false"/>
          <w:color w:val="00b050"/>
          <w:sz w:val="24"/>
        </w:rPr>
        <w:t>可以写你的名字或者域名。如果为了</w:t>
      </w:r>
      <w:r>
        <w:rPr>
          <w:rFonts w:ascii="宋体" w:hAnsi="Times New Roman" w:eastAsia="宋体"/>
          <w:b w:val="false"/>
          <w:i w:val="false"/>
          <w:color w:val="00b050"/>
          <w:sz w:val="24"/>
        </w:rPr>
        <w:t xml:space="preserve">https 申请，这个必须和域名吻合，否则会引发浏览器警报。 </w:t>
      </w:r>
    </w:p>
    <w:bookmarkEnd w:id="561"/>
    <w:bookmarkStart w:name="u060d7b81" w:id="562"/>
    <w:p>
      <w:pPr>
        <w:spacing w:after="50" w:line="360" w:lineRule="auto" w:beforeLines="100"/>
        <w:ind w:left="0"/>
        <w:jc w:val="left"/>
      </w:pPr>
      <w:r>
        <w:rPr>
          <w:rFonts w:ascii="宋体" w:hAnsi="Times New Roman" w:eastAsia="宋体"/>
          <w:b w:val="false"/>
          <w:i w:val="false"/>
          <w:color w:val="00b050"/>
          <w:sz w:val="24"/>
        </w:rPr>
        <w:t>生成的</w:t>
      </w:r>
      <w:r>
        <w:rPr>
          <w:rFonts w:ascii="宋体" w:hAnsi="Times New Roman" w:eastAsia="宋体"/>
          <w:b w:val="false"/>
          <w:i w:val="false"/>
          <w:color w:val="00b050"/>
          <w:sz w:val="24"/>
        </w:rPr>
        <w:t xml:space="preserve">csr 文件交给 CA 签名后形成服务端自己的证书 </w:t>
      </w:r>
    </w:p>
    <w:bookmarkEnd w:id="562"/>
    <w:bookmarkStart w:name="tmRsl" w:id="56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c. openssl x509 -req -days 365 -sha256 -in vsftpd.csr -signkey vsftpd.key -out </w:t>
        <w:br/>
        <w:t xml:space="preserve">vsftpd.crt </w:t>
        <w:br/>
      </w:r>
    </w:p>
    <w:bookmarkEnd w:id="563"/>
    <w:bookmarkStart w:name="ub7665d65" w:id="564"/>
    <w:p>
      <w:pPr>
        <w:spacing w:after="50" w:line="360" w:lineRule="auto" w:beforeLines="100"/>
        <w:ind w:left="0"/>
        <w:jc w:val="left"/>
      </w:pPr>
      <w:r>
        <w:rPr>
          <w:rFonts w:ascii="宋体" w:hAnsi="Times New Roman" w:eastAsia="宋体"/>
          <w:b w:val="false"/>
          <w:i w:val="false"/>
          <w:color w:val="00b050"/>
          <w:sz w:val="24"/>
        </w:rPr>
        <w:t xml:space="preserve">#使用 CA 服务器签发证书，设置证书的有效期等信息 </w:t>
      </w:r>
    </w:p>
    <w:bookmarkEnd w:id="564"/>
    <w:bookmarkStart w:name="ubeede859" w:id="565"/>
    <w:p>
      <w:pPr>
        <w:spacing w:after="50" w:line="360" w:lineRule="auto" w:beforeLines="100"/>
        <w:ind w:left="0"/>
        <w:jc w:val="left"/>
      </w:pPr>
      <w:r>
        <w:rPr>
          <w:rFonts w:ascii="宋体" w:hAnsi="Times New Roman" w:eastAsia="宋体"/>
          <w:b/>
          <w:i w:val="false"/>
          <w:color w:val="ff0000"/>
          <w:sz w:val="24"/>
        </w:rPr>
        <w:t>注意</w:t>
      </w:r>
      <w:r>
        <w:rPr>
          <w:rFonts w:ascii="宋体" w:hAnsi="Times New Roman" w:eastAsia="宋体"/>
          <w:b/>
          <w:i w:val="false"/>
          <w:color w:val="ff0000"/>
          <w:sz w:val="24"/>
        </w:rPr>
        <w:t xml:space="preserve">1：生成完秘钥和证书文件后，将本目录{/etc/ssl/certs/}的权限修改为 500. </w:t>
      </w:r>
    </w:p>
    <w:bookmarkEnd w:id="565"/>
    <w:bookmarkStart w:name="u66edb929" w:id="566"/>
    <w:p>
      <w:pPr>
        <w:spacing w:after="50" w:line="360" w:lineRule="auto" w:beforeLines="100"/>
        <w:ind w:left="0"/>
        <w:jc w:val="left"/>
      </w:pPr>
      <w:r>
        <w:rPr>
          <w:rFonts w:ascii="宋体" w:hAnsi="Times New Roman" w:eastAsia="宋体"/>
          <w:b/>
          <w:i w:val="false"/>
          <w:color w:val="ff0000"/>
          <w:sz w:val="24"/>
        </w:rPr>
        <w:t>注意</w:t>
      </w:r>
      <w:r>
        <w:rPr>
          <w:rFonts w:ascii="宋体" w:hAnsi="Times New Roman" w:eastAsia="宋体"/>
          <w:b/>
          <w:i w:val="false"/>
          <w:color w:val="ff0000"/>
          <w:sz w:val="24"/>
        </w:rPr>
        <w:t>2：在实验环境中可以用命令生成测试，在生产环境中必须要在 https 证书厂商注册（否则浏览器不识别）</w:t>
      </w:r>
    </w:p>
    <w:bookmarkEnd w:id="566"/>
    <w:bookmarkStart w:name="u42857473" w:id="567"/>
    <w:p>
      <w:pPr>
        <w:spacing w:after="50" w:line="360" w:lineRule="auto" w:beforeLines="100"/>
        <w:ind w:left="0"/>
        <w:jc w:val="left"/>
      </w:pPr>
      <w:r>
        <w:rPr>
          <w:rFonts w:ascii="宋体" w:hAnsi="Times New Roman" w:eastAsia="宋体"/>
          <w:b/>
          <w:i w:val="false"/>
          <w:color w:val="000000"/>
          <w:sz w:val="24"/>
        </w:rPr>
        <w:t xml:space="preserve">4. 修改主配置文件/etc/vsftpd/vsftpd.conf </w:t>
      </w:r>
    </w:p>
    <w:bookmarkEnd w:id="567"/>
    <w:p>
      <w:pPr>
        <w:spacing w:after="50" w:line="360" w:lineRule="auto" w:beforeLines="100"/>
        <w:ind w:left="0"/>
        <w:jc w:val="left"/>
      </w:pPr>
      <w:bookmarkStart w:name="ubaaa1d38" w:id="568"/>
      <w:bookmarkEnd w:id="568"/>
      <w:r>
        <w:rPr>
          <w:rFonts w:ascii="宋体" w:hAnsi="Times New Roman" w:eastAsia="宋体"/>
          <w:b w:val="false"/>
          <w:i w:val="false"/>
          <w:color w:val="000000"/>
          <w:sz w:val="24"/>
        </w:rPr>
        <w:t>ssl_enable=YES</w:t>
      </w:r>
      <w:bookmarkStart w:name="ubaaa1d38" w:id="569"/>
      <w:bookmarkEnd w:id="569"/>
      <w:r>
        <w:rPr>
          <w:rFonts w:ascii="宋体" w:hAnsi="Times New Roman" w:eastAsia="宋体"/>
          <w:b w:val="false"/>
          <w:i w:val="false"/>
          <w:color w:val="000000"/>
          <w:sz w:val="22"/>
        </w:rPr>
        <w:t xml:space="preserve">
    </w:t>
      </w:r>
    </w:p>
    <w:bookmarkStart w:name="u43d461b4" w:id="570"/>
    <w:p>
      <w:pPr>
        <w:spacing w:after="50" w:line="360" w:lineRule="auto" w:beforeLines="100"/>
        <w:ind w:left="0"/>
        <w:jc w:val="left"/>
      </w:pPr>
      <w:r>
        <w:rPr>
          <w:rFonts w:ascii="宋体" w:hAnsi="Times New Roman" w:eastAsia="宋体"/>
          <w:b w:val="false"/>
          <w:i w:val="false"/>
          <w:color w:val="0000ff"/>
          <w:sz w:val="24"/>
        </w:rPr>
        <w:t>#启用 ssl 认证</w:t>
      </w:r>
    </w:p>
    <w:bookmarkEnd w:id="570"/>
    <w:bookmarkStart w:name="ub0f14ecd" w:id="571"/>
    <w:p>
      <w:pPr>
        <w:spacing w:after="50" w:line="360" w:lineRule="auto" w:beforeLines="100"/>
        <w:ind w:left="0"/>
        <w:jc w:val="left"/>
      </w:pPr>
      <w:r>
        <w:rPr>
          <w:rFonts w:ascii="宋体" w:hAnsi="Times New Roman" w:eastAsia="宋体"/>
          <w:b w:val="false"/>
          <w:i w:val="false"/>
          <w:color w:val="000000"/>
          <w:sz w:val="24"/>
        </w:rPr>
        <w:t>ssl_tlsv1=YES</w:t>
      </w:r>
    </w:p>
    <w:bookmarkEnd w:id="571"/>
    <w:bookmarkStart w:name="u050f38e5" w:id="572"/>
    <w:p>
      <w:pPr>
        <w:spacing w:after="50" w:line="360" w:lineRule="auto" w:beforeLines="100"/>
        <w:ind w:left="0"/>
        <w:jc w:val="left"/>
      </w:pPr>
      <w:r>
        <w:rPr>
          <w:rFonts w:ascii="宋体" w:hAnsi="Times New Roman" w:eastAsia="宋体"/>
          <w:b w:val="false"/>
          <w:i w:val="false"/>
          <w:color w:val="000000"/>
          <w:sz w:val="24"/>
        </w:rPr>
        <w:t>ssl_sslv2=YES</w:t>
      </w:r>
    </w:p>
    <w:bookmarkEnd w:id="572"/>
    <w:bookmarkStart w:name="u6561463a" w:id="573"/>
    <w:p>
      <w:pPr>
        <w:spacing w:after="50" w:line="360" w:lineRule="auto" w:beforeLines="100"/>
        <w:ind w:left="0"/>
        <w:jc w:val="left"/>
      </w:pPr>
      <w:r>
        <w:rPr>
          <w:rFonts w:ascii="宋体" w:hAnsi="Times New Roman" w:eastAsia="宋体"/>
          <w:b w:val="false"/>
          <w:i w:val="false"/>
          <w:color w:val="000000"/>
          <w:sz w:val="24"/>
        </w:rPr>
        <w:t>ssl_sslv3=YES</w:t>
      </w:r>
    </w:p>
    <w:bookmarkEnd w:id="573"/>
    <w:bookmarkStart w:name="ub194937f" w:id="574"/>
    <w:p>
      <w:pPr>
        <w:spacing w:after="50" w:line="360" w:lineRule="auto" w:beforeLines="100"/>
        <w:ind w:left="0"/>
        <w:jc w:val="left"/>
      </w:pPr>
      <w:r>
        <w:rPr>
          <w:rFonts w:ascii="宋体" w:hAnsi="Times New Roman" w:eastAsia="宋体"/>
          <w:b w:val="false"/>
          <w:i w:val="false"/>
          <w:color w:val="0000ff"/>
          <w:sz w:val="24"/>
        </w:rPr>
        <w:t>#开启 tlsv1、sslv2、sslv3 都支持</w:t>
      </w:r>
    </w:p>
    <w:bookmarkEnd w:id="574"/>
    <w:bookmarkStart w:name="u2d7c301a" w:id="575"/>
    <w:p>
      <w:pPr>
        <w:spacing w:after="50" w:line="360" w:lineRule="auto" w:beforeLines="100"/>
        <w:ind w:left="0"/>
        <w:jc w:val="left"/>
      </w:pPr>
      <w:r>
        <w:rPr>
          <w:rFonts w:ascii="宋体" w:hAnsi="Times New Roman" w:eastAsia="宋体"/>
          <w:b w:val="false"/>
          <w:i w:val="false"/>
          <w:color w:val="000000"/>
          <w:sz w:val="24"/>
        </w:rPr>
        <w:t>allow_anon_ssl=YES</w:t>
      </w:r>
    </w:p>
    <w:bookmarkEnd w:id="575"/>
    <w:bookmarkStart w:name="uf3ade104" w:id="576"/>
    <w:p>
      <w:pPr>
        <w:spacing w:after="50" w:line="360" w:lineRule="auto" w:beforeLines="100"/>
        <w:ind w:left="0"/>
        <w:jc w:val="left"/>
      </w:pPr>
      <w:r>
        <w:rPr>
          <w:rFonts w:ascii="宋体" w:hAnsi="Times New Roman" w:eastAsia="宋体"/>
          <w:b w:val="false"/>
          <w:i w:val="false"/>
          <w:color w:val="0000ff"/>
          <w:sz w:val="24"/>
        </w:rPr>
        <w:t>#允许匿名用户{虚拟用户}</w:t>
      </w:r>
    </w:p>
    <w:bookmarkEnd w:id="576"/>
    <w:bookmarkStart w:name="u2e2a7682" w:id="577"/>
    <w:p>
      <w:pPr>
        <w:spacing w:after="50" w:line="360" w:lineRule="auto" w:beforeLines="100"/>
        <w:ind w:left="0"/>
        <w:jc w:val="left"/>
      </w:pPr>
      <w:r>
        <w:rPr>
          <w:rFonts w:ascii="宋体" w:hAnsi="Times New Roman" w:eastAsia="宋体"/>
          <w:b w:val="false"/>
          <w:i w:val="false"/>
          <w:color w:val="000000"/>
          <w:sz w:val="24"/>
        </w:rPr>
        <w:t>force_anon_logins_ssl=YES</w:t>
      </w:r>
    </w:p>
    <w:bookmarkEnd w:id="577"/>
    <w:bookmarkStart w:name="u62df73bb" w:id="578"/>
    <w:p>
      <w:pPr>
        <w:spacing w:after="50" w:line="360" w:lineRule="auto" w:beforeLines="100"/>
        <w:ind w:left="0"/>
        <w:jc w:val="left"/>
      </w:pPr>
      <w:r>
        <w:rPr>
          <w:rFonts w:ascii="宋体" w:hAnsi="Times New Roman" w:eastAsia="宋体"/>
          <w:b w:val="false"/>
          <w:i w:val="false"/>
          <w:color w:val="000000"/>
          <w:sz w:val="24"/>
        </w:rPr>
        <w:t>force_anon_data_ssl=YES</w:t>
      </w:r>
    </w:p>
    <w:bookmarkEnd w:id="578"/>
    <w:bookmarkStart w:name="u5383f418" w:id="579"/>
    <w:p>
      <w:pPr>
        <w:spacing w:after="50" w:line="360" w:lineRule="auto" w:beforeLines="100"/>
        <w:ind w:left="0"/>
        <w:jc w:val="left"/>
      </w:pPr>
      <w:r>
        <w:rPr>
          <w:rFonts w:ascii="宋体" w:hAnsi="Times New Roman" w:eastAsia="宋体"/>
          <w:b w:val="false"/>
          <w:i w:val="false"/>
          <w:color w:val="0000ff"/>
          <w:sz w:val="24"/>
        </w:rPr>
        <w:t>#匿名登录和传输时强制使用 ssl</w:t>
      </w:r>
    </w:p>
    <w:bookmarkEnd w:id="579"/>
    <w:bookmarkStart w:name="u6f0cbd1e" w:id="580"/>
    <w:p>
      <w:pPr>
        <w:spacing w:after="50" w:line="360" w:lineRule="auto" w:beforeLines="100"/>
        <w:ind w:left="0"/>
        <w:jc w:val="left"/>
      </w:pPr>
      <w:r>
        <w:rPr>
          <w:rFonts w:ascii="宋体" w:hAnsi="Times New Roman" w:eastAsia="宋体"/>
          <w:b w:val="false"/>
          <w:i w:val="false"/>
          <w:color w:val="000000"/>
          <w:sz w:val="24"/>
        </w:rPr>
        <w:t>force_local_logins_ssl=YES</w:t>
      </w:r>
    </w:p>
    <w:bookmarkEnd w:id="580"/>
    <w:bookmarkStart w:name="u5dfe7566" w:id="581"/>
    <w:p>
      <w:pPr>
        <w:spacing w:after="50" w:line="360" w:lineRule="auto" w:beforeLines="100"/>
        <w:ind w:left="0"/>
        <w:jc w:val="left"/>
      </w:pPr>
      <w:r>
        <w:rPr>
          <w:rFonts w:ascii="宋体" w:hAnsi="Times New Roman" w:eastAsia="宋体"/>
          <w:b w:val="false"/>
          <w:i w:val="false"/>
          <w:color w:val="000000"/>
          <w:sz w:val="24"/>
        </w:rPr>
        <w:t>force_local_data_ssl=YES</w:t>
      </w:r>
    </w:p>
    <w:bookmarkEnd w:id="581"/>
    <w:bookmarkStart w:name="u2e0d7c3c" w:id="582"/>
    <w:p>
      <w:pPr>
        <w:spacing w:after="50" w:line="360" w:lineRule="auto" w:beforeLines="100"/>
        <w:ind w:left="0"/>
        <w:jc w:val="left"/>
      </w:pPr>
      <w:r>
        <w:rPr>
          <w:rFonts w:ascii="宋体" w:hAnsi="Times New Roman" w:eastAsia="宋体"/>
          <w:b w:val="false"/>
          <w:i w:val="false"/>
          <w:color w:val="0000ff"/>
          <w:sz w:val="24"/>
        </w:rPr>
        <w:t>#本地登录和传输时强制使用 ssl</w:t>
      </w:r>
    </w:p>
    <w:bookmarkEnd w:id="582"/>
    <w:bookmarkStart w:name="u3dce56ee" w:id="583"/>
    <w:p>
      <w:pPr>
        <w:spacing w:after="50" w:line="360" w:lineRule="auto" w:beforeLines="100"/>
        <w:ind w:left="0"/>
        <w:jc w:val="left"/>
      </w:pPr>
      <w:r>
        <w:rPr>
          <w:rFonts w:ascii="宋体" w:hAnsi="Times New Roman" w:eastAsia="宋体"/>
          <w:b w:val="false"/>
          <w:i w:val="false"/>
          <w:color w:val="000000"/>
          <w:sz w:val="24"/>
        </w:rPr>
        <w:t>rsa_cert_file=/etc/ssl/certs/itdance.cn.cert</w:t>
      </w:r>
    </w:p>
    <w:bookmarkEnd w:id="583"/>
    <w:bookmarkStart w:name="ud630b3ad" w:id="584"/>
    <w:p>
      <w:pPr>
        <w:spacing w:after="50" w:line="360" w:lineRule="auto" w:beforeLines="100"/>
        <w:ind w:left="0"/>
        <w:jc w:val="left"/>
      </w:pPr>
      <w:r>
        <w:rPr>
          <w:rFonts w:ascii="宋体" w:hAnsi="Times New Roman" w:eastAsia="宋体"/>
          <w:b w:val="false"/>
          <w:i w:val="false"/>
          <w:color w:val="0000ff"/>
          <w:sz w:val="24"/>
        </w:rPr>
        <w:t>#rsa格式的证书</w:t>
      </w:r>
    </w:p>
    <w:bookmarkEnd w:id="584"/>
    <w:bookmarkStart w:name="ub094b879" w:id="585"/>
    <w:p>
      <w:pPr>
        <w:spacing w:after="50" w:line="360" w:lineRule="auto" w:beforeLines="100"/>
        <w:ind w:left="0"/>
        <w:jc w:val="left"/>
      </w:pPr>
      <w:r>
        <w:rPr>
          <w:rFonts w:ascii="宋体" w:hAnsi="Times New Roman" w:eastAsia="宋体"/>
          <w:b w:val="false"/>
          <w:i w:val="false"/>
          <w:color w:val="000000"/>
          <w:sz w:val="24"/>
        </w:rPr>
        <w:t>rsa_private_key_file=/etc/ssl/certs/itdance.cn.key</w:t>
      </w:r>
    </w:p>
    <w:bookmarkEnd w:id="585"/>
    <w:bookmarkStart w:name="uaf971e5a" w:id="586"/>
    <w:p>
      <w:pPr>
        <w:spacing w:after="50" w:line="360" w:lineRule="auto" w:beforeLines="100"/>
        <w:ind w:left="0"/>
        <w:jc w:val="left"/>
      </w:pPr>
      <w:r>
        <w:rPr>
          <w:rFonts w:ascii="宋体" w:hAnsi="Times New Roman" w:eastAsia="宋体"/>
          <w:b w:val="false"/>
          <w:i w:val="false"/>
          <w:color w:val="0000ff"/>
          <w:sz w:val="24"/>
        </w:rPr>
        <w:t>#rsa格式的密钥</w:t>
      </w:r>
      <w:r>
        <w:rPr>
          <w:rFonts w:ascii="宋体" w:hAnsi="Times New Roman" w:eastAsia="宋体"/>
          <w:b w:val="false"/>
          <w:i w:val="false"/>
          <w:color w:val="00b050"/>
          <w:sz w:val="24"/>
        </w:rPr>
        <w:t xml:space="preserve"> </w:t>
      </w:r>
    </w:p>
    <w:bookmarkEnd w:id="586"/>
    <w:bookmarkStart w:name="u2b486637" w:id="587"/>
    <w:p>
      <w:pPr>
        <w:spacing w:after="50" w:line="360" w:lineRule="auto" w:beforeLines="100"/>
        <w:ind w:left="0"/>
        <w:jc w:val="left"/>
      </w:pPr>
      <w:r>
        <w:rPr>
          <w:rFonts w:ascii="宋体" w:hAnsi="Times New Roman" w:eastAsia="宋体"/>
          <w:b/>
          <w:i w:val="false"/>
          <w:color w:val="ff0000"/>
          <w:sz w:val="24"/>
        </w:rPr>
        <w:t>注：密钥文件要在配置文件中单独声明（写入配置文件时，注释要单独一行，否则会报错）</w:t>
      </w:r>
    </w:p>
    <w:bookmarkEnd w:id="587"/>
    <w:bookmarkStart w:name="u40df16d2" w:id="588"/>
    <w:p>
      <w:pPr>
        <w:spacing w:after="50" w:line="360" w:lineRule="auto" w:beforeLines="100"/>
        <w:ind w:left="0"/>
        <w:jc w:val="left"/>
      </w:pPr>
      <w:r>
        <w:rPr>
          <w:rFonts w:ascii="宋体" w:hAnsi="Times New Roman" w:eastAsia="宋体"/>
          <w:b/>
          <w:i w:val="false"/>
          <w:color w:val="000000"/>
          <w:sz w:val="24"/>
        </w:rPr>
        <w:t xml:space="preserve">5. 重启服务 </w:t>
      </w:r>
    </w:p>
    <w:bookmarkEnd w:id="588"/>
    <w:bookmarkStart w:name="DWiae" w:id="58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xml:space="preserve"/>
        <w:t xml:space="preserve">service vsftpd restart </w:t>
        <w:br/>
      </w:r>
    </w:p>
    <w:bookmarkEnd w:id="589"/>
    <w:bookmarkStart w:name="uee1d3bb0" w:id="590"/>
    <w:p>
      <w:pPr>
        <w:spacing w:after="50" w:line="360" w:lineRule="auto" w:beforeLines="100"/>
        <w:ind w:left="0"/>
        <w:jc w:val="left"/>
      </w:pPr>
      <w:r>
        <w:rPr>
          <w:rFonts w:ascii="宋体" w:hAnsi="Times New Roman" w:eastAsia="宋体"/>
          <w:b/>
          <w:i w:val="false"/>
          <w:color w:val="000000"/>
          <w:sz w:val="24"/>
        </w:rPr>
        <w:t>6. 测试(使用第三方客户端连接)</w:t>
      </w:r>
    </w:p>
    <w:bookmarkEnd w:id="590"/>
    <w:bookmarkStart w:name="jghVY" w:id="59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tcpdump -i ens33 -nn -X -vv tcp port 64421 and ip host 192.168.0.1</w:t>
        <w:br/>
      </w:r>
    </w:p>
    <w:bookmarkEnd w:id="591"/>
    <w:bookmarkStart w:name="lHfoR" w:id="592"/>
    <w:p>
      <w:pPr>
        <w:pStyle w:val="Heading2"/>
        <w:spacing w:after="50" w:line="360" w:lineRule="auto" w:beforeLines="100"/>
        <w:ind w:left="0"/>
        <w:jc w:val="left"/>
      </w:pPr>
      <w:r>
        <w:rPr>
          <w:rFonts w:ascii="宋体" w:hAnsi="Times New Roman" w:eastAsia="宋体"/>
          <w:shd w:fill="ffffff"/>
        </w:rPr>
        <w:t xml:space="preserve">7 </w:t>
      </w:r>
      <w:r>
        <w:rPr>
          <w:rFonts w:ascii="宋体" w:hAnsi="Times New Roman" w:eastAsia="宋体"/>
          <w:shd w:fill="ffffff"/>
        </w:rPr>
        <w:t>vsftpd 使用虚拟用户及单用户多目录的配置</w:t>
      </w:r>
    </w:p>
    <w:bookmarkEnd w:id="592"/>
    <w:bookmarkStart w:name="u0df4ea62" w:id="593"/>
    <w:p>
      <w:pPr>
        <w:spacing w:after="50" w:line="360" w:lineRule="auto" w:beforeLines="100"/>
        <w:ind w:left="0"/>
        <w:jc w:val="left"/>
      </w:pPr>
      <w:hyperlink r:id="rId10">
        <w:r>
          <w:rPr>
            <w:rFonts w:ascii="宋体" w:hAnsi="Times New Roman" w:eastAsia="宋体"/>
            <w:b w:val="false"/>
            <w:i w:val="false"/>
            <w:color w:val="0000ff"/>
            <w:sz w:val="22"/>
            <w:u w:val="single"/>
          </w:rPr>
          <w:t/>
        </w:r>
        <w:r>
          <w:rPr>
            <w:rFonts w:ascii="宋体" w:hAnsi="Times New Roman" w:eastAsia="宋体"/>
            <w:b w:val="false"/>
            <w:i w:val="false"/>
            <w:color w:val="0000ff"/>
            <w:sz w:val="24"/>
          </w:rPr>
          <w:t>参考文档</w:t>
        </w:r>
      </w:hyperlink>
    </w:p>
    <w:bookmarkEnd w:id="593"/>
    <w:bookmarkStart w:name="u2342b509" w:id="594"/>
    <w:p>
      <w:pPr>
        <w:spacing w:after="50" w:line="360" w:lineRule="auto" w:beforeLines="100"/>
        <w:ind w:left="0"/>
        <w:jc w:val="left"/>
      </w:pPr>
      <w:hyperlink r:id="rId1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http://t.zoukankan.com/ilanni-p-4779416.html</w:t>
        </w:r>
      </w:hyperlink>
    </w:p>
    <w:bookmarkEnd w:id="594"/>
    <w:bookmarkStart w:name="uff4e52be" w:id="595"/>
    <w:p>
      <w:pPr>
        <w:spacing w:after="50" w:line="360" w:lineRule="auto" w:beforeLines="100"/>
        <w:ind w:left="0"/>
        <w:jc w:val="left"/>
      </w:pPr>
      <w:hyperlink r:id="rId12">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https://www.cnblogs.com/-bobo/p/11615647.html</w:t>
        </w:r>
      </w:hyperlink>
    </w:p>
    <w:bookmarkEnd w:id="595"/>
    <w:bookmarkStart w:name="u9fba1e24" w:id="596"/>
    <w:bookmarkEnd w:id="596"/>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ttps://blog.51cto.com/xmomo/2074258" TargetMode="External" Type="http://schemas.openxmlformats.org/officeDocument/2006/relationships/hyperlink"/><Relationship Id="rId11" Target="http://t.zoukankan.com/ilanni-p-4779416.html" TargetMode="External" Type="http://schemas.openxmlformats.org/officeDocument/2006/relationships/hyperlink"/><Relationship Id="rId12" Target="https://www.cnblogs.com/-bobo/p/11615647.html"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s://blog.51cto.com/u_6215974/4938487" TargetMode="External" Type="http://schemas.openxmlformats.org/officeDocument/2006/relationships/hyperlink"/><Relationship Id="rId5" Target="media/document_image_rId5.png" Type="http://schemas.openxmlformats.org/officeDocument/2006/relationships/image"/><Relationship Id="rId6" Target="media/document_image_rId6.png" Type="http://schemas.openxmlformats.org/officeDocument/2006/relationships/image"/><Relationship Id="rId7" Target="https://www.cnblogs.com/cash/p/14029877.html" TargetMode="External" Type="http://schemas.openxmlformats.org/officeDocument/2006/relationships/hyperlink"/><Relationship Id="rId8" Target="http://t.zoukankan.com/fan-yuan-p-11347942.html" TargetMode="External" Type="http://schemas.openxmlformats.org/officeDocument/2006/relationships/hyperlink"/><Relationship Id="rId9" Target="https://blog.csdn.net/qq_25378657/article/details/109496131"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