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25个最常用的iptables策略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iGxdU" w:id="0"/>
      <w:r>
        <w:rPr>
          <w:rFonts w:ascii="宋体" w:hAnsi="Times New Roman" w:eastAsia="宋体"/>
        </w:rPr>
        <w:t>1、清空存在的策略</w:t>
      </w:r>
    </w:p>
    <w:bookmarkEnd w:id="0"/>
    <w:p>
      <w:pPr>
        <w:spacing w:after="50" w:line="360" w:lineRule="auto" w:beforeLines="100"/>
        <w:ind w:left="0"/>
        <w:jc w:val="left"/>
      </w:pPr>
      <w:bookmarkStart w:name="u8552168c"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>当你开始创建新的策略，你可能想清除所有的默认策略，和存在的策略，可以这么做：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-F 或者iptables --flush</w:t>
      </w:r>
    </w:p>
    <w:bookmarkEnd w:id="1"/>
    <w:bookmarkStart w:name="fv2xo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2，设置默认策略</w:t>
      </w:r>
    </w:p>
    <w:bookmarkEnd w:id="2"/>
    <w:p>
      <w:pPr>
        <w:spacing w:after="50" w:line="360" w:lineRule="auto" w:beforeLines="100"/>
        <w:ind w:left="0"/>
        <w:jc w:val="left"/>
      </w:pPr>
      <w:bookmarkStart w:name="ufd4da941" w:id="3"/>
      <w:r>
        <w:rPr>
          <w:rFonts w:ascii="宋体" w:hAnsi="Times New Roman" w:eastAsia="宋体"/>
          <w:b w:val="false"/>
          <w:i w:val="false"/>
          <w:color w:val="000000"/>
          <w:sz w:val="22"/>
        </w:rPr>
        <w:t>默认链策略是ACCEPT，改变所有的链策略为DROP: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-P INPUT DROP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-P FORWARD DROP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-P OUTPUT DROP</w:t>
      </w:r>
    </w:p>
    <w:bookmarkEnd w:id="3"/>
    <w:bookmarkStart w:name="goXDy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3，阻止一个指定的ip</w:t>
      </w:r>
    </w:p>
    <w:bookmarkEnd w:id="4"/>
    <w:p>
      <w:pPr>
        <w:spacing w:after="50" w:line="360" w:lineRule="auto" w:beforeLines="100"/>
        <w:ind w:left="0"/>
        <w:jc w:val="left"/>
      </w:pPr>
      <w:bookmarkStart w:name="u8c46e45c" w:id="5"/>
      <w:r>
        <w:rPr>
          <w:rFonts w:ascii="宋体" w:hAnsi="Times New Roman" w:eastAsia="宋体"/>
          <w:b w:val="false"/>
          <w:i w:val="false"/>
          <w:color w:val="000000"/>
          <w:sz w:val="22"/>
        </w:rPr>
        <w:t>BLOCK_THIS_IP=“x.x.x.x"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-s ”$BLOCK_THIS_IP“ -j DROP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eth0 -s "$BLOCK_THIS_IP" -j DROP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-s "$BLOCK_THIS_IP" -j DROP</w:t>
      </w:r>
    </w:p>
    <w:bookmarkEnd w:id="5"/>
    <w:bookmarkStart w:name="eX1OE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4，允许SSH</w:t>
      </w:r>
    </w:p>
    <w:bookmarkEnd w:id="6"/>
    <w:p>
      <w:pPr>
        <w:spacing w:after="50" w:line="360" w:lineRule="auto" w:beforeLines="100"/>
        <w:ind w:left="0"/>
        <w:jc w:val="left"/>
      </w:pPr>
      <w:bookmarkStart w:name="u1c75f4ba" w:id="7"/>
      <w:r>
        <w:rPr>
          <w:rFonts w:ascii="宋体" w:hAnsi="Times New Roman" w:eastAsia="宋体"/>
          <w:b w:val="false"/>
          <w:i w:val="false"/>
          <w:color w:val="000000"/>
          <w:sz w:val="22"/>
        </w:rPr>
        <w:t>允许所有通过eth0接口使用ssh协议连接本机：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--dport 22 -m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22 -m state --state ESTABLISHED -j ACCEPT</w:t>
      </w:r>
    </w:p>
    <w:bookmarkEnd w:id="7"/>
    <w:bookmarkStart w:name="ubpxn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5，允许某个网段通过ssh连接</w:t>
      </w:r>
    </w:p>
    <w:bookmarkEnd w:id="8"/>
    <w:p>
      <w:pPr>
        <w:spacing w:after="50" w:line="360" w:lineRule="auto" w:beforeLines="100"/>
        <w:ind w:left="0"/>
        <w:jc w:val="left"/>
      </w:pPr>
      <w:bookmarkStart w:name="ufc9cd6c4" w:id="9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-s 192.168.100.0/24 --dport 22 -m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22 -m state --state ESTABLISHED -j ACCEPT</w:t>
      </w:r>
    </w:p>
    <w:bookmarkEnd w:id="9"/>
    <w:bookmarkStart w:name="zKv4t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6，允许http和https</w:t>
      </w:r>
    </w:p>
    <w:bookmarkEnd w:id="10"/>
    <w:p>
      <w:pPr>
        <w:spacing w:after="50" w:line="360" w:lineRule="auto" w:beforeLines="100"/>
        <w:ind w:left="0"/>
        <w:jc w:val="left"/>
      </w:pPr>
      <w:bookmarkStart w:name="u1168e6a1" w:id="11"/>
      <w:r>
        <w:rPr>
          <w:rFonts w:ascii="宋体" w:hAnsi="Times New Roman" w:eastAsia="宋体"/>
          <w:b w:val="false"/>
          <w:i w:val="false"/>
          <w:color w:val="000000"/>
          <w:sz w:val="22"/>
        </w:rPr>
        <w:t>允许所有进来的web流量：http协议的80端口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--dport 80 -m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80 -m state --state 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允许所有进来的web流量：https协议的443端口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--dport 443 -m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443 -m state --state ESTABLISHED -j ACCEPT</w:t>
      </w:r>
    </w:p>
    <w:bookmarkEnd w:id="11"/>
    <w:bookmarkStart w:name="Lsz5T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7，多个策略联合一起</w:t>
      </w:r>
    </w:p>
    <w:bookmarkEnd w:id="12"/>
    <w:p>
      <w:pPr>
        <w:spacing w:after="50" w:line="360" w:lineRule="auto" w:beforeLines="100"/>
        <w:ind w:left="0"/>
        <w:jc w:val="left"/>
      </w:pPr>
      <w:bookmarkStart w:name="u9d5f6da5" w:id="13"/>
      <w:r>
        <w:rPr>
          <w:rFonts w:ascii="宋体" w:hAnsi="Times New Roman" w:eastAsia="宋体"/>
          <w:b w:val="false"/>
          <w:i w:val="false"/>
          <w:color w:val="000000"/>
          <w:sz w:val="22"/>
        </w:rPr>
        <w:t>允许ssh，http，https：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-m multiport --dports 22,80,443 -m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-m multiport --sports 22,80,443 -m state --state ESTABLISHED -j ACCEPT</w:t>
      </w:r>
    </w:p>
    <w:bookmarkEnd w:id="13"/>
    <w:bookmarkStart w:name="HmaLV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8，允许SSH连接其他主机</w:t>
      </w:r>
    </w:p>
    <w:bookmarkEnd w:id="14"/>
    <w:p>
      <w:pPr>
        <w:spacing w:after="50" w:line="360" w:lineRule="auto" w:beforeLines="100"/>
        <w:ind w:left="0"/>
        <w:jc w:val="left"/>
      </w:pPr>
      <w:bookmarkStart w:name="uec775a5f" w:id="15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--dport 22 -m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--sport 22 -m state --state ESTABLISHED -j ACCEPT</w:t>
      </w:r>
    </w:p>
    <w:bookmarkEnd w:id="15"/>
    <w:bookmarkStart w:name="aFaP1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9，允许SSH连接指定的网段</w:t>
      </w:r>
    </w:p>
    <w:bookmarkEnd w:id="16"/>
    <w:p>
      <w:pPr>
        <w:spacing w:after="50" w:line="360" w:lineRule="auto" w:beforeLines="100"/>
        <w:ind w:left="0"/>
        <w:jc w:val="left"/>
      </w:pPr>
      <w:bookmarkStart w:name="u03202e19" w:id="17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-d 192.168.100.0/24 --dport 22 -m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--sport 22 -m state --state ESTABLISHED -j ACCEPT</w:t>
      </w:r>
    </w:p>
    <w:bookmarkEnd w:id="17"/>
    <w:bookmarkStart w:name="xpMV9" w:id="1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10，允许https出去</w:t>
      </w:r>
    </w:p>
    <w:bookmarkEnd w:id="18"/>
    <w:p>
      <w:pPr>
        <w:spacing w:after="50" w:line="360" w:lineRule="auto" w:beforeLines="100"/>
        <w:ind w:left="0"/>
        <w:jc w:val="left"/>
      </w:pPr>
      <w:bookmarkStart w:name="u09d5f1f3" w:id="19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--dport 443 -m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--sport 443 -m state --state ESTABLISHED -j ACCEPT</w:t>
      </w:r>
    </w:p>
    <w:bookmarkEnd w:id="19"/>
    <w:bookmarkStart w:name="LHonZ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11，对web请求做负载均衡(每三个包，均衡到指定服务器，需要扩展iptables)</w:t>
      </w:r>
    </w:p>
    <w:bookmarkEnd w:id="20"/>
    <w:p>
      <w:pPr>
        <w:spacing w:after="50" w:line="360" w:lineRule="auto" w:beforeLines="100"/>
        <w:ind w:left="0"/>
        <w:jc w:val="left"/>
      </w:pPr>
      <w:bookmarkStart w:name="u413cf3d2" w:id="21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PREROUTING -i eth0 -p tcp --dport 443 -m state --state NEW -m nth --counter 0 --every 3 --packet 0 -j DNAT --to-destination 192.168.1.101:443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PREROUTING -i eth0 -p tcp --dport 443 -m state --state NEW -m nth --counter 0 --every 3 --packet 1 -j DNAT --to-destination 192.168.1.102:443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PREROUTING -i eth0 -p tcp --dport 443 -m state --state NEW -m nth --counter 0 --every 3 --packet 2 -j DNAT --to-destination 192.168.1.103:443</w:t>
      </w:r>
    </w:p>
    <w:bookmarkEnd w:id="21"/>
    <w:bookmarkStart w:name="EoFCX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12，允许ping</w:t>
      </w:r>
    </w:p>
    <w:bookmarkEnd w:id="22"/>
    <w:p>
      <w:pPr>
        <w:spacing w:after="50" w:line="360" w:lineRule="auto" w:beforeLines="100"/>
        <w:ind w:left="0"/>
        <w:jc w:val="left"/>
      </w:pPr>
      <w:bookmarkStart w:name="u62e6c0bc" w:id="23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icmp --icmp-type echo-request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-p icmp --icmp-type echo-reply -j ACCEPT</w:t>
      </w:r>
    </w:p>
    <w:bookmarkEnd w:id="23"/>
    <w:bookmarkStart w:name="njn9a" w:id="2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13，允许ping远程</w:t>
      </w:r>
    </w:p>
    <w:bookmarkEnd w:id="24"/>
    <w:p>
      <w:pPr>
        <w:spacing w:after="50" w:line="360" w:lineRule="auto" w:beforeLines="100"/>
        <w:ind w:left="0"/>
        <w:jc w:val="left"/>
      </w:pPr>
      <w:bookmarkStart w:name="u005d9590" w:id="25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-p icmp --icmp-type echo-request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icmp --icmp-type echo-reply -j ACCEPT</w:t>
      </w:r>
    </w:p>
    <w:bookmarkEnd w:id="25"/>
    <w:bookmarkStart w:name="uWU0F" w:id="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14，允许本地回环</w:t>
      </w:r>
    </w:p>
    <w:bookmarkEnd w:id="26"/>
    <w:p>
      <w:pPr>
        <w:spacing w:after="50" w:line="360" w:lineRule="auto" w:beforeLines="100"/>
        <w:ind w:left="0"/>
        <w:jc w:val="left"/>
      </w:pPr>
      <w:bookmarkStart w:name="uc7989b3a" w:id="27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lo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lo -j ACCEPT</w:t>
      </w:r>
    </w:p>
    <w:bookmarkEnd w:id="27"/>
    <w:bookmarkStart w:name="hLAJ2" w:id="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15，允许内网访问外部网络</w:t>
      </w:r>
    </w:p>
    <w:bookmarkEnd w:id="28"/>
    <w:p>
      <w:pPr>
        <w:spacing w:after="50" w:line="360" w:lineRule="auto" w:beforeLines="100"/>
        <w:ind w:left="0"/>
        <w:jc w:val="left"/>
      </w:pPr>
      <w:bookmarkStart w:name="u09b3dab4" w:id="29"/>
      <w:r>
        <w:rPr>
          <w:rFonts w:ascii="宋体" w:hAnsi="Times New Roman" w:eastAsia="宋体"/>
          <w:b w:val="false"/>
          <w:i w:val="false"/>
          <w:color w:val="000000"/>
          <w:sz w:val="22"/>
        </w:rPr>
        <w:t>这个例子eth1 连接外部网络，eth0连接内部网络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FORWARD -i eth0 -o eth1 -j ACCEPT</w:t>
      </w:r>
    </w:p>
    <w:bookmarkEnd w:id="29"/>
    <w:bookmarkStart w:name="r3V5K" w:id="3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16，允许DNS出去</w:t>
      </w:r>
    </w:p>
    <w:bookmarkEnd w:id="30"/>
    <w:p>
      <w:pPr>
        <w:spacing w:after="50" w:line="360" w:lineRule="auto" w:beforeLines="100"/>
        <w:ind w:left="0"/>
        <w:jc w:val="left"/>
      </w:pPr>
      <w:bookmarkStart w:name="u502bdfa0" w:id="31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-p udp -o eth0 --dport 53 -j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udp -i eth0 --sport 53 -j ACCEPT</w:t>
      </w:r>
    </w:p>
    <w:bookmarkEnd w:id="31"/>
    <w:bookmarkStart w:name="vYAgN" w:id="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17，允许NIS连接</w:t>
      </w:r>
    </w:p>
    <w:bookmarkEnd w:id="32"/>
    <w:p>
      <w:pPr>
        <w:spacing w:after="50" w:line="360" w:lineRule="auto" w:beforeLines="100"/>
        <w:ind w:left="0"/>
        <w:jc w:val="left"/>
      </w:pPr>
      <w:bookmarkStart w:name="ud4b89c95" w:id="33"/>
      <w:r>
        <w:rPr>
          <w:rFonts w:ascii="宋体" w:hAnsi="Times New Roman" w:eastAsia="宋体"/>
          <w:b w:val="false"/>
          <w:i w:val="false"/>
          <w:color w:val="000000"/>
          <w:sz w:val="22"/>
        </w:rPr>
        <w:t>NIS端口是动态的，当ypbind启动时它分配端口。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首先运行 rpcinfo -p 显示得到端口号，这个例子使用端口850,853。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tcp --dport 111 -j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udp --dport 111 -j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tcp --dport 853 -j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udp --dport 853 -j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tcp --dport 850 -j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udp --dport 850 -j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上面的例子当ypbind重新启动时将失效，有2种解决方案：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(1)分配nis服务静态ip(2) 使用精妙的脚本</w:t>
      </w:r>
    </w:p>
    <w:bookmarkEnd w:id="33"/>
    <w:bookmarkStart w:name="Vge3V" w:id="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18，允许指定网段连接Rsync</w:t>
      </w:r>
    </w:p>
    <w:bookmarkEnd w:id="34"/>
    <w:p>
      <w:pPr>
        <w:spacing w:after="50" w:line="360" w:lineRule="auto" w:beforeLines="100"/>
        <w:ind w:left="0"/>
        <w:jc w:val="left"/>
      </w:pPr>
      <w:bookmarkStart w:name="u613fbce6" w:id="35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-s 192.168.101.0/24 --dport 873 -m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873 -m state --state ESTABLISHED -j ACCEPT</w:t>
      </w:r>
    </w:p>
    <w:bookmarkEnd w:id="35"/>
    <w:bookmarkStart w:name="Q3VYI" w:id="3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19，允许mysql从指定的网段连接</w:t>
      </w:r>
    </w:p>
    <w:bookmarkEnd w:id="36"/>
    <w:p>
      <w:pPr>
        <w:spacing w:after="50" w:line="360" w:lineRule="auto" w:beforeLines="100"/>
        <w:ind w:left="0"/>
        <w:jc w:val="left"/>
      </w:pPr>
      <w:bookmarkStart w:name="uf62e3ffa" w:id="37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-s 192.168.100.0/24 --dport 3306 -m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3306 -m state --state ESTABLISHED -j ACCEPT</w:t>
      </w:r>
    </w:p>
    <w:bookmarkEnd w:id="37"/>
    <w:bookmarkStart w:name="NQguI" w:id="3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20，允许sendmail或者postfix</w:t>
      </w:r>
    </w:p>
    <w:bookmarkEnd w:id="38"/>
    <w:p>
      <w:pPr>
        <w:spacing w:after="50" w:line="360" w:lineRule="auto" w:beforeLines="100"/>
        <w:ind w:left="0"/>
        <w:jc w:val="left"/>
      </w:pPr>
      <w:bookmarkStart w:name="u4e38e5a3" w:id="39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--dport 25 -m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25 -m state --state ESTABLISHED -j ACCEPT</w:t>
      </w:r>
    </w:p>
    <w:bookmarkEnd w:id="39"/>
    <w:bookmarkStart w:name="wNKu4" w:id="4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21，允许IMAP和IMAPS</w:t>
      </w:r>
    </w:p>
    <w:bookmarkEnd w:id="40"/>
    <w:p>
      <w:pPr>
        <w:spacing w:after="50" w:line="360" w:lineRule="auto" w:beforeLines="100"/>
        <w:ind w:left="0"/>
        <w:jc w:val="left"/>
      </w:pPr>
      <w:bookmarkStart w:name="ufc6a6924" w:id="41"/>
      <w:r>
        <w:rPr>
          <w:rFonts w:ascii="宋体" w:hAnsi="Times New Roman" w:eastAsia="宋体"/>
          <w:b w:val="false"/>
          <w:i w:val="false"/>
          <w:color w:val="000000"/>
          <w:sz w:val="22"/>
        </w:rPr>
        <w:t>IMAP: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--dport 143 -m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143 -m state --state 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IMAPS: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--dport 993 -m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993 -m state --state ESTABLISHED -j ACCEPT</w:t>
      </w:r>
    </w:p>
    <w:bookmarkEnd w:id="41"/>
    <w:bookmarkStart w:name="FnKVP" w:id="4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22，允许POP3和POP3S</w:t>
      </w:r>
    </w:p>
    <w:bookmarkEnd w:id="42"/>
    <w:p>
      <w:pPr>
        <w:spacing w:after="50" w:line="360" w:lineRule="auto" w:beforeLines="100"/>
        <w:ind w:left="0"/>
        <w:jc w:val="left"/>
      </w:pPr>
      <w:bookmarkStart w:name="u239f44d7" w:id="43"/>
      <w:r>
        <w:rPr>
          <w:rFonts w:ascii="宋体" w:hAnsi="Times New Roman" w:eastAsia="宋体"/>
          <w:b w:val="false"/>
          <w:i w:val="false"/>
          <w:color w:val="000000"/>
          <w:sz w:val="22"/>
        </w:rPr>
        <w:t>POP3：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--dport 110 -m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110 -m state --state 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POP3S：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--dport 995 -m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995 -m state --state ESTABLISHED -j ACCEPT</w:t>
      </w:r>
    </w:p>
    <w:bookmarkEnd w:id="43"/>
    <w:bookmarkStart w:name="neI4e" w:id="4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23，预防DOS攻击</w:t>
      </w:r>
    </w:p>
    <w:bookmarkEnd w:id="44"/>
    <w:p>
      <w:pPr>
        <w:spacing w:after="50" w:line="360" w:lineRule="auto" w:beforeLines="100"/>
        <w:ind w:left="0"/>
        <w:jc w:val="left"/>
      </w:pPr>
      <w:bookmarkStart w:name="ud2c60826" w:id="45"/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-p tcp --dport 80 -m limit --limit 25/minute --limit-burst 100 -j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-m ： 使用iptables扩展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--limit 25/minute : 限制分钟连接请求数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--limit-burst：触发阀值，一次涌入数据包数量</w:t>
      </w:r>
    </w:p>
    <w:bookmarkEnd w:id="45"/>
    <w:bookmarkStart w:name="K4wuE" w:id="4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24，端口转发</w:t>
      </w:r>
    </w:p>
    <w:bookmarkEnd w:id="46"/>
    <w:p>
      <w:pPr>
        <w:spacing w:after="50" w:line="360" w:lineRule="auto" w:beforeLines="100"/>
        <w:ind w:left="0"/>
        <w:jc w:val="left"/>
      </w:pPr>
      <w:bookmarkStart w:name="u181e2c80" w:id="47"/>
      <w:r>
        <w:rPr>
          <w:rFonts w:ascii="宋体" w:hAnsi="Times New Roman" w:eastAsia="宋体"/>
          <w:b w:val="false"/>
          <w:i w:val="false"/>
          <w:color w:val="000000"/>
          <w:sz w:val="22"/>
        </w:rPr>
        <w:t>来自442的都转到22端口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-t nat -A PREROUTING -p tcp -d 192.168.102.37 --dport 422 -j DNAT --to 192.168.102.37:22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你还必须明确允许442端口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-i eth0 -p tcp --dport 422 -m state --state NEW,ESTABLISHED -j ACCEPT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OUTPUT -o eth0 -p tcp --sport 422 -m state --state ESTABLISHED -j ACCEPT</w:t>
      </w:r>
    </w:p>
    <w:bookmarkEnd w:id="47"/>
    <w:bookmarkStart w:name="hFU8g" w:id="4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25，包丢弃日志</w:t>
      </w:r>
    </w:p>
    <w:bookmarkEnd w:id="48"/>
    <w:p>
      <w:pPr>
        <w:spacing w:after="50" w:line="360" w:lineRule="auto" w:beforeLines="100"/>
        <w:ind w:left="0"/>
        <w:jc w:val="left"/>
      </w:pPr>
      <w:bookmarkStart w:name="u2fb5c22c" w:id="49"/>
      <w:r>
        <w:rPr>
          <w:rFonts w:ascii="宋体" w:hAnsi="Times New Roman" w:eastAsia="宋体"/>
          <w:b w:val="false"/>
          <w:i w:val="false"/>
          <w:color w:val="000000"/>
          <w:sz w:val="22"/>
        </w:rPr>
        <w:t>你也许想查看所有丢弃包的日志。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首先创建一个新链叫 LOGGING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-N LOGGING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确保所有的连接跳到LOGGING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INPUT -j LOGGING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记录这些包通过自定义名字 "log-prefix"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LOGGING -m limit --limit 2/min -j LOG --log-prefix "IPTables Packet Dropped:" --log-level 7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最后丢弃这些数据包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iptables -A LOGGING -j DROP</w:t>
      </w:r>
    </w:p>
    <w:bookmarkEnd w:id="4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