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 小技巧</w:t>
      </w:r>
    </w:p>
    <w:p>
      <w:pPr>
        <w:pStyle w:val="Heading4"/>
        <w:spacing w:after="50" w:line="360" w:lineRule="auto" w:beforeLines="100"/>
        <w:ind w:left="0"/>
        <w:jc w:val="left"/>
      </w:pPr>
      <w:bookmarkStart w:name="YS7Ph" w:id="0"/>
      <w:r>
        <w:rPr>
          <w:rFonts w:ascii="宋体" w:hAnsi="Times New Roman" w:eastAsia="宋体"/>
        </w:rPr>
        <w:t>艺术字B格</w:t>
      </w:r>
    </w:p>
    <w:bookmarkEnd w:id="0"/>
    <w:p>
      <w:pPr>
        <w:spacing w:after="50" w:line="360" w:lineRule="auto" w:beforeLines="100"/>
        <w:ind w:left="0"/>
        <w:jc w:val="left"/>
      </w:pPr>
      <w:bookmarkStart w:name="u8d10d8b6"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http://www.network-science.de/ascii/</w:t>
      </w:r>
    </w:p>
    <w:bookmarkEnd w:id="1"/>
    <w:bookmarkStart w:name="u22c9b939" w:id="2"/>
    <w:p>
      <w:pPr>
        <w:spacing w:after="50" w:line="360" w:lineRule="auto" w:beforeLines="100"/>
        <w:ind w:left="0"/>
        <w:jc w:val="left"/>
      </w:pPr>
      <w:bookmarkStart w:name="u5c8ce95c" w:id="3"/>
      <w:r>
        <w:rPr>
          <w:rFonts w:eastAsia="宋体" w:ascii="宋体"/>
        </w:rPr>
        <w:drawing>
          <wp:inline distT="0" distB="0" distL="0" distR="0">
            <wp:extent cx="5842000" cy="13611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0" cy="29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rPr>
          <w:rFonts w:ascii="宋体" w:hAnsi="Times New Roman" w:eastAsia="宋体"/>
          <w:b w:val="false"/>
          <w:i w:val="false"/>
          <w:color w:val="000000"/>
          <w:sz w:val="22"/>
        </w:rPr>
        <w:t>一下个人觉得比较美观的样式</w:t>
      </w:r>
    </w:p>
    <w:bookmarkEnd w:id="2"/>
    <w:bookmarkStart w:name="ua1763689" w:id="4"/>
    <w:p>
      <w:pPr>
        <w:spacing w:after="50" w:line="360" w:lineRule="auto" w:beforeLines="100"/>
        <w:ind w:left="0"/>
        <w:jc w:val="left"/>
      </w:pPr>
      <w:bookmarkStart w:name="u5f7cda3a" w:id="5"/>
      <w:r>
        <w:rPr>
          <w:rFonts w:eastAsia="宋体" w:ascii="宋体"/>
        </w:rPr>
        <w:drawing>
          <wp:inline distT="0" distB="0" distL="0" distR="0">
            <wp:extent cx="4572000" cy="11604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ea3aaa78" w:id="6"/>
    <w:p>
      <w:pPr>
        <w:spacing w:after="50" w:line="360" w:lineRule="auto" w:beforeLines="100"/>
        <w:ind w:left="0"/>
        <w:jc w:val="left"/>
      </w:pPr>
      <w:bookmarkStart w:name="u04cb9a06" w:id="7"/>
      <w:r>
        <w:rPr>
          <w:rFonts w:eastAsia="宋体" w:ascii="宋体"/>
        </w:rPr>
        <w:drawing>
          <wp:inline distT="0" distB="0" distL="0" distR="0">
            <wp:extent cx="4148667" cy="129742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667" cy="12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Start w:name="u9e5ad5f9" w:id="8"/>
      <w:r>
        <w:rPr>
          <w:rFonts w:eastAsia="宋体" w:ascii="宋体"/>
        </w:rPr>
        <w:drawing>
          <wp:inline distT="0" distB="0" distL="0" distR="0">
            <wp:extent cx="3589867" cy="12432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12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Start w:name="uecbcdcaf" w:id="9"/>
      <w:r>
        <w:rPr>
          <w:rFonts w:eastAsia="宋体" w:ascii="宋体"/>
        </w:rPr>
        <w:drawing>
          <wp:inline distT="0" distB="0" distL="0" distR="0">
            <wp:extent cx="3335867" cy="6981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867" cy="6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