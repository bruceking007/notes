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服务器安全加固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log1k" w:id="0"/>
      <w:r>
        <w:rPr>
          <w:rFonts w:ascii="宋体" w:hAnsi="Times New Roman" w:eastAsia="宋体"/>
        </w:rPr>
        <w:t>CentOS7一键安全加固及系统优化脚本</w:t>
      </w:r>
    </w:p>
    <w:bookmarkEnd w:id="0"/>
    <w:bookmarkStart w:name="uf4cd6e0d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https://mp.weixin.qq.com/s?__biz=MzU2MjU1OTE0MA==&amp;mid=2247490116&amp;idx=1&amp;sn=61f6c410ab32933ece0721f3453c9af2&amp;chksm=fc66fb8fcb117299aa1c545832db496be57698a795bc5cd3a3e8466ed0078ce4ffc64cfe531b&amp;scene=21#wechat_redirect</w:t>
        </w:r>
      </w:hyperlink>
    </w:p>
    <w:bookmarkEnd w:id="1"/>
    <w:bookmarkStart w:name="u0f0d68cc" w:id="2"/>
    <w:bookmarkEnd w:id="2"/>
    <w:bookmarkStart w:name="pogNB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 7 系统安全加固方案（十七条）</w:t>
      </w:r>
    </w:p>
    <w:bookmarkEnd w:id="3"/>
    <w:bookmarkStart w:name="u3fde8a2f" w:id="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https://www.qipinkeji.com/solutions/20220527143726.html</w:t>
        </w:r>
      </w:hyperlink>
    </w:p>
    <w:bookmarkEnd w:id="4"/>
    <w:bookmarkStart w:name="u37c1a476" w:id="5"/>
    <w:bookmarkEnd w:id="5"/>
    <w:bookmarkStart w:name="GYKdh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CentOS7 系统服务器初始化配置、安全加固、内核升级优化常用软件安装的Shell脚本分享 </w:t>
      </w:r>
    </w:p>
    <w:bookmarkEnd w:id="6"/>
    <w:bookmarkStart w:name="u79f0d3e4" w:id="7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https://www.bilibili.com/read/cv13875630/</w:t>
        </w:r>
      </w:hyperlink>
    </w:p>
    <w:bookmarkEnd w:id="7"/>
    <w:bookmarkStart w:name="uf1f7b603" w:id="8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https://github.com/WeiyiGeek/SecOpsDev/blob/master/OS-%E6%93%8D%E4%BD%9C%E7%B3%BB%E7%BB%9F/Linux/CentOS/7/CentOS7-InitializeSecurity.sh</w:t>
        </w:r>
      </w:hyperlink>
    </w:p>
    <w:bookmarkEnd w:id="8"/>
    <w:bookmarkStart w:name="WZerL" w:id="9"/>
    <w:p>
      <w:pPr>
        <w:pStyle w:val="Heading1"/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>CentOS7-系统优化及安全加固</w:t>
        </w:r>
      </w:hyperlink>
    </w:p>
    <w:bookmarkEnd w:id="9"/>
    <w:bookmarkStart w:name="u8038e4c5" w:id="10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https://www.cnblogs.com/miaocbin/p/15245810.html</w:t>
        </w:r>
      </w:hyperlink>
    </w:p>
    <w:bookmarkEnd w:id="10"/>
    <w:bookmarkStart w:name="u2c7745be" w:id="11"/>
    <w:bookmarkEnd w:id="11"/>
    <w:bookmarkStart w:name="iQM1T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CentOS 7系统优化脚本 </w:t>
      </w:r>
    </w:p>
    <w:bookmarkEnd w:id="12"/>
    <w:bookmarkStart w:name="ud2bb805d" w:id="13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https://baijiahao.baidu.com/s?id=1736051962230868964&amp;wfr=spider&amp;for=pc</w:t>
        </w:r>
      </w:hyperlink>
    </w:p>
    <w:bookmarkEnd w:id="1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baijiahao.baidu.com/s?id=1736051962230868964&amp;wfr=spider&amp;for=pc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mp.weixin.qq.com/s?__biz=MzU2MjU1OTE0MA==&amp;mid=2247490116&amp;idx=1&amp;sn=61f6c410ab32933ece0721f3453c9af2&amp;chksm=fc66fb8fcb117299aa1c545832db496be57698a795bc5cd3a3e8466ed0078ce4ffc64cfe531b&amp;scene=21#wechat_redirect" TargetMode="External" Type="http://schemas.openxmlformats.org/officeDocument/2006/relationships/hyperlink"/><Relationship Id="rId5" Target="https://www.qipinkeji.com/solutions/20220527143726.html" TargetMode="External" Type="http://schemas.openxmlformats.org/officeDocument/2006/relationships/hyperlink"/><Relationship Id="rId6" Target="https://www.bilibili.com/read/cv13875630/" TargetMode="External" Type="http://schemas.openxmlformats.org/officeDocument/2006/relationships/hyperlink"/><Relationship Id="rId7" Target="https://github.com/WeiyiGeek/SecOpsDev/blob/master/OS-%E6%93%8D%E4%BD%9C%E7%B3%BB%E7%BB%9F/Linux/CentOS/7/CentOS7-InitializeSecurity.sh" TargetMode="External" Type="http://schemas.openxmlformats.org/officeDocument/2006/relationships/hyperlink"/><Relationship Id="rId8" Target="https://www.cnblogs.com/miaocbin/p/15245810.html" TargetMode="External" Type="http://schemas.openxmlformats.org/officeDocument/2006/relationships/hyperlink"/><Relationship Id="rId9" Target="https://www.cnblogs.com/miaocbin/p/15245810.html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