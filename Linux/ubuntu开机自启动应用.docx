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ubuntu开机自启动应用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LXUjN" w:id="0"/>
      <w:r>
        <w:rPr>
          <w:rFonts w:ascii="宋体" w:hAnsi="Times New Roman" w:eastAsia="宋体"/>
        </w:rPr>
        <w:t>1 编辑启动文件服务</w:t>
      </w:r>
    </w:p>
    <w:bookmarkEnd w:id="0"/>
    <w:p>
      <w:pPr>
        <w:spacing w:after="50" w:line="360" w:lineRule="auto" w:beforeLines="100"/>
        <w:ind w:left="0"/>
        <w:jc w:val="left"/>
      </w:pPr>
      <w:bookmarkStart w:name="udb16a316" w:id="1"/>
      <w:r>
        <w:rPr>
          <w:rFonts w:ascii="宋体" w:hAnsi="Times New Roman" w:eastAsia="宋体"/>
          <w:b w:val="false"/>
          <w:i w:val="false"/>
          <w:color w:val="000000"/>
          <w:sz w:val="22"/>
        </w:rPr>
        <w:t>vim /etc/systemd/system/fzmtr4.service</w:t>
      </w:r>
    </w:p>
    <w:bookmarkEnd w:id="1"/>
    <w:bookmarkStart w:name="Nh69O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[Unit]</w:t>
        <w:br/>
        <w:t>Description="startup fzmtr4-plat service"</w:t>
        <w:br/>
        <w:t>After=network.target</w:t>
        <w:br/>
        <w:t>[Service]</w:t>
        <w:br/>
        <w:t>Type=simple</w:t>
        <w:br/>
        <w:t># 这里填用户名，下同</w:t>
        <w:br/>
        <w:t>User=h3c</w:t>
        <w:br/>
        <w:t>ExecStart=/bin/bash /data/fzmtr/project/start.sh</w:t>
        <w:br/>
        <w:t>ExecStop=/bin/bash /data/fzmtr/project/stop.sh</w:t>
        <w:br/>
        <w:t>#ExecReload=/bin/bash /data/fzmtr/project/start.sh</w:t>
        <w:br/>
        <w:t>#KillMode=process</w:t>
        <w:br/>
        <w:t>#Restart=on-failure</w:t>
        <w:br/>
        <w:t>#RestartSec=30s</w:t>
        <w:br/>
        <w:t>[Install]</w:t>
        <w:br/>
        <w:t>WantedBy=multi-user.target</w:t>
        <w:br/>
      </w:r>
    </w:p>
    <w:bookmarkEnd w:id="2"/>
    <w:bookmarkStart w:name="FtmCc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相关命令</w:t>
      </w:r>
    </w:p>
    <w:bookmarkEnd w:id="3"/>
    <w:bookmarkStart w:name="dwjox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daemon-reload</w:t>
        <w:br/>
        <w:t xml:space="preserve">systemctl start fzmtr4.service </w:t>
        <w:br/>
        <w:t>systemctl status fzmtr4.service</w:t>
        <w:br/>
        <w:t>systemctl enable fzmtr4.service</w:t>
        <w:br/>
        <w:t>----</w:t>
        <w:br/>
        <w:t>systemctl stop fzmtr4.service</w:t>
        <w:br/>
      </w:r>
    </w:p>
    <w:bookmarkEnd w:id="4"/>
    <w:bookmarkStart w:name="kfAjr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Description：运行软件描述</w:t>
        <w:br/>
        <w:t>Documentation：软件的文档</w:t>
        <w:br/>
        <w:t>After：因为软件的启动通常依赖于其他软件，这里是指定在哪个服务被启动之后再启动，设置优先级</w:t>
        <w:br/>
        <w:t>Wants：弱依赖于某个服务，目标服务的运行状态可以影响到本软件但不会决定本软件运行状态</w:t>
        <w:br/>
        <w:t>Requires：强依赖某个服务，目标服务的状态可以决定本软件运行。</w:t>
        <w:br/>
        <w:t>ExecStart：执行命令</w:t>
        <w:br/>
        <w:t>ExecStop：停止执行命令</w:t>
        <w:br/>
        <w:t>ExecReload：重启时的命令</w:t>
        <w:br/>
        <w:t>Type：软件运行方式，默认为simple</w:t>
        <w:br/>
        <w:t>WantedBy：这里相当于设置软件，选择运行在linux的哪个运行级别，只是在systemd中不在有运行级别概念，但是这里权当这么理解。</w:t>
        <w:br/>
      </w:r>
    </w:p>
    <w:bookmarkEnd w:id="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