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操作数据库localhost、127.0.0.1、局域网IP 192.168.3.123那个速度快？</w:t>
      </w:r>
    </w:p>
    <w:p>
      <w:pPr>
        <w:spacing w:after="50" w:line="360" w:lineRule="auto" w:beforeLines="100"/>
        <w:ind w:left="0"/>
        <w:jc w:val="left"/>
      </w:pPr>
      <w:bookmarkStart w:name="u3f7344a6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操作数据库localhost、127.0.0.1、局域网IP 192.168.3.123那个速度快？</w:t>
        </w:r>
      </w:hyperlink>
    </w:p>
    <w:bookmarkEnd w:id="0"/>
    <w:bookmarkStart w:name="ua2a317f0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首先localhost在hosts确实是解析为127.0.0.1了，</w:t>
      </w:r>
    </w:p>
    <w:bookmarkEnd w:id="1"/>
    <w:bookmarkStart w:name="u62945772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但是MySQL连localhost和127的方式是不同的，MySQL连localhost用的是本地套接字，连127用的网络套接字。在本地使用推荐直连localhost</w:t>
      </w:r>
    </w:p>
    <w:bookmarkEnd w:id="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zhihu.com/question/325715716/answer/2039983069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