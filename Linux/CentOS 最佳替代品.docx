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 最佳替代品</w:t>
      </w:r>
    </w:p>
    <w:p>
      <w:pPr>
        <w:spacing w:after="50" w:line="360" w:lineRule="auto" w:beforeLines="100"/>
        <w:ind w:left="0"/>
        <w:jc w:val="left"/>
      </w:pPr>
      <w:bookmarkStart w:name="u6e4eee3d" w:id="0"/>
      <w:r>
        <w:rPr>
          <w:rFonts w:ascii="宋体" w:hAnsi="Times New Roman" w:eastAsia="宋体"/>
          <w:b w:val="false"/>
          <w:i w:val="false"/>
          <w:color w:val="353535"/>
          <w:sz w:val="24"/>
        </w:rPr>
        <w:t>CentOS 将于 2024 年 6 月到期。截至 2022 年，它为世界各地的许多服务器支持，事实上，早在 2010 年，它就是最受欢迎的 Linux 服务器发行版。CentOS 基于 Red Hat Enterprise Linux（RHEL），当时是一款值得信赖的 Linux 操作系统，为企业桌面和服务器提供支持。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 停服！我们有哪些顶流的国产操作系统</w:t>
        </w:r>
      </w:hyperlink>
    </w:p>
    <w:bookmarkEnd w:id="0"/>
    <w:bookmarkStart w:name="u5ece725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CentOS 生命终结的消息引起了很多关注。使用该操作系统的组织和管理员正在为如何从 CentOS 迁移其服务器和 IT 基础设施而苦恼。大规模更改服务器软件是一项艰巨的任务。</w:t>
      </w:r>
    </w:p>
    <w:bookmarkEnd w:id="1"/>
    <w:bookmarkStart w:name="u471bbdb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83929"/>
          <w:sz w:val="24"/>
        </w:rPr>
        <w:t>CentOS 为何被淘汰?</w:t>
      </w:r>
    </w:p>
    <w:bookmarkEnd w:id="2"/>
    <w:bookmarkStart w:name="u4bf5af46" w:id="3"/>
    <w:p>
      <w:pPr>
        <w:spacing w:after="50" w:line="360" w:lineRule="auto" w:beforeLines="100"/>
        <w:ind w:left="0"/>
        <w:jc w:val="left"/>
      </w:pPr>
      <w:bookmarkStart w:name="ud1fa95ed" w:id="4"/>
      <w:r>
        <w:rPr>
          <w:rFonts w:eastAsia="宋体" w:ascii="宋体"/>
        </w:rPr>
        <w:drawing>
          <wp:inline distT="0" distB="0" distL="0" distR="0">
            <wp:extent cx="5841999" cy="32886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47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65cce43b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CentOS 在 2004 年发布了它的第一个版本，基于 Red Hat Enterprise Linux (RHEL)。十年后的 2014 年，红帽收购了 CentOS，并承诺社区属性得到保留，红帽将提供技术和财务支持。但是这次收购就应该敲响警钟。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再见 CentOS 8/6！来试试这些最佳替代方案吧</w:t>
        </w:r>
      </w:hyperlink>
    </w:p>
    <w:bookmarkEnd w:id="5"/>
    <w:bookmarkStart w:name="u78fe5103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2019 年，为了加速其云业务，IBM 收购了红帽公司，随之，其 CentOS 战略也发生了变化。当前的 CentOS 不再是 RHEL 的直接副本，而是一个上游。这是 RHEL 的一个试验场，就像 Fedora 一样。此外，新的操作系统现在被称为 CentOS Stream。</w:t>
      </w:r>
    </w:p>
    <w:bookmarkEnd w:id="6"/>
    <w:bookmarkStart w:name="u12bfa72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上游 Linux 发行版往往包含最新和最好的特性，并且有比较短的发布周期。然而，它们缺乏服务器或企业所需的稳定级别，这就是 AlmaLinux的用得上的地方。</w:t>
      </w:r>
    </w:p>
    <w:bookmarkEnd w:id="7"/>
    <w:bookmarkStart w:name="w4hRE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2"/>
        </w:rPr>
        <w:t>为什么选择 AlmaLinux ?</w:t>
      </w:r>
    </w:p>
    <w:bookmarkEnd w:id="8"/>
    <w:bookmarkStart w:name="u12f72783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是基于 RHEL 的企业级 Linux 发行版。以下是选择 AlmaLinux 作为 CentOS 替代方案的一些原因。</w:t>
      </w:r>
    </w:p>
    <w:bookmarkEnd w:id="9"/>
    <w:bookmarkStart w:name="ue5feb852" w:id="10"/>
    <w:p>
      <w:pPr>
        <w:spacing w:after="50" w:line="360" w:lineRule="auto" w:beforeLines="100"/>
        <w:ind w:left="0"/>
        <w:jc w:val="left"/>
      </w:pPr>
      <w:bookmarkStart w:name="u7c5103a9" w:id="11"/>
      <w:r>
        <w:rPr>
          <w:rFonts w:eastAsia="宋体" w:ascii="宋体"/>
        </w:rPr>
        <w:drawing>
          <wp:inline distT="0" distB="0" distL="0" distR="0">
            <wp:extent cx="5841999" cy="32886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47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4bb822f1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现在非常类似于 CentOS 过去的样子。它是一个稳定可靠的操作系统，1:1 二进制兼容 RHEL。简单地说，它类似于 RHEL 当前的稳定版本。</w:t>
      </w:r>
    </w:p>
    <w:bookmarkEnd w:id="12"/>
    <w:bookmarkStart w:name="uce2084d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不仅是 CentOS 的可靠替代品，也是 RHEL 的一个很好的替代品。您可以获得企业级操作系统，而无需支付与 RHEL 相关的服务费用。这是一个健壮且经过充分测试的操作系统。</w:t>
      </w:r>
    </w:p>
    <w:bookmarkEnd w:id="13"/>
    <w:bookmarkStart w:name="u9153a3b8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对于正在寻找 CentOS 替代品的企业和个人来说，AlmaLinux 绝对是一个不错的选择。</w:t>
      </w:r>
    </w:p>
    <w:bookmarkEnd w:id="14"/>
    <w:bookmarkStart w:name="NTyVo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1.坚实稳固的财政支持</w:t>
      </w:r>
    </w:p>
    <w:bookmarkEnd w:id="15"/>
    <w:bookmarkStart w:name="u18092068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尽管 AlmaLinux 是免费分发的，但开发软件需要大量的财政资源，更不用说开发操作系统了。您需要支付软件开发人员、系统管理员和其他管理后勤。</w:t>
      </w:r>
    </w:p>
    <w:bookmarkEnd w:id="16"/>
    <w:bookmarkStart w:name="ube58441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幸运的是，AlmaLinux 有充足的资金和支持。支持 AlmaLinux 的一些顶级公司包括亚马逊、微软、CloudLinux、Equinix、AMD 等。长期维持像 AlmaLinux 这样的开源软件需要坚实的财政支持。AlmaLinux 得到云服务提供商的大力支持，因为它为他们提供了从 CentOS 轻松迁移的好机会。</w:t>
      </w:r>
    </w:p>
    <w:bookmarkEnd w:id="17"/>
    <w:bookmarkStart w:name="u95a9f118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除了资金之外，AlmaLinux 还有一个由开发人员、测试人员和爱好者组成的大型社区，他们为操作系统的开发和成功做出了贡献。</w:t>
      </w:r>
    </w:p>
    <w:bookmarkEnd w:id="18"/>
    <w:bookmarkStart w:name="WKT0K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2.从 CentOS 无缝迁移</w:t>
      </w:r>
    </w:p>
    <w:bookmarkEnd w:id="19"/>
    <w:bookmarkStart w:name="u3a01b1f7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您可以轻松地将您当前的 CentOS 和 RHEL 服务器迁移到 AlmaLinux。AlmaLinux 社区开发了 AlmaLinux -deploy，这是一个迁移工具，可以帮助系统管理员将他们当前的 CentOS 安装转换为 AlmaLinux。</w:t>
      </w:r>
    </w:p>
    <w:bookmarkEnd w:id="20"/>
    <w:bookmarkStart w:name="u4a72a297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-deploy 允许您轻松地将整个操作系统(包括软件和配置)从 CentOS 或 RHEL 迁移到 AlmaLinux。整个迁移过程只需要服务器重新启动两次。</w:t>
      </w:r>
    </w:p>
    <w:bookmarkEnd w:id="21"/>
    <w:bookmarkStart w:name="u08688c05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对于在CentOS上运行数百台服务器的组织来说，能够以最小的停机时间轻松迁移到 AlmaLinux 对业务连续性非常关键。</w:t>
      </w:r>
    </w:p>
    <w:bookmarkEnd w:id="22"/>
    <w:bookmarkStart w:name="tar7W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3.支持服务器和桌面版</w:t>
      </w:r>
    </w:p>
    <w:bookmarkEnd w:id="23"/>
    <w:bookmarkStart w:name="uf7817609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有桌面版和服务器版。这使得组织可以在类似的操作系统基础上开发和测试软件，为他们的服务器提供动力。</w:t>
      </w:r>
    </w:p>
    <w:bookmarkEnd w:id="24"/>
    <w:bookmarkStart w:name="u861bc2bd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此外，如果企业的大多数都使用相同的操作系统，那么系统管理和其他IT管理决策就会容易得多。</w:t>
      </w:r>
    </w:p>
    <w:bookmarkEnd w:id="25"/>
    <w:bookmarkStart w:name="ua551254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如果您曾经使用过 RHEL 或 CentOS，您会立即意识到它们与 AlmaLinux 桌面的相似之处。而且你用它也不会觉得奇怪。</w:t>
      </w:r>
    </w:p>
    <w:bookmarkEnd w:id="26"/>
    <w:bookmarkStart w:name="WKOS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</w:rPr>
        <w:t>4.为大型云基础设施提供支持</w:t>
      </w:r>
    </w:p>
    <w:bookmarkEnd w:id="27"/>
    <w:bookmarkStart w:name="u3e8e48e2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尽管 AlmaLinux 相对较新，但它已经为世界各地的大型云基础设施和数据中心提供了动力。它被广泛应用于 CloudLinux 和其他政府机构。您还可以在 Azure 和 AWS 等云服务上启动 AlmaLinux 虚拟机。</w:t>
      </w:r>
    </w:p>
    <w:bookmarkEnd w:id="28"/>
    <w:bookmarkStart w:name="ubb5d6286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与其他RHEL衍生品相比，AlmaLinux正在获得广泛的使用和普及。</w:t>
      </w:r>
    </w:p>
    <w:bookmarkEnd w:id="29"/>
    <w:bookmarkStart w:name="sgtY2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2"/>
        </w:rPr>
        <w:t>其他值得考虑的 CentOS 替代方案</w:t>
      </w:r>
    </w:p>
    <w:bookmarkEnd w:id="30"/>
    <w:bookmarkStart w:name="u99d776d8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83929"/>
          <w:sz w:val="24"/>
        </w:rPr>
        <w:t>另一个很好的 CentOS 替代品是 Rocky Linux</w:t>
      </w:r>
      <w:r>
        <w:rPr>
          <w:rFonts w:ascii="宋体" w:hAnsi="Times New Roman" w:eastAsia="宋体"/>
          <w:b w:val="false"/>
          <w:i w:val="false"/>
          <w:color w:val="353535"/>
          <w:sz w:val="24"/>
        </w:rPr>
        <w:t>。它也是基于 RHEL，与 AlmaLinux 非常相似。Rocky Linux 是红帽宣布放弃 CentOS Linux 后，由 CentOS 联合创始人 Gregory Kurtzer 创建的 CentOS 发行版，旨在继承 CentOS 的社区属性。其他早期的 CentOS 贡献者也积极参与了 Rocky Linux的开发。</w:t>
      </w:r>
    </w:p>
    <w:bookmarkEnd w:id="31"/>
    <w:bookmarkStart w:name="u713e4b78" w:id="32"/>
    <w:p>
      <w:pPr>
        <w:spacing w:after="50" w:line="360" w:lineRule="auto" w:beforeLines="100"/>
        <w:ind w:left="0"/>
        <w:jc w:val="center"/>
      </w:pPr>
      <w:bookmarkStart w:name="ue4b2cda1" w:id="33"/>
      <w:r>
        <w:rPr>
          <w:rFonts w:eastAsia="宋体" w:ascii="宋体"/>
        </w:rPr>
        <w:drawing>
          <wp:inline distT="0" distB="0" distL="0" distR="0">
            <wp:extent cx="5841999" cy="30316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43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9f32ea59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就像 AlmaLinux一样，Rocky Linux 也提供了一个迁移工具 migrate2rocky，以帮助您从 CentOS 和其他 RHEL 派生工具迁移。AlmaLinux 的赞助商比 Rocky Linux 略多，根据 DistroWatch 的数据，截至2022年，AlmaLinux 比 Rocky Linux 更受欢迎。</w:t>
      </w:r>
    </w:p>
    <w:bookmarkEnd w:id="34"/>
    <w:bookmarkStart w:name="u451d64d3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Oracle Linux 自 2006 年以来一直在开发中，它也是与 RHEL 兼容的二进制版本。最后，您还可以迁移到 RHEL 本身。虽然使用它需要付费，但在从 CentOS 过渡时，您可以获得急需的服务支持。</w:t>
      </w:r>
    </w:p>
    <w:bookmarkEnd w:id="35"/>
    <w:bookmarkStart w:name="u8f1dfb78" w:id="36"/>
    <w:p>
      <w:pPr>
        <w:spacing w:after="50" w:line="360" w:lineRule="auto" w:beforeLines="100"/>
        <w:ind w:left="0"/>
        <w:jc w:val="left"/>
      </w:pPr>
      <w:bookmarkStart w:name="u62552ee1" w:id="37"/>
      <w:r>
        <w:rPr>
          <w:rFonts w:eastAsia="宋体" w:ascii="宋体"/>
        </w:rPr>
        <w:drawing>
          <wp:inline distT="0" distB="0" distL="0" distR="0">
            <wp:extent cx="5841999" cy="32886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8934" cy="47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zXnC8" w:id="3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222222"/>
        </w:rPr>
        <w:t>从 CentOS 迁移到 AlmaLinux 很容易</w:t>
      </w:r>
    </w:p>
    <w:bookmarkEnd w:id="38"/>
    <w:bookmarkStart w:name="ue157fedd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4"/>
        </w:rPr>
        <w:t>AlmaLinux 绝对是 CentOS 的一个很好的替代品，并且与 RHEL 二进制兼容。如果您计划迁移到 AlmaLinux 或 Rocky Linux，您可能应该考虑将其安装在虚拟机上，以了解其工作原理。此外，您应该在模拟环境中测试迁移工具，然后在实时服务器上使用它。</w:t>
      </w:r>
    </w:p>
    <w:bookmarkEnd w:id="39"/>
    <w:bookmarkStart w:name="ua01c228d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53535"/>
          <w:sz w:val="21"/>
        </w:rPr>
        <w:t>链接：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1"/>
          </w:rPr>
          <w:t>AlmaLinux 是更好的 CentOS 替代品的 4 个原因</w:t>
        </w:r>
      </w:hyperlink>
    </w:p>
    <w:bookmarkEnd w:id="4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linuxmi.com/almalinux-centos.html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mp.weixin.qq.com/s?__biz=MzI0MDQ4MTM5NQ==&amp;mid=2247531071&amp;idx=1&amp;sn=21a1d328ec250f1393b24c8a0c72df6d&amp;chksm=e9181f23de6f9635e25b162099f19cc4c662c4c45aca2442477b8390849fa676ddc971fa30e2&amp;scene=21#wechat_redirect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://mp.weixin.qq.com/s?__biz=MzI0MDQ4MTM5NQ==&amp;mid=2247528321&amp;idx=1&amp;sn=a463c18237ffac90adceeb4b2e9422c3&amp;chksm=e9180a9dde6f838b14dc4e68b8dd4b5d33d12f5414094e0a656a64e4bb87c6b5b66c871069a8&amp;scene=21#wechat_redirect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