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CentOS /RHEL 系统更新安全补丁的方法</w:t>
      </w:r>
    </w:p>
    <w:p>
      <w:pPr>
        <w:pStyle w:val="Heading3"/>
        <w:spacing w:after="50" w:line="360" w:lineRule="auto" w:beforeLines="100"/>
        <w:ind w:left="0"/>
        <w:jc w:val="left"/>
      </w:pPr>
      <w:bookmarkStart w:name="qNh2q" w:id="0"/>
      <w:r>
        <w:rPr>
          <w:rFonts w:ascii="宋体" w:hAnsi="Times New Roman" w:eastAsia="宋体"/>
          <w:color w:val="4d4d4d"/>
        </w:rPr>
        <w:t>1、更新系统</w:t>
      </w:r>
    </w:p>
    <w:bookmarkEnd w:id="0"/>
    <w:bookmarkStart w:name="vnBwY" w:id="1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d4d4d"/>
        </w:rPr>
        <w:t>1.1 执行命令“</w:t>
      </w:r>
      <w:hyperlink r:id="rId4">
        <w:r>
          <w:rPr>
            <w:rFonts w:ascii="宋体" w:hAnsi="Times New Roman" w:eastAsia="宋体"/>
            <w:color w:val="0000ff"/>
            <w:u w:val="single"/>
          </w:rPr>
          <w:t/>
        </w:r>
        <w:r>
          <w:rPr>
            <w:rFonts w:ascii="宋体" w:hAnsi="Times New Roman" w:eastAsia="宋体"/>
            <w:color w:val="0000ff"/>
          </w:rPr>
          <w:t>yum</w:t>
        </w:r>
      </w:hyperlink>
      <w:r>
        <w:rPr>
          <w:rFonts w:ascii="宋体" w:hAnsi="Times New Roman" w:eastAsia="宋体"/>
          <w:color w:val="4d4d4d"/>
        </w:rPr>
        <w:t xml:space="preserve"> update -y”进行手动更新系统</w:t>
      </w:r>
    </w:p>
    <w:bookmarkEnd w:id="1"/>
    <w:bookmarkStart w:name="n0ouG" w:id="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yum update -y</w:t>
        <w:br/>
      </w:r>
    </w:p>
    <w:bookmarkEnd w:id="2"/>
    <w:bookmarkStart w:name="ybUyk" w:id="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d4d4d"/>
        </w:rPr>
        <w:t>2、.安装yum-cron</w:t>
      </w:r>
    </w:p>
    <w:bookmarkEnd w:id="3"/>
    <w:bookmarkStart w:name="Ay97P" w:id="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d4d4d"/>
        </w:rPr>
        <w:t>2.1 执行命令“yum install yum-cron -y” 安装yum-cron</w:t>
      </w:r>
    </w:p>
    <w:bookmarkEnd w:id="4"/>
    <w:bookmarkStart w:name="OlkNP" w:id="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yum install yum-cron -y</w:t>
        <w:br/>
      </w:r>
    </w:p>
    <w:bookmarkEnd w:id="5"/>
    <w:bookmarkStart w:name="YkTUP" w:id="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d4d4d"/>
        </w:rPr>
        <w:t>2.2 修改yum-cron.conf 配置 文件位置“/etc/yum/yum-cron.conf”</w:t>
      </w:r>
    </w:p>
    <w:bookmarkEnd w:id="6"/>
    <w:bookmarkStart w:name="uf70408c3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需要修改的配置项</w:t>
      </w:r>
    </w:p>
    <w:bookmarkEnd w:id="7"/>
    <w:p>
      <w:pPr>
        <w:spacing w:after="50" w:line="360" w:lineRule="auto" w:beforeLines="100"/>
        <w:ind w:left="0"/>
        <w:jc w:val="left"/>
      </w:pPr>
      <w:bookmarkStart w:name="u0e5da7f5" w:id="8"/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update_cmd = </w:t>
      </w:r>
      <w:r>
        <w:rPr>
          <w:rFonts w:ascii="宋体" w:hAnsi="Times New Roman" w:eastAsia="宋体"/>
          <w:b/>
          <w:i w:val="false"/>
          <w:color w:val="e8323c"/>
          <w:sz w:val="22"/>
        </w:rPr>
        <w:t>update-minimal</w:t>
      </w:r>
    </w:p>
    <w:bookmarkEnd w:id="8"/>
    <w:bookmarkStart w:name="uf0799eba" w:id="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update_messages = yes #默认已开启</w:t>
      </w:r>
    </w:p>
    <w:bookmarkEnd w:id="9"/>
    <w:bookmarkStart w:name="uc4f2b8ef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download_updates = yes #默认已开启</w:t>
      </w:r>
    </w:p>
    <w:bookmarkEnd w:id="10"/>
    <w:bookmarkStart w:name="u56c2d298" w:id="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apply_updates = yes</w:t>
      </w:r>
    </w:p>
    <w:bookmarkEnd w:id="11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d56baac6" w:id="12"/>
      <w:r>
        <w:rPr>
          <w:rFonts w:ascii="宋体" w:hAnsi="Times New Roman" w:eastAsia="宋体"/>
          <w:b w:val="false"/>
          <w:i w:val="false"/>
          <w:color w:val="808080"/>
          <w:sz w:val="22"/>
        </w:rPr>
        <w:t>// update-minimal只安装最安全的安全更新，忽略所有可能包含不安全新功能的包。</w:t>
      </w:r>
    </w:p>
    <w:bookmarkEnd w:id="12"/>
    <w:bookmarkStart w:name="u4bcf404b" w:id="13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>//security 只安装安全更新，新包中可能包含不安全的新功能。</w:t>
      </w:r>
    </w:p>
    <w:bookmarkEnd w:id="13"/>
    <w:bookmarkStart w:name="u0d7d2d7d" w:id="14"/>
    <w:bookmarkEnd w:id="14"/>
    <w:bookmarkStart w:name="uda27c421" w:id="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e8323c"/>
          <w:sz w:val="22"/>
        </w:rPr>
        <w:t>这里选择update-minimal</w:t>
      </w:r>
    </w:p>
    <w:bookmarkEnd w:id="15"/>
    <w:bookmarkStart w:name="ZsTI0" w:id="1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sed -i 's/update_cmd = default/update_cmd = update-minimal/g' /etc/yum/yum-cron.conf</w:t>
        <w:br/>
        <w:t>sed -i 's/apply_updates = no/apply_updates = yes/g' /etc/yum/yum-cron.conf</w:t>
        <w:br/>
      </w:r>
    </w:p>
    <w:bookmarkEnd w:id="16"/>
    <w:bookmarkStart w:name="u1270d036" w:id="17"/>
    <w:bookmarkEnd w:id="17"/>
    <w:bookmarkStart w:name="dtJa6" w:id="18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d4d4d"/>
        </w:rPr>
        <w:t>2.3 设置好后就可以启动（设置开机启动）了</w:t>
      </w:r>
    </w:p>
    <w:bookmarkEnd w:id="18"/>
    <w:bookmarkStart w:name="WJ1Lv" w:id="19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d4d4d"/>
        </w:rPr>
        <w:t>2.3.1 开机启动</w:t>
      </w:r>
    </w:p>
    <w:bookmarkEnd w:id="19"/>
    <w:bookmarkStart w:name="MFp7Q" w:id="2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systemctl enable yum-cron</w:t>
        <w:br/>
      </w:r>
    </w:p>
    <w:bookmarkEnd w:id="20"/>
    <w:bookmarkStart w:name="j1Cts" w:id="21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d4d4d"/>
        </w:rPr>
        <w:t>2.3.2 启动 yum-cron</w:t>
      </w:r>
    </w:p>
    <w:bookmarkEnd w:id="21"/>
    <w:bookmarkStart w:name="B0Jcd" w:id="2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systemctl start yum-cron</w:t>
        <w:br/>
      </w:r>
    </w:p>
    <w:bookmarkEnd w:id="22"/>
    <w:bookmarkStart w:name="ud3b1ea70" w:id="23"/>
    <w:bookmarkEnd w:id="23"/>
    <w:bookmarkStart w:name="PThaZ" w:id="2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 检查（适用centos7）</w:t>
      </w:r>
    </w:p>
    <w:bookmarkEnd w:id="24"/>
    <w:bookmarkStart w:name="tmfOP" w:id="2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d4d4d"/>
        </w:rPr>
        <w:t>3.1查看高危漏洞公告</w:t>
      </w:r>
    </w:p>
    <w:bookmarkEnd w:id="25"/>
    <w:bookmarkStart w:name="LMzH6" w:id="2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yum updateinfo list</w:t>
        <w:br/>
      </w:r>
    </w:p>
    <w:bookmarkEnd w:id="26"/>
    <w:bookmarkStart w:name="gCJSM" w:id="27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d4d4d"/>
        </w:rPr>
        <w:t>3.2.使用:检查安全更新</w:t>
      </w:r>
    </w:p>
    <w:bookmarkEnd w:id="27"/>
    <w:bookmarkStart w:name="UtPOX" w:id="2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yum --security check-update</w:t>
        <w:br/>
      </w:r>
    </w:p>
    <w:bookmarkEnd w:id="28"/>
    <w:bookmarkStart w:name="HYAT5" w:id="29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d4d4d"/>
        </w:rPr>
        <w:t>3.3 只安装安全更新(更新补丁)</w:t>
      </w:r>
    </w:p>
    <w:bookmarkEnd w:id="29"/>
    <w:bookmarkStart w:name="T110N" w:id="3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//只安装最安全的安全更新，忽略所有可能包含不安全新功能的包</w:t>
        <w:br/>
        <w:t>yum --security update-minimal</w:t>
        <w:br/>
        <w:t xml:space="preserve"> </w:t>
        <w:br/>
        <w:t>//只安装安全更新，新包中可能包含不安全的新功能</w:t>
        <w:br/>
        <w:t>yum update --security</w:t>
        <w:br/>
      </w:r>
    </w:p>
    <w:bookmarkEnd w:id="30"/>
    <w:bookmarkStart w:name="u33852fe2" w:id="31"/>
    <w:bookmarkEnd w:id="31"/>
    <w:bookmarkStart w:name="u7e7f720e" w:id="32"/>
    <w:p>
      <w:pPr>
        <w:spacing w:after="50" w:line="360" w:lineRule="auto" w:beforeLines="100"/>
        <w:ind w:left="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Ccentos7配置自动更新安装安全补丁</w:t>
        </w:r>
      </w:hyperlink>
    </w:p>
    <w:bookmarkEnd w:id="32"/>
    <w:bookmarkStart w:name="u94d631e0" w:id="33"/>
    <w:p>
      <w:pPr>
        <w:spacing w:after="50" w:line="360" w:lineRule="auto" w:beforeLines="100"/>
        <w:ind w:left="0"/>
        <w:jc w:val="left"/>
      </w:pP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更新linux centos7服务器的安全更新补丁</w:t>
        </w:r>
      </w:hyperlink>
    </w:p>
    <w:bookmarkEnd w:id="33"/>
    <w:bookmarkStart w:name="u8a63c55e" w:id="34"/>
    <w:p>
      <w:pPr>
        <w:spacing w:after="50" w:line="360" w:lineRule="auto" w:beforeLines="100"/>
        <w:ind w:left="0"/>
        <w:jc w:val="left"/>
      </w:pPr>
      <w:hyperlink r:id="rId7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https://www.linuxprobe.com/centos-rhel-update.html</w:t>
        </w:r>
      </w:hyperlink>
    </w:p>
    <w:bookmarkEnd w:id="34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so.csdn.net/so/search?q=yum&amp;spm=1001.2101.3001.7020" TargetMode="External" Type="http://schemas.openxmlformats.org/officeDocument/2006/relationships/hyperlink"/><Relationship Id="rId5" Target="https://blog.csdn.net/pcw89126/article/details/117676613" TargetMode="External" Type="http://schemas.openxmlformats.org/officeDocument/2006/relationships/hyperlink"/><Relationship Id="rId6" Target="https://blog.csdn.net/haibo0668/article/details/123355290" TargetMode="External" Type="http://schemas.openxmlformats.org/officeDocument/2006/relationships/hyperlink"/><Relationship Id="rId7" Target="https://www.linuxprobe.com/centos-rhel-update.html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