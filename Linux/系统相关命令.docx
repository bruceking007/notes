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系统相关命令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OvZRj" w:id="0"/>
      <w:r>
        <w:rPr>
          <w:rFonts w:ascii="宋体" w:hAnsi="Times New Roman" w:eastAsia="宋体"/>
        </w:rPr>
        <w:t>find</w:t>
      </w:r>
    </w:p>
    <w:bookmarkEnd w:id="0"/>
    <w:p>
      <w:pPr>
        <w:spacing w:after="50" w:line="360" w:lineRule="auto" w:beforeLines="100"/>
        <w:ind w:left="0"/>
        <w:jc w:val="left"/>
      </w:pPr>
      <w:bookmarkStart w:name="uf1eae203" w:id="1"/>
      <w:bookmarkEnd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在~/test目录下查找非空文件</w:t>
      </w:r>
      <w:bookmarkStart w:name="uf1eae203" w:id="2"/>
      <w:bookmarkEnd w:id="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p>
      <w:pPr>
        <w:spacing w:after="50" w:line="360" w:lineRule="auto" w:beforeLines="100"/>
        <w:ind w:left="0"/>
        <w:jc w:val="left"/>
      </w:pPr>
      <w:bookmarkStart w:name="uce5482fc"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find ~/test -not -size 0</w:t>
      </w:r>
    </w:p>
    <w:bookmarkEnd w:id="3"/>
    <w:bookmarkStart w:name="LhOp4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sed</w:t>
      </w:r>
    </w:p>
    <w:bookmarkEnd w:id="4"/>
    <w:p>
      <w:pPr>
        <w:spacing w:after="50" w:line="360" w:lineRule="auto" w:beforeLines="100"/>
        <w:ind w:left="0"/>
        <w:jc w:val="left"/>
      </w:pPr>
      <w:bookmarkStart w:name="u986b089c" w:id="5"/>
      <w:bookmarkEnd w:id="5"/>
      <w:r>
        <w:rPr>
          <w:rFonts w:ascii="宋体" w:hAnsi="Times New Roman" w:eastAsia="宋体"/>
          <w:b w:val="false"/>
          <w:i w:val="false"/>
          <w:color w:val="000000"/>
          <w:sz w:val="22"/>
        </w:rPr>
        <w:t>删除匹配行及其之后的内容</w:t>
      </w:r>
      <w:bookmarkStart w:name="u986b089c" w:id="6"/>
      <w:bookmarkEnd w:id="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p>
      <w:pPr>
        <w:spacing w:after="50" w:line="360" w:lineRule="auto" w:beforeLines="100"/>
        <w:ind w:left="0"/>
        <w:jc w:val="left"/>
      </w:pPr>
      <w:bookmarkStart w:name="u02ac63d1" w:id="7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sed -i '/^# End of file/,$d' /etc/security/limits.conf </w:t>
      </w:r>
    </w:p>
    <w:bookmarkEnd w:id="7"/>
    <w:bookmarkStart w:name="OqEim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watch 命令</w:t>
      </w:r>
    </w:p>
    <w:bookmarkEnd w:id="8"/>
    <w:p>
      <w:pPr>
        <w:spacing w:after="50" w:line="360" w:lineRule="auto" w:beforeLines="100"/>
        <w:ind w:left="0"/>
        <w:jc w:val="left"/>
      </w:pPr>
      <w:bookmarkStart w:name="u3699da57" w:id="9"/>
      <w:bookmarkEnd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该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命令的语法如下：</w:t>
      </w:r>
      <w:bookmarkStart w:name="u3699da57" w:id="10"/>
      <w:bookmarkEnd w:id="1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CUgZR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[OPTIONS] COMMAND</w:t>
        <w:br/>
      </w:r>
    </w:p>
    <w:bookmarkEnd w:id="11"/>
    <w:bookmarkStart w:name="uf5afb1e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解释下：</w:t>
      </w:r>
    </w:p>
    <w:bookmarkEnd w:id="12"/>
    <w:bookmarkStart w:name="ud7ddd90c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[OPTIONS]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: 添加一个选项改变 </w:t>
      </w:r>
      <w:r>
        <w:rPr>
          <w:rFonts w:ascii="宋体" w:hAnsi="Times New Roman" w:eastAsia="宋体"/>
          <w:b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命令的行为方式。</w:t>
      </w:r>
    </w:p>
    <w:bookmarkEnd w:id="13"/>
    <w:bookmarkStart w:name="u9b1b6626" w:id="1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[COMMAND]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：要重复运行的用户定义命令。</w:t>
      </w:r>
    </w:p>
    <w:bookmarkEnd w:id="14"/>
    <w:bookmarkStart w:name="u7a604f94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默认情况下，指定的命令</w:t>
      </w:r>
      <w:r>
        <w:rPr>
          <w:rFonts w:ascii="宋体" w:hAnsi="Times New Roman" w:eastAsia="宋体"/>
          <w:b/>
          <w:i w:val="false"/>
          <w:color w:val="000000"/>
          <w:sz w:val="22"/>
        </w:rPr>
        <w:t>将每 2 秒运行一次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，而且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一直运行到被用户中断（按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Ctrl+C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）。</w:t>
      </w:r>
    </w:p>
    <w:bookmarkEnd w:id="15"/>
    <w:bookmarkStart w:name="uc8c6d806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例如，我们可以 date 每两秒监控一次命令的输出：</w:t>
      </w:r>
    </w:p>
    <w:bookmarkEnd w:id="16"/>
    <w:bookmarkStart w:name="Duk9u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date</w:t>
        <w:br/>
      </w:r>
    </w:p>
    <w:bookmarkEnd w:id="17"/>
    <w:bookmarkStart w:name="u14ab62eb" w:id="18"/>
    <w:p>
      <w:pPr>
        <w:spacing w:after="50" w:line="360" w:lineRule="auto" w:beforeLines="100"/>
        <w:ind w:left="0"/>
        <w:jc w:val="left"/>
      </w:pPr>
      <w:bookmarkStart w:name="DpCd2" w:id="19"/>
      <w:r>
        <w:rPr>
          <w:rFonts w:eastAsia="宋体" w:ascii="宋体"/>
        </w:rPr>
        <w:drawing>
          <wp:inline distT="0" distB="0" distL="0" distR="0">
            <wp:extent cx="4978400" cy="4504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1352815e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结果，该 watch 命令将暂时清除所有终端内容并开始定期运行提供的命令。在屏幕标题的左上角，您可以看到更新间隔和执行的命令。 </w:t>
      </w:r>
    </w:p>
    <w:bookmarkEnd w:id="20"/>
    <w:bookmarkStart w:name="RIY43" w:id="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如何更改时间间隔</w:t>
      </w:r>
    </w:p>
    <w:bookmarkEnd w:id="21"/>
    <w:bookmarkStart w:name="u28ded85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我们知道，默认情况下，该命令每 2 秒运行一次。如果我们将 </w:t>
      </w:r>
      <w:r>
        <w:rPr>
          <w:rFonts w:ascii="宋体" w:hAnsi="Times New Roman" w:eastAsia="宋体"/>
          <w:b/>
          <w:i w:val="false"/>
          <w:color w:val="000000"/>
          <w:sz w:val="22"/>
        </w:rPr>
        <w:t>-n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--interval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) 选项传递给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命令，我们可以指定更新间隔。您需要以</w:t>
      </w:r>
      <w:r>
        <w:rPr>
          <w:rFonts w:ascii="宋体" w:hAnsi="Times New Roman" w:eastAsia="宋体"/>
          <w:b/>
          <w:i w:val="false"/>
          <w:color w:val="000000"/>
          <w:sz w:val="22"/>
        </w:rPr>
        <w:t>秒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为单位指定时间量。</w:t>
      </w:r>
    </w:p>
    <w:bookmarkEnd w:id="22"/>
    <w:bookmarkStart w:name="ue83c54ce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我将继续以 date 命令为例。以下命令将每秒运行date 一次。</w:t>
      </w:r>
    </w:p>
    <w:bookmarkEnd w:id="23"/>
    <w:bookmarkStart w:name="Zl4la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-n 1 date</w:t>
        <w:br/>
      </w:r>
    </w:p>
    <w:bookmarkEnd w:id="24"/>
    <w:bookmarkStart w:name="uf4c9ace8" w:id="25"/>
    <w:p>
      <w:pPr>
        <w:spacing w:after="50" w:line="360" w:lineRule="auto" w:beforeLines="100"/>
        <w:ind w:left="0"/>
        <w:jc w:val="left"/>
      </w:pPr>
      <w:bookmarkStart w:name="tQBLs" w:id="26"/>
      <w:r>
        <w:rPr>
          <w:rFonts w:eastAsia="宋体" w:ascii="宋体"/>
        </w:rPr>
        <w:drawing>
          <wp:inline distT="0" distB="0" distL="0" distR="0">
            <wp:extent cx="4961467" cy="4037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4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voOT7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高亮差异</w:t>
      </w:r>
    </w:p>
    <w:bookmarkEnd w:id="27"/>
    <w:bookmarkStart w:name="u5482872c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如果您正在运行一个打印出大量输出的命令，那么密切关注更改可能会变得非常麻烦。幸运的是，该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命令可以突出显示上一个输出与当前输出之间的差异。</w:t>
      </w:r>
    </w:p>
    <w:bookmarkEnd w:id="28"/>
    <w:bookmarkStart w:name="u7cc0329a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要查看变化的输出，我们可以使用 </w:t>
      </w:r>
      <w:r>
        <w:rPr>
          <w:rFonts w:ascii="宋体" w:hAnsi="Times New Roman" w:eastAsia="宋体"/>
          <w:b/>
          <w:i w:val="false"/>
          <w:color w:val="000000"/>
          <w:sz w:val="22"/>
        </w:rPr>
        <w:t>-d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 --difference) 选项。此选项将高亮显示更改。</w:t>
      </w:r>
    </w:p>
    <w:bookmarkEnd w:id="29"/>
    <w:bookmarkStart w:name="YyWfL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-n 1 -d date</w:t>
        <w:br/>
      </w:r>
    </w:p>
    <w:bookmarkEnd w:id="30"/>
    <w:bookmarkStart w:name="ucc094513" w:id="31"/>
    <w:p>
      <w:pPr>
        <w:spacing w:after="50" w:line="360" w:lineRule="auto" w:beforeLines="100"/>
        <w:ind w:left="0"/>
        <w:jc w:val="left"/>
      </w:pPr>
      <w:bookmarkStart w:name="sqNCF" w:id="32"/>
      <w:r>
        <w:rPr>
          <w:rFonts w:eastAsia="宋体" w:ascii="宋体"/>
        </w:rPr>
        <w:drawing>
          <wp:inline distT="0" distB="0" distL="0" distR="0">
            <wp:extent cx="4131733" cy="4279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733" cy="4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qehTX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发生变化时退出</w:t>
      </w:r>
    </w:p>
    <w:bookmarkEnd w:id="33"/>
    <w:bookmarkStart w:name="u94bf944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默认情况下，watch 命令会一直运行，直到被用户手动中断（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Ctrl+C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）。但是，有时您宁愿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在检测到更改时完全退出，而不是高亮显示更改。</w:t>
      </w:r>
    </w:p>
    <w:bookmarkEnd w:id="34"/>
    <w:bookmarkStart w:name="uf878056c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您可以 使用 </w:t>
      </w:r>
      <w:r>
        <w:rPr>
          <w:rFonts w:ascii="宋体" w:hAnsi="Times New Roman" w:eastAsia="宋体"/>
          <w:b/>
          <w:i w:val="false"/>
          <w:color w:val="000000"/>
          <w:sz w:val="22"/>
        </w:rPr>
        <w:t>-g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(--chgexit) 选项设置watch 在命令的输出更改时退出 。</w:t>
      </w:r>
    </w:p>
    <w:bookmarkEnd w:id="35"/>
    <w:bookmarkStart w:name="xuHBA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-g date</w:t>
        <w:br/>
      </w:r>
    </w:p>
    <w:bookmarkEnd w:id="36"/>
    <w:bookmarkStart w:name="u7c59e047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watch上面的示例在输出发生变化时停止命令date，在上面的命令下意味着 2 秒后退出。 </w:t>
      </w:r>
    </w:p>
    <w:bookmarkEnd w:id="37"/>
    <w:bookmarkStart w:name="JQqr5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错误提示音</w:t>
      </w:r>
    </w:p>
    <w:bookmarkEnd w:id="38"/>
    <w:bookmarkStart w:name="uccf4af93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如果更新失败，该watch命令还可以发出哔声。beep如果输出更新由于错误而失败，它会使用该包播放声音警报。</w:t>
      </w:r>
    </w:p>
    <w:bookmarkEnd w:id="39"/>
    <w:bookmarkStart w:name="J24Li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watch -b incorrect-command</w:t>
        <w:br/>
      </w:r>
    </w:p>
    <w:bookmarkEnd w:id="40"/>
    <w:bookmarkStart w:name="AYbsL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结论</w:t>
      </w:r>
    </w:p>
    <w:bookmarkEnd w:id="41"/>
    <w:bookmarkStart w:name="uec69f3fe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现在您已经了解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watch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Linux 上的命令了。虽然它是一个简单的程序，但如果使用得当，它会非常有用。</w:t>
      </w:r>
    </w:p>
    <w:bookmarkEnd w:id="42"/>
    <w:bookmarkStart w:name="u2b0089f5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watch 在其命令行 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手册页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中了解有关各种选项的更多信息 </w:t>
      </w:r>
    </w:p>
    <w:bookmarkEnd w:id="43"/>
    <w:bookmarkStart w:name="u120b6ad3" w:id="44"/>
    <w:bookmarkEnd w:id="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https://man7.org/linux/man-pages/man1/watch.1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