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实战dns</w:t>
      </w:r>
    </w:p>
    <w:p>
      <w:pPr>
        <w:pStyle w:val="Heading1"/>
        <w:spacing w:after="50" w:line="360" w:lineRule="auto" w:beforeLines="100"/>
        <w:ind w:left="0"/>
        <w:jc w:val="left"/>
      </w:pPr>
      <w:bookmarkStart w:name="gUKWT" w:id="0"/>
      <w:r>
        <w:rPr>
          <w:rFonts w:ascii="宋体" w:hAnsi="Times New Roman" w:eastAsia="宋体"/>
        </w:rPr>
        <w:t>实战Dns</w:t>
      </w:r>
    </w:p>
    <w:bookmarkEnd w:id="0"/>
    <w:bookmarkStart w:name="dIPGB" w:id="1"/>
    <w:p>
      <w:pPr>
        <w:pStyle w:val="Heading2"/>
        <w:spacing w:after="50" w:line="360" w:lineRule="auto" w:beforeLines="100"/>
        <w:ind w:left="0"/>
        <w:jc w:val="left"/>
      </w:pPr>
      <w:r>
        <w:rPr>
          <w:rFonts w:ascii="宋体" w:hAnsi="Times New Roman" w:eastAsia="宋体"/>
        </w:rPr>
        <w:t>一 理论基础</w:t>
      </w:r>
    </w:p>
    <w:bookmarkEnd w:id="1"/>
    <w:bookmarkStart w:name="slY7a" w:id="2"/>
    <w:p>
      <w:pPr>
        <w:pStyle w:val="Heading3"/>
        <w:spacing w:after="50" w:line="360" w:lineRule="auto" w:beforeLines="100"/>
        <w:ind w:left="0"/>
        <w:jc w:val="left"/>
      </w:pPr>
      <w:r>
        <w:rPr>
          <w:rFonts w:ascii="宋体" w:hAnsi="Times New Roman" w:eastAsia="宋体"/>
        </w:rPr>
        <w:t>1 dns的出现及演化</w:t>
      </w:r>
    </w:p>
    <w:bookmarkEnd w:id="2"/>
    <w:bookmarkStart w:name="2b81664a566b4bb10cc546b6555a7372" w:id="3"/>
    <w:p>
      <w:pPr>
        <w:spacing w:after="50" w:line="360" w:lineRule="auto" w:beforeLines="100"/>
        <w:ind w:left="0"/>
        <w:jc w:val="left"/>
      </w:pPr>
      <w:r>
        <w:rPr>
          <w:rFonts w:ascii="宋体" w:hAnsi="Times New Roman" w:eastAsia="宋体"/>
          <w:b w:val="false"/>
          <w:i w:val="false"/>
          <w:color w:val="121c46"/>
          <w:sz w:val="22"/>
        </w:rPr>
        <w:t>网络出现的早期是使用IP地址通讯的，那时就几台主机通讯。但是随着接入网络主机的增多，这种数字标识的地址非常不便于记忆，UNIX上就出现了建立一个叫做hosts的文件（Linux和Windows也继承保留了这个文件）。这个文件中记录着主机名称和IP地址的对应表。这样只要输入主机名称，系统就会去加载hosts文件并查找对应关系，找到对应的IP，就可以访问这个IP的主机了。</w:t>
      </w:r>
    </w:p>
    <w:bookmarkEnd w:id="3"/>
    <w:bookmarkStart w:name="c91e7f0d299e266dc494e28e7451bd6b" w:id="4"/>
    <w:p>
      <w:pPr>
        <w:spacing w:after="50" w:line="360" w:lineRule="auto" w:beforeLines="100"/>
        <w:ind w:left="0"/>
        <w:jc w:val="left"/>
      </w:pPr>
      <w:r>
        <w:rPr>
          <w:rFonts w:ascii="宋体" w:hAnsi="Times New Roman" w:eastAsia="宋体"/>
          <w:b w:val="false"/>
          <w:i w:val="false"/>
          <w:color w:val="121c46"/>
          <w:sz w:val="22"/>
        </w:rPr>
        <w:t>    但是后来主机太多了，无法保证所有人都能拿到统一的最新的hosts文件，就出现了在文件服务器上集中存放hosts文件，以供下载使用。互联网规模进一步扩大，这种方式也不堪重负，而且把所有地址解析记录形成的文件都同步到所有的客户机似乎也不是一个好办法。这时DNS系统出现了，随着解析规模的继续扩大，DNS系统也在不断的演化，直到现今的多层架构体系。</w:t>
      </w:r>
    </w:p>
    <w:bookmarkEnd w:id="4"/>
    <w:bookmarkStart w:name="EZt0f" w:id="5"/>
    <w:p>
      <w:pPr>
        <w:pStyle w:val="Heading3"/>
        <w:spacing w:after="50" w:line="360" w:lineRule="auto" w:beforeLines="100"/>
        <w:ind w:left="0"/>
        <w:jc w:val="left"/>
      </w:pPr>
      <w:r>
        <w:rPr>
          <w:rFonts w:ascii="宋体" w:hAnsi="Times New Roman" w:eastAsia="宋体"/>
        </w:rPr>
        <w:t>2、dns概述入门</w:t>
      </w:r>
    </w:p>
    <w:bookmarkEnd w:id="5"/>
    <w:bookmarkStart w:name="5c87577fe2c4d319a4649bf4268ba399" w:id="6"/>
    <w:p>
      <w:pPr>
        <w:spacing w:after="50" w:line="360" w:lineRule="auto" w:beforeLines="100"/>
        <w:ind w:left="0"/>
        <w:jc w:val="left"/>
      </w:pPr>
      <w:r>
        <w:rPr>
          <w:rFonts w:ascii="宋体" w:hAnsi="Times New Roman" w:eastAsia="宋体"/>
          <w:b w:val="false"/>
          <w:i w:val="false"/>
          <w:color w:val="121c46"/>
          <w:sz w:val="22"/>
        </w:rPr>
        <w:t>DNS（Domain Name System，域名系统），因特网上作为域名和</w:t>
      </w:r>
      <w:hyperlink r:id="rId4">
        <w:r>
          <w:rPr>
            <w:rFonts w:ascii="宋体" w:hAnsi="Times New Roman" w:eastAsia="宋体"/>
            <w:b w:val="false"/>
            <w:i w:val="false"/>
            <w:color w:val="0000ff"/>
            <w:sz w:val="22"/>
            <w:u w:val="single"/>
          </w:rPr>
          <w:t/>
        </w:r>
        <w:r>
          <w:rPr>
            <w:rFonts w:ascii="宋体" w:hAnsi="Times New Roman" w:eastAsia="宋体"/>
            <w:b w:val="false"/>
            <w:i w:val="false"/>
            <w:color w:val="121c46"/>
            <w:sz w:val="22"/>
          </w:rPr>
          <w:t>IP地址</w:t>
        </w:r>
      </w:hyperlink>
      <w:r>
        <w:rPr>
          <w:rFonts w:ascii="宋体" w:hAnsi="Times New Roman" w:eastAsia="宋体"/>
          <w:b w:val="false"/>
          <w:i w:val="false"/>
          <w:color w:val="121c46"/>
          <w:sz w:val="22"/>
        </w:rPr>
        <w:t>相互映射的一个</w:t>
      </w:r>
      <w:hyperlink r:id="rId5">
        <w:r>
          <w:rPr>
            <w:rFonts w:ascii="宋体" w:hAnsi="Times New Roman" w:eastAsia="宋体"/>
            <w:b w:val="false"/>
            <w:i w:val="false"/>
            <w:color w:val="0000ff"/>
            <w:sz w:val="22"/>
            <w:u w:val="single"/>
          </w:rPr>
          <w:t/>
        </w:r>
        <w:r>
          <w:rPr>
            <w:rFonts w:ascii="宋体" w:hAnsi="Times New Roman" w:eastAsia="宋体"/>
            <w:b w:val="false"/>
            <w:i w:val="false"/>
            <w:color w:val="121c46"/>
            <w:sz w:val="22"/>
          </w:rPr>
          <w:t>分布式数据库</w:t>
        </w:r>
      </w:hyperlink>
      <w:r>
        <w:rPr>
          <w:rFonts w:ascii="宋体" w:hAnsi="Times New Roman" w:eastAsia="宋体"/>
          <w:b w:val="false"/>
          <w:i w:val="false"/>
          <w:color w:val="121c46"/>
          <w:sz w:val="22"/>
        </w:rPr>
        <w:t>，能够使用户更方便的访问</w:t>
      </w:r>
      <w:hyperlink r:id="rId6">
        <w:r>
          <w:rPr>
            <w:rFonts w:ascii="宋体" w:hAnsi="Times New Roman" w:eastAsia="宋体"/>
            <w:b w:val="false"/>
            <w:i w:val="false"/>
            <w:color w:val="0000ff"/>
            <w:sz w:val="22"/>
            <w:u w:val="single"/>
          </w:rPr>
          <w:t/>
        </w:r>
        <w:r>
          <w:rPr>
            <w:rFonts w:ascii="宋体" w:hAnsi="Times New Roman" w:eastAsia="宋体"/>
            <w:b w:val="false"/>
            <w:i w:val="false"/>
            <w:color w:val="121c46"/>
            <w:sz w:val="22"/>
          </w:rPr>
          <w:t>互联网</w:t>
        </w:r>
      </w:hyperlink>
      <w:r>
        <w:rPr>
          <w:rFonts w:ascii="宋体" w:hAnsi="Times New Roman" w:eastAsia="宋体"/>
          <w:b w:val="false"/>
          <w:i w:val="false"/>
          <w:color w:val="121c46"/>
          <w:sz w:val="22"/>
        </w:rPr>
        <w:t>，而不用去记住能够被机器直接读取的IP数串。通过</w:t>
      </w:r>
      <w:hyperlink r:id="rId7">
        <w:r>
          <w:rPr>
            <w:rFonts w:ascii="宋体" w:hAnsi="Times New Roman" w:eastAsia="宋体"/>
            <w:b w:val="false"/>
            <w:i w:val="false"/>
            <w:color w:val="0000ff"/>
            <w:sz w:val="22"/>
            <w:u w:val="single"/>
          </w:rPr>
          <w:t/>
        </w:r>
        <w:r>
          <w:rPr>
            <w:rFonts w:ascii="宋体" w:hAnsi="Times New Roman" w:eastAsia="宋体"/>
            <w:b w:val="false"/>
            <w:i w:val="false"/>
            <w:color w:val="121c46"/>
            <w:sz w:val="22"/>
          </w:rPr>
          <w:t>主机</w:t>
        </w:r>
      </w:hyperlink>
      <w:r>
        <w:rPr>
          <w:rFonts w:ascii="宋体" w:hAnsi="Times New Roman" w:eastAsia="宋体"/>
          <w:b w:val="false"/>
          <w:i w:val="false"/>
          <w:color w:val="121c46"/>
          <w:sz w:val="22"/>
        </w:rPr>
        <w:t>名，最终得到该主机名对应的IP地址的过程叫做域名解析（或主机名解析）。DNS协议运行在</w:t>
      </w:r>
      <w:hyperlink r:id="rId8">
        <w:r>
          <w:rPr>
            <w:rFonts w:ascii="宋体" w:hAnsi="Times New Roman" w:eastAsia="宋体"/>
            <w:b w:val="false"/>
            <w:i w:val="false"/>
            <w:color w:val="0000ff"/>
            <w:sz w:val="22"/>
            <w:u w:val="single"/>
          </w:rPr>
          <w:t/>
        </w:r>
        <w:r>
          <w:rPr>
            <w:rFonts w:ascii="宋体" w:hAnsi="Times New Roman" w:eastAsia="宋体"/>
            <w:b w:val="false"/>
            <w:i w:val="false"/>
            <w:color w:val="121c46"/>
            <w:sz w:val="22"/>
          </w:rPr>
          <w:t>UDP</w:t>
        </w:r>
      </w:hyperlink>
      <w:r>
        <w:rPr>
          <w:rFonts w:ascii="宋体" w:hAnsi="Times New Roman" w:eastAsia="宋体"/>
          <w:b w:val="false"/>
          <w:i w:val="false"/>
          <w:color w:val="121c46"/>
          <w:sz w:val="22"/>
        </w:rPr>
        <w:t>协议之上，使用端口号53。</w:t>
      </w:r>
    </w:p>
    <w:bookmarkEnd w:id="6"/>
    <w:bookmarkStart w:name="5e67aed1555a8da37c0b982d2e6044b4" w:id="7"/>
    <w:p>
      <w:pPr>
        <w:spacing w:after="50" w:line="360" w:lineRule="auto" w:beforeLines="100"/>
        <w:ind w:left="0"/>
        <w:jc w:val="left"/>
      </w:pPr>
      <w:r>
        <w:rPr>
          <w:rFonts w:ascii="宋体" w:hAnsi="Times New Roman" w:eastAsia="宋体"/>
          <w:b w:val="false"/>
          <w:i w:val="false"/>
          <w:color w:val="121c46"/>
          <w:sz w:val="22"/>
        </w:rPr>
        <w:t>DNS 的分布式数据库是以域名为索引的，每个域名实际上就是一棵很大的逆向树中路径，这棵逆向树称为域名空间（domain name space）。如图所示树的最大深度不得超过127 层，树中每个节点都有一个可以长达63 个字符的文本标号。</w:t>
      </w:r>
    </w:p>
    <w:bookmarkEnd w:id="7"/>
    <w:bookmarkStart w:name="7b9a29db8aecf57fcec46b86bbcba04e" w:id="8"/>
    <w:p>
      <w:pPr>
        <w:spacing w:after="50" w:line="360" w:lineRule="auto" w:beforeLines="100"/>
        <w:ind w:left="0"/>
        <w:jc w:val="center"/>
      </w:pPr>
      <w:bookmarkStart w:name="qrtJy" w:id="9"/>
      <w:r>
        <w:rPr>
          <w:rFonts w:eastAsia="宋体" w:ascii="宋体"/>
        </w:rPr>
        <w:drawing>
          <wp:inline distT="0" distB="0" distL="0" distR="0">
            <wp:extent cx="4047067" cy="266144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047067" cy="2661444"/>
                    </a:xfrm>
                    <a:prstGeom prst="rect">
                      <a:avLst/>
                    </a:prstGeom>
                  </pic:spPr>
                </pic:pic>
              </a:graphicData>
            </a:graphic>
          </wp:inline>
        </w:drawing>
      </w:r>
      <w:bookmarkEnd w:id="9"/>
    </w:p>
    <w:bookmarkEnd w:id="8"/>
    <w:bookmarkStart w:name="cFfCx" w:id="10"/>
    <w:p>
      <w:pPr>
        <w:pStyle w:val="Heading3"/>
        <w:spacing w:after="50" w:line="360" w:lineRule="auto" w:beforeLines="100"/>
        <w:ind w:left="0"/>
        <w:jc w:val="left"/>
      </w:pPr>
      <w:r>
        <w:rPr>
          <w:rFonts w:ascii="宋体" w:hAnsi="Times New Roman" w:eastAsia="宋体"/>
        </w:rPr>
        <w:t>3、dns域名解析过程</w:t>
      </w:r>
    </w:p>
    <w:bookmarkEnd w:id="10"/>
    <w:bookmarkStart w:name="c5be705eb17a90957b22e67ca025be01" w:id="11"/>
    <w:p>
      <w:pPr>
        <w:spacing w:after="50" w:line="360" w:lineRule="auto" w:beforeLines="100"/>
        <w:ind w:left="0"/>
        <w:jc w:val="left"/>
      </w:pPr>
      <w:r>
        <w:rPr>
          <w:rFonts w:ascii="宋体" w:hAnsi="Times New Roman" w:eastAsia="宋体"/>
          <w:b w:val="false"/>
          <w:i w:val="false"/>
          <w:color w:val="121c46"/>
          <w:sz w:val="22"/>
        </w:rPr>
        <w:t>首先，客户端先在本地缓存查找有没有域名缓存，如果没有，客户端发出DNS请求翻译IP地址或主机名。DNS服务器在收到客户机的请求后：</w:t>
      </w:r>
    </w:p>
    <w:bookmarkEnd w:id="11"/>
    <w:bookmarkStart w:name="15935eca69b7b068e66af2ef44c2d31b" w:id="12"/>
    <w:p>
      <w:pPr>
        <w:spacing w:after="50" w:line="360" w:lineRule="auto" w:beforeLines="100"/>
        <w:ind w:left="0"/>
        <w:jc w:val="left"/>
      </w:pPr>
      <w:r>
        <w:rPr>
          <w:rFonts w:ascii="宋体" w:hAnsi="Times New Roman" w:eastAsia="宋体"/>
          <w:b w:val="false"/>
          <w:i w:val="false"/>
          <w:color w:val="121c46"/>
          <w:sz w:val="22"/>
        </w:rPr>
        <w:t>（1）检查DNS服务器的缓存，若查到请求的地址或名字，即向客户机发出应答信息；</w:t>
      </w:r>
    </w:p>
    <w:bookmarkEnd w:id="12"/>
    <w:bookmarkStart w:name="9a62ded3dba0282c61761e1e008d05eb" w:id="13"/>
    <w:p>
      <w:pPr>
        <w:spacing w:after="50" w:line="360" w:lineRule="auto" w:beforeLines="100"/>
        <w:ind w:left="0"/>
        <w:jc w:val="left"/>
      </w:pPr>
      <w:r>
        <w:rPr>
          <w:rFonts w:ascii="宋体" w:hAnsi="Times New Roman" w:eastAsia="宋体"/>
          <w:b w:val="false"/>
          <w:i w:val="false"/>
          <w:color w:val="121c46"/>
          <w:sz w:val="22"/>
        </w:rPr>
        <w:t>（2）若没有查到，则在数据库中查找，若查到请求的地址或名字，即向客户机发出应答信息；</w:t>
      </w:r>
    </w:p>
    <w:bookmarkEnd w:id="13"/>
    <w:bookmarkStart w:name="bc64b16b8fbade7933040b3338b0d441" w:id="14"/>
    <w:p>
      <w:pPr>
        <w:spacing w:after="50" w:line="360" w:lineRule="auto" w:beforeLines="100"/>
        <w:ind w:left="0"/>
        <w:jc w:val="left"/>
      </w:pPr>
      <w:r>
        <w:rPr>
          <w:rFonts w:ascii="宋体" w:hAnsi="Times New Roman" w:eastAsia="宋体"/>
          <w:b w:val="false"/>
          <w:i w:val="false"/>
          <w:color w:val="121c46"/>
          <w:sz w:val="22"/>
        </w:rPr>
        <w:t>（3）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p>
    <w:bookmarkEnd w:id="14"/>
    <w:bookmarkStart w:name="bb9496acc5de682763317b6615a922ee" w:id="15"/>
    <w:p>
      <w:pPr>
        <w:spacing w:after="50" w:line="360" w:lineRule="auto" w:beforeLines="100"/>
        <w:ind w:left="0"/>
        <w:jc w:val="left"/>
      </w:pPr>
      <w:r>
        <w:rPr>
          <w:rFonts w:ascii="宋体" w:hAnsi="Times New Roman" w:eastAsia="宋体"/>
          <w:b w:val="false"/>
          <w:i w:val="false"/>
          <w:color w:val="121c46"/>
          <w:sz w:val="22"/>
        </w:rPr>
        <w:t>（4）若没有找到，则返回错误信息。</w:t>
      </w:r>
    </w:p>
    <w:bookmarkEnd w:id="15"/>
    <w:bookmarkStart w:name="gQyH1" w:id="16"/>
    <w:p>
      <w:pPr>
        <w:pStyle w:val="Heading3"/>
        <w:spacing w:after="50" w:line="360" w:lineRule="auto" w:beforeLines="100"/>
        <w:ind w:left="0"/>
        <w:jc w:val="left"/>
      </w:pPr>
      <w:r>
        <w:rPr>
          <w:rFonts w:ascii="宋体" w:hAnsi="Times New Roman" w:eastAsia="宋体"/>
        </w:rPr>
        <w:t>4、dns的分类</w:t>
      </w:r>
    </w:p>
    <w:bookmarkEnd w:id="16"/>
    <w:bookmarkStart w:name="21323d972df89bf5dcf24fb6a1fd91ca" w:id="17"/>
    <w:p>
      <w:pPr>
        <w:spacing w:after="50" w:line="360" w:lineRule="auto" w:beforeLines="100"/>
        <w:ind w:left="0"/>
        <w:jc w:val="left"/>
      </w:pPr>
      <w:r>
        <w:rPr>
          <w:rFonts w:ascii="宋体" w:hAnsi="Times New Roman" w:eastAsia="宋体"/>
          <w:b/>
          <w:i w:val="false"/>
          <w:color w:val="121c46"/>
          <w:sz w:val="22"/>
        </w:rPr>
        <w:t>主DNS服务器：</w:t>
      </w:r>
      <w:r>
        <w:rPr>
          <w:rFonts w:ascii="宋体" w:hAnsi="Times New Roman" w:eastAsia="宋体"/>
          <w:b w:val="false"/>
          <w:i w:val="false"/>
          <w:color w:val="121c46"/>
          <w:sz w:val="22"/>
        </w:rPr>
        <w:t>就是一台存储着原始资料的DNS服务器。</w:t>
      </w:r>
    </w:p>
    <w:bookmarkEnd w:id="17"/>
    <w:bookmarkStart w:name="ad99abe1f2ca5fcb7c41294e5fa3df42" w:id="18"/>
    <w:p>
      <w:pPr>
        <w:spacing w:after="50" w:line="360" w:lineRule="auto" w:beforeLines="100"/>
        <w:ind w:left="0"/>
        <w:jc w:val="left"/>
      </w:pPr>
      <w:r>
        <w:rPr>
          <w:rFonts w:ascii="宋体" w:hAnsi="Times New Roman" w:eastAsia="宋体"/>
          <w:b/>
          <w:i w:val="false"/>
          <w:color w:val="121c46"/>
          <w:sz w:val="22"/>
        </w:rPr>
        <w:t>从DNS服务器：</w:t>
      </w:r>
      <w:r>
        <w:rPr>
          <w:rFonts w:ascii="宋体" w:hAnsi="Times New Roman" w:eastAsia="宋体"/>
          <w:b w:val="false"/>
          <w:i w:val="false"/>
          <w:color w:val="121c46"/>
          <w:sz w:val="22"/>
        </w:rPr>
        <w:t>使用自动更新方式从主DNS服务器同步数据的DNS服务器。也成辅助DNS服务器。</w:t>
      </w:r>
    </w:p>
    <w:bookmarkEnd w:id="18"/>
    <w:bookmarkStart w:name="9ebf9f149530300dd6582194b9fca086" w:id="19"/>
    <w:p>
      <w:pPr>
        <w:spacing w:after="50" w:line="360" w:lineRule="auto" w:beforeLines="100"/>
        <w:ind w:left="0"/>
        <w:jc w:val="left"/>
      </w:pPr>
      <w:r>
        <w:rPr>
          <w:rFonts w:ascii="宋体" w:hAnsi="Times New Roman" w:eastAsia="宋体"/>
          <w:b/>
          <w:i w:val="false"/>
          <w:color w:val="121c46"/>
          <w:sz w:val="22"/>
        </w:rPr>
        <w:t>缓存服务器：</w:t>
      </w:r>
      <w:r>
        <w:rPr>
          <w:rFonts w:ascii="宋体" w:hAnsi="Times New Roman" w:eastAsia="宋体"/>
          <w:b w:val="false"/>
          <w:i w:val="false"/>
          <w:color w:val="121c46"/>
          <w:sz w:val="22"/>
        </w:rPr>
        <w:t>不负责本地解析，采用递归方式转发客户机查询请求，并返回结果给客户机的DNS服务器。同时缓存查询回来的结果，也叫递归服务器。</w:t>
      </w:r>
    </w:p>
    <w:bookmarkEnd w:id="19"/>
    <w:bookmarkStart w:name="c2e6fcdbe5a0081778d3a30653ace745" w:id="20"/>
    <w:p>
      <w:pPr>
        <w:spacing w:after="50" w:line="360" w:lineRule="auto" w:beforeLines="100"/>
        <w:ind w:left="0"/>
        <w:jc w:val="left"/>
      </w:pPr>
      <w:r>
        <w:rPr>
          <w:rFonts w:ascii="宋体" w:hAnsi="Times New Roman" w:eastAsia="宋体"/>
          <w:b/>
          <w:i w:val="false"/>
          <w:color w:val="121c46"/>
          <w:sz w:val="22"/>
        </w:rPr>
        <w:t>转发器：</w:t>
      </w:r>
      <w:r>
        <w:rPr>
          <w:rFonts w:ascii="宋体" w:hAnsi="Times New Roman" w:eastAsia="宋体"/>
          <w:b w:val="false"/>
          <w:i w:val="false"/>
          <w:color w:val="121c46"/>
          <w:sz w:val="22"/>
        </w:rPr>
        <w:t>这台DNS发现非本机负责的查询请求时，不再向根域发起请求，而是直接转发给指定的一台或者多台服务器。自身并不缓存查询结果。</w:t>
      </w:r>
    </w:p>
    <w:bookmarkEnd w:id="20"/>
    <w:bookmarkStart w:name="fng7o" w:id="21"/>
    <w:p>
      <w:pPr>
        <w:pStyle w:val="Heading3"/>
        <w:spacing w:after="50" w:line="360" w:lineRule="auto" w:beforeLines="100"/>
        <w:ind w:left="0"/>
        <w:jc w:val="left"/>
      </w:pPr>
      <w:r>
        <w:rPr>
          <w:rFonts w:ascii="宋体" w:hAnsi="Times New Roman" w:eastAsia="宋体"/>
        </w:rPr>
        <w:t>5、dns中记录类型</w:t>
      </w:r>
    </w:p>
    <w:bookmarkEnd w:id="21"/>
    <w:bookmarkStart w:name="n2TzY" w:id="2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700"/>
        <w:gridCol w:w="6934"/>
      </w:tblGrid>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422fabe9c14c2947f96fedc12f6e66ac" w:id="23"/>
          <w:p>
            <w:pPr>
              <w:spacing w:after="50" w:line="360" w:lineRule="auto" w:beforeLines="100"/>
              <w:ind w:left="0"/>
              <w:jc w:val="left"/>
            </w:pPr>
            <w:r>
              <w:rPr>
                <w:rFonts w:ascii="宋体" w:hAnsi="Times New Roman" w:eastAsia="宋体"/>
                <w:b/>
                <w:i w:val="false"/>
                <w:color w:val="121c46"/>
                <w:sz w:val="22"/>
              </w:rPr>
              <w:t>SOA</w:t>
            </w:r>
          </w:p>
          <w:bookmarkEnd w:id="23"/>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9d82016404ab7d03a51a5bbb3d7da6e1" w:id="24"/>
          <w:p>
            <w:pPr>
              <w:spacing w:after="50" w:line="360" w:lineRule="auto" w:beforeLines="100"/>
              <w:ind w:left="0"/>
              <w:jc w:val="left"/>
            </w:pPr>
            <w:r>
              <w:rPr>
                <w:rFonts w:ascii="宋体" w:hAnsi="Times New Roman" w:eastAsia="宋体"/>
                <w:b/>
                <w:i w:val="false"/>
                <w:color w:val="121c46"/>
                <w:sz w:val="22"/>
              </w:rPr>
              <w:t>可以理解为一段为自己dns做备注说明的文本,一般与ns一致</w:t>
            </w:r>
          </w:p>
          <w:bookmarkEnd w:id="24"/>
          <w:bookmarkStart w:name="9388cbb451e69e6b3b4879fa5d03a11a" w:id="25"/>
          <w:p>
            <w:pPr>
              <w:spacing w:after="50" w:line="360" w:lineRule="auto" w:beforeLines="100"/>
              <w:ind w:left="0"/>
              <w:jc w:val="left"/>
            </w:pPr>
            <w:r>
              <w:rPr>
                <w:rFonts w:ascii="宋体" w:hAnsi="Times New Roman" w:eastAsia="宋体"/>
                <w:b/>
                <w:i w:val="false"/>
                <w:color w:val="121c46"/>
                <w:sz w:val="22"/>
              </w:rPr>
              <w:t>比如：dns.laonanhai.com sa.laonanhai.com</w:t>
            </w:r>
          </w:p>
          <w:bookmarkEnd w:id="25"/>
          <w:bookmarkStart w:name="321e828cb8acf071ff6ee422edb6a41d" w:id="26"/>
          <w:p>
            <w:pPr>
              <w:spacing w:after="50" w:line="360" w:lineRule="auto" w:beforeLines="100"/>
              <w:ind w:left="0"/>
              <w:jc w:val="left"/>
            </w:pPr>
            <w:r>
              <w:rPr>
                <w:rFonts w:ascii="宋体" w:hAnsi="Times New Roman" w:eastAsia="宋体"/>
                <w:b/>
                <w:i w:val="false"/>
                <w:color w:val="121c46"/>
                <w:sz w:val="22"/>
              </w:rPr>
              <w:t>示例：</w:t>
            </w:r>
          </w:p>
          <w:bookmarkEnd w:id="26"/>
          <w:bookmarkStart w:name="a1995ff822124fd38ad837fc626d4a94" w:id="27"/>
          <w:p>
            <w:pPr>
              <w:spacing w:after="50" w:line="360" w:lineRule="auto" w:beforeLines="100"/>
              <w:ind w:left="0"/>
              <w:jc w:val="left"/>
            </w:pPr>
            <w:r>
              <w:rPr>
                <w:rFonts w:ascii="宋体" w:hAnsi="Times New Roman" w:eastAsia="宋体"/>
                <w:b w:val="false"/>
                <w:i w:val="false"/>
                <w:color w:val="121c46"/>
                <w:sz w:val="22"/>
              </w:rPr>
              <w:t>a.shifen.com.        579    IN    SOA    dns.baidu.com. sa.baidu.com.  (     </w:t>
            </w:r>
            <w:r>
              <w:rPr>
                <w:rFonts w:ascii="宋体" w:hAnsi="Times New Roman" w:eastAsia="宋体"/>
                <w:b w:val="false"/>
                <w:i w:val="false"/>
                <w:color w:val="121c46"/>
                <w:sz w:val="22"/>
              </w:rPr>
              <w:t>                      1408010001 ; serial number     </w:t>
            </w:r>
            <w:r>
              <w:rPr>
                <w:rFonts w:ascii="宋体" w:hAnsi="Times New Roman" w:eastAsia="宋体"/>
                <w:b w:val="false"/>
                <w:i w:val="false"/>
                <w:color w:val="121c46"/>
                <w:sz w:val="22"/>
              </w:rPr>
              <w:t>                      5 ; refresh 5s     </w:t>
            </w:r>
            <w:r>
              <w:rPr>
                <w:rFonts w:ascii="宋体" w:hAnsi="Times New Roman" w:eastAsia="宋体"/>
                <w:b w:val="false"/>
                <w:i w:val="false"/>
                <w:color w:val="121c46"/>
                <w:sz w:val="22"/>
              </w:rPr>
              <w:t>                      5 ; retry 5s     </w:t>
            </w:r>
            <w:r>
              <w:rPr>
                <w:rFonts w:ascii="宋体" w:hAnsi="Times New Roman" w:eastAsia="宋体"/>
                <w:b w:val="false"/>
                <w:i w:val="false"/>
                <w:color w:val="121c46"/>
                <w:sz w:val="22"/>
              </w:rPr>
              <w:t>                      86400 ; expire 1d     </w:t>
            </w:r>
            <w:r>
              <w:rPr>
                <w:rFonts w:ascii="宋体" w:hAnsi="Times New Roman" w:eastAsia="宋体"/>
                <w:b w:val="false"/>
                <w:i w:val="false"/>
                <w:color w:val="121c46"/>
                <w:sz w:val="22"/>
              </w:rPr>
              <w:t>                      3600 ;min TTL 1h     </w:t>
            </w:r>
            <w:r>
              <w:rPr>
                <w:rFonts w:ascii="宋体" w:hAnsi="Times New Roman" w:eastAsia="宋体"/>
                <w:b w:val="false"/>
                <w:i w:val="false"/>
                <w:color w:val="121c46"/>
                <w:sz w:val="22"/>
              </w:rPr>
              <w:t>)</w:t>
            </w:r>
          </w:p>
          <w:bookmarkEnd w:id="27"/>
        </w:tc>
      </w:tr>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2a0607643080d14a8333413cb1e3aee5" w:id="28"/>
          <w:p>
            <w:pPr>
              <w:spacing w:after="50" w:line="360" w:lineRule="auto" w:beforeLines="100"/>
              <w:ind w:left="0"/>
              <w:jc w:val="left"/>
            </w:pPr>
            <w:r>
              <w:rPr>
                <w:rFonts w:ascii="宋体" w:hAnsi="Times New Roman" w:eastAsia="宋体"/>
                <w:b/>
                <w:i w:val="false"/>
                <w:color w:val="121c46"/>
                <w:sz w:val="22"/>
              </w:rPr>
              <w:t>NS</w:t>
            </w:r>
          </w:p>
          <w:bookmarkEnd w:id="28"/>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cd1503687e85a6cc227be1521e2ac1e5" w:id="29"/>
          <w:p>
            <w:pPr>
              <w:spacing w:after="50" w:line="360" w:lineRule="auto" w:beforeLines="100"/>
              <w:ind w:left="0"/>
              <w:jc w:val="left"/>
            </w:pPr>
            <w:r>
              <w:rPr>
                <w:rFonts w:ascii="宋体" w:hAnsi="Times New Roman" w:eastAsia="宋体"/>
                <w:b/>
                <w:i w:val="false"/>
                <w:color w:val="121c46"/>
                <w:sz w:val="22"/>
              </w:rPr>
              <w:t>域的授权名称服务器</w:t>
            </w:r>
          </w:p>
          <w:bookmarkEnd w:id="29"/>
          <w:bookmarkStart w:name="9900a4cab9c457ee6dae852887944e80" w:id="30"/>
          <w:p>
            <w:pPr>
              <w:spacing w:after="50" w:line="360" w:lineRule="auto" w:beforeLines="100"/>
              <w:ind w:left="0"/>
              <w:jc w:val="left"/>
            </w:pPr>
            <w:r>
              <w:rPr>
                <w:rFonts w:ascii="宋体" w:hAnsi="Times New Roman" w:eastAsia="宋体"/>
                <w:b w:val="false"/>
                <w:i w:val="false"/>
                <w:color w:val="121c46"/>
                <w:sz w:val="22"/>
              </w:rPr>
              <w:t>NSDName：DNS的FQDN</w:t>
            </w:r>
          </w:p>
          <w:bookmarkEnd w:id="30"/>
          <w:bookmarkStart w:name="d1c8e3db64a0fd9e3064ae7633bc3a79" w:id="31"/>
          <w:p>
            <w:pPr>
              <w:spacing w:after="50" w:line="360" w:lineRule="auto" w:beforeLines="100"/>
              <w:ind w:left="0"/>
              <w:jc w:val="left"/>
            </w:pPr>
            <w:r>
              <w:rPr>
                <w:rFonts w:ascii="宋体" w:hAnsi="Times New Roman" w:eastAsia="宋体"/>
                <w:b w:val="false"/>
                <w:i w:val="false"/>
                <w:color w:val="121c46"/>
                <w:sz w:val="22"/>
              </w:rPr>
              <w:t>baidu.com.        64899    IN    NS    ns2.baidu.com.     </w:t>
            </w:r>
            <w:r>
              <w:rPr>
                <w:rFonts w:ascii="宋体" w:hAnsi="Times New Roman" w:eastAsia="宋体"/>
                <w:b w:val="false"/>
                <w:i w:val="false"/>
                <w:color w:val="121c46"/>
                <w:sz w:val="22"/>
              </w:rPr>
              <w:t>baidu.com.        64899    IN    NS    ns4.baidu.com.     </w:t>
            </w:r>
            <w:r>
              <w:rPr>
                <w:rFonts w:ascii="宋体" w:hAnsi="Times New Roman" w:eastAsia="宋体"/>
                <w:b w:val="false"/>
                <w:i w:val="false"/>
                <w:color w:val="121c46"/>
                <w:sz w:val="22"/>
              </w:rPr>
              <w:t>baidu.com.        64899    IN    NS    dns.baidu.com.     </w:t>
            </w:r>
            <w:r>
              <w:rPr>
                <w:rFonts w:ascii="宋体" w:hAnsi="Times New Roman" w:eastAsia="宋体"/>
                <w:b w:val="false"/>
                <w:i w:val="false"/>
                <w:color w:val="121c46"/>
                <w:sz w:val="22"/>
              </w:rPr>
              <w:t>baidu.com.        64899    IN    NS    ns7.baidu.com.     </w:t>
            </w:r>
            <w:r>
              <w:rPr>
                <w:rFonts w:ascii="宋体" w:hAnsi="Times New Roman" w:eastAsia="宋体"/>
                <w:b w:val="false"/>
                <w:i w:val="false"/>
                <w:color w:val="121c46"/>
                <w:sz w:val="22"/>
              </w:rPr>
              <w:t>baidu.com.        64899    IN    NS    ns3.baidu.com.</w:t>
            </w:r>
          </w:p>
          <w:bookmarkEnd w:id="31"/>
        </w:tc>
      </w:tr>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89c8b8c48029ebc6fbb431d71a0357c7" w:id="32"/>
          <w:p>
            <w:pPr>
              <w:spacing w:after="50" w:line="360" w:lineRule="auto" w:beforeLines="100"/>
              <w:ind w:left="0"/>
              <w:jc w:val="left"/>
            </w:pPr>
            <w:r>
              <w:rPr>
                <w:rFonts w:ascii="宋体" w:hAnsi="Times New Roman" w:eastAsia="宋体"/>
                <w:b/>
                <w:i w:val="false"/>
                <w:color w:val="121c46"/>
                <w:sz w:val="22"/>
              </w:rPr>
              <w:t>MX</w:t>
            </w:r>
          </w:p>
          <w:bookmarkEnd w:id="32"/>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5be7855ada6e20d2b6c4b151b71a85f3" w:id="33"/>
          <w:p>
            <w:pPr>
              <w:spacing w:after="50" w:line="360" w:lineRule="auto" w:beforeLines="100"/>
              <w:ind w:left="0"/>
              <w:jc w:val="left"/>
            </w:pPr>
            <w:r>
              <w:rPr>
                <w:rFonts w:ascii="宋体" w:hAnsi="Times New Roman" w:eastAsia="宋体"/>
                <w:b/>
                <w:i w:val="false"/>
                <w:color w:val="121c46"/>
                <w:sz w:val="22"/>
              </w:rPr>
              <w:t>域的邮件交换器，要跟着一个优先级值，越小越高</w:t>
            </w:r>
          </w:p>
          <w:bookmarkEnd w:id="33"/>
          <w:bookmarkStart w:name="d95f129ba08fab0d118fb90ea9a2b6d5" w:id="34"/>
          <w:p>
            <w:pPr>
              <w:spacing w:after="50" w:line="360" w:lineRule="auto" w:beforeLines="100"/>
              <w:ind w:left="0"/>
              <w:jc w:val="left"/>
            </w:pPr>
            <w:r>
              <w:rPr>
                <w:rFonts w:ascii="宋体" w:hAnsi="Times New Roman" w:eastAsia="宋体"/>
                <w:b w:val="false"/>
                <w:i w:val="false"/>
                <w:color w:val="121c46"/>
                <w:sz w:val="22"/>
              </w:rPr>
              <w:t xml:space="preserve">baidu.com. 7200 IN MX 20 jpmx.baidu.com. </w:t>
            </w:r>
          </w:p>
          <w:bookmarkEnd w:id="34"/>
          <w:bookmarkStart w:name="c9672120e7f214350f1a8419b243483d" w:id="35"/>
          <w:p>
            <w:pPr>
              <w:spacing w:after="50" w:line="360" w:lineRule="auto" w:beforeLines="100"/>
              <w:ind w:left="0"/>
              <w:jc w:val="left"/>
            </w:pPr>
            <w:r>
              <w:rPr>
                <w:rFonts w:ascii="宋体" w:hAnsi="Times New Roman" w:eastAsia="宋体"/>
                <w:b w:val="false"/>
                <w:i w:val="false"/>
                <w:color w:val="121c46"/>
                <w:sz w:val="22"/>
              </w:rPr>
              <w:t xml:space="preserve">baidu.com. 7200 IN MX 20 mx50.baidu.com. </w:t>
            </w:r>
          </w:p>
          <w:bookmarkEnd w:id="35"/>
          <w:bookmarkStart w:name="efd5358d85703485634661819962cea3" w:id="36"/>
          <w:p>
            <w:pPr>
              <w:spacing w:after="50" w:line="360" w:lineRule="auto" w:beforeLines="100"/>
              <w:ind w:left="0"/>
              <w:jc w:val="left"/>
            </w:pPr>
            <w:r>
              <w:rPr>
                <w:rFonts w:ascii="宋体" w:hAnsi="Times New Roman" w:eastAsia="宋体"/>
                <w:b w:val="false"/>
                <w:i w:val="false"/>
                <w:color w:val="121c46"/>
                <w:sz w:val="22"/>
              </w:rPr>
              <w:t xml:space="preserve">baidu.com. 7200 IN MX 10 mx.n.shifen.com. </w:t>
            </w:r>
          </w:p>
          <w:bookmarkEnd w:id="36"/>
          <w:bookmarkStart w:name="bbc4abb180dff5eefa3c94cb3658abb4" w:id="37"/>
          <w:p>
            <w:pPr>
              <w:spacing w:after="50" w:line="360" w:lineRule="auto" w:beforeLines="100"/>
              <w:ind w:left="0"/>
              <w:jc w:val="left"/>
            </w:pPr>
            <w:r>
              <w:rPr>
                <w:rFonts w:ascii="宋体" w:hAnsi="Times New Roman" w:eastAsia="宋体"/>
                <w:b w:val="false"/>
                <w:i w:val="false"/>
                <w:color w:val="121c46"/>
                <w:sz w:val="22"/>
              </w:rPr>
              <w:t>baidu.com. 7200 IN MX 20 mx1.baidu.com.</w:t>
            </w:r>
          </w:p>
          <w:bookmarkEnd w:id="37"/>
        </w:tc>
      </w:tr>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5bc30d2c603dce54e77bb63af7d93167" w:id="38"/>
          <w:p>
            <w:pPr>
              <w:spacing w:after="50" w:line="360" w:lineRule="auto" w:beforeLines="100"/>
              <w:ind w:left="0"/>
              <w:jc w:val="left"/>
            </w:pPr>
            <w:r>
              <w:rPr>
                <w:rFonts w:ascii="宋体" w:hAnsi="Times New Roman" w:eastAsia="宋体"/>
                <w:b/>
                <w:i w:val="false"/>
                <w:color w:val="121c46"/>
                <w:sz w:val="22"/>
              </w:rPr>
              <w:t>A</w:t>
            </w:r>
          </w:p>
          <w:bookmarkEnd w:id="38"/>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c85ef9d931cace7634fcacbd450c9c36" w:id="39"/>
          <w:p>
            <w:pPr>
              <w:spacing w:after="50" w:line="360" w:lineRule="auto" w:beforeLines="100"/>
              <w:ind w:left="0"/>
              <w:jc w:val="left"/>
            </w:pPr>
            <w:r>
              <w:rPr>
                <w:rFonts w:ascii="宋体" w:hAnsi="Times New Roman" w:eastAsia="宋体"/>
                <w:b/>
                <w:i w:val="false"/>
                <w:color w:val="121c46"/>
                <w:sz w:val="22"/>
              </w:rPr>
              <w:t>IPV4主机地址</w:t>
            </w:r>
          </w:p>
          <w:bookmarkEnd w:id="39"/>
        </w:tc>
      </w:tr>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82603b094f38e2415afaa5c03bfba9e5" w:id="40"/>
          <w:p>
            <w:pPr>
              <w:spacing w:after="50" w:line="360" w:lineRule="auto" w:beforeLines="100"/>
              <w:ind w:left="0"/>
              <w:jc w:val="left"/>
            </w:pPr>
            <w:r>
              <w:rPr>
                <w:rFonts w:ascii="宋体" w:hAnsi="Times New Roman" w:eastAsia="宋体"/>
                <w:b/>
                <w:i w:val="false"/>
                <w:color w:val="121c46"/>
                <w:sz w:val="22"/>
              </w:rPr>
              <w:t>AAAA</w:t>
            </w:r>
          </w:p>
          <w:bookmarkEnd w:id="40"/>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54c9c93fd827b46c9d2801123ae9bcd6" w:id="41"/>
          <w:p>
            <w:pPr>
              <w:spacing w:after="50" w:line="360" w:lineRule="auto" w:beforeLines="100"/>
              <w:ind w:left="0"/>
              <w:jc w:val="left"/>
            </w:pPr>
            <w:r>
              <w:rPr>
                <w:rFonts w:ascii="宋体" w:hAnsi="Times New Roman" w:eastAsia="宋体"/>
                <w:b/>
                <w:i w:val="false"/>
                <w:color w:val="121c46"/>
                <w:sz w:val="22"/>
              </w:rPr>
              <w:t>IPV6主机地址</w:t>
            </w:r>
          </w:p>
          <w:bookmarkEnd w:id="41"/>
        </w:tc>
      </w:tr>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55e5f77657ec255fd37a5273eae3286" w:id="42"/>
          <w:p>
            <w:pPr>
              <w:spacing w:after="50" w:line="360" w:lineRule="auto" w:beforeLines="100"/>
              <w:ind w:left="0"/>
              <w:jc w:val="left"/>
            </w:pPr>
            <w:r>
              <w:rPr>
                <w:rFonts w:ascii="宋体" w:hAnsi="Times New Roman" w:eastAsia="宋体"/>
                <w:b/>
                <w:i w:val="false"/>
                <w:color w:val="121c46"/>
                <w:sz w:val="22"/>
              </w:rPr>
              <w:t>PTR</w:t>
            </w:r>
          </w:p>
          <w:bookmarkEnd w:id="42"/>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3a774ba59b985c0238b67bc833fd6dfd" w:id="43"/>
          <w:p>
            <w:pPr>
              <w:spacing w:after="50" w:line="360" w:lineRule="auto" w:beforeLines="100"/>
              <w:ind w:left="0"/>
              <w:jc w:val="left"/>
            </w:pPr>
            <w:r>
              <w:rPr>
                <w:rFonts w:ascii="宋体" w:hAnsi="Times New Roman" w:eastAsia="宋体"/>
                <w:b/>
                <w:i w:val="false"/>
                <w:color w:val="121c46"/>
                <w:sz w:val="22"/>
              </w:rPr>
              <w:t>解析IP的指针，反向记录</w:t>
            </w:r>
          </w:p>
          <w:bookmarkEnd w:id="43"/>
        </w:tc>
      </w:tr>
      <w:tr>
        <w:trPr>
          <w:trHeight w:val="495" w:hRule="atLeast"/>
        </w:trPr>
        <w:tc>
          <w:tcPr>
            <w:tcW w:w="67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b1a30353e2debe1e5cb2536e2a2b2f70" w:id="44"/>
          <w:p>
            <w:pPr>
              <w:spacing w:after="50" w:line="360" w:lineRule="auto" w:beforeLines="100"/>
              <w:ind w:left="0"/>
              <w:jc w:val="left"/>
            </w:pPr>
            <w:r>
              <w:rPr>
                <w:rFonts w:ascii="宋体" w:hAnsi="Times New Roman" w:eastAsia="宋体"/>
                <w:b/>
                <w:i w:val="false"/>
                <w:color w:val="121c46"/>
                <w:sz w:val="22"/>
              </w:rPr>
              <w:t>CNAME</w:t>
            </w:r>
          </w:p>
          <w:bookmarkEnd w:id="44"/>
        </w:tc>
        <w:tc>
          <w:tcPr>
            <w:tcW w:w="69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395b9fdb86911fcefa6a3abe98685729" w:id="45"/>
          <w:p>
            <w:pPr>
              <w:spacing w:after="50" w:line="360" w:lineRule="auto" w:beforeLines="100"/>
              <w:ind w:left="0"/>
              <w:jc w:val="left"/>
            </w:pPr>
            <w:r>
              <w:rPr>
                <w:rFonts w:ascii="宋体" w:hAnsi="Times New Roman" w:eastAsia="宋体"/>
                <w:b/>
                <w:i w:val="false"/>
                <w:color w:val="121c46"/>
                <w:sz w:val="22"/>
              </w:rPr>
              <w:t>权威（正式）名称，定义别名记录</w:t>
            </w:r>
          </w:p>
          <w:bookmarkEnd w:id="45"/>
          <w:bookmarkStart w:name="269137a8b34f655343b33db8c827b741" w:id="46"/>
          <w:p>
            <w:pPr>
              <w:spacing w:after="50" w:line="360" w:lineRule="auto" w:beforeLines="100"/>
              <w:ind w:left="0"/>
              <w:jc w:val="left"/>
            </w:pPr>
            <w:r>
              <w:rPr>
                <w:rFonts w:ascii="宋体" w:hAnsi="Times New Roman" w:eastAsia="宋体"/>
                <w:b w:val="false"/>
                <w:i w:val="false"/>
                <w:color w:val="121c46"/>
                <w:sz w:val="22"/>
              </w:rPr>
              <w:t>www.baidu.com.        1154    IN    CNAME    www.a.shifen.com.</w:t>
            </w:r>
          </w:p>
          <w:bookmarkEnd w:id="46"/>
        </w:tc>
      </w:tr>
    </w:tbl>
    <w:bookmarkEnd w:id="22"/>
    <w:bookmarkStart w:name="LBR2K" w:id="47"/>
    <w:p>
      <w:pPr>
        <w:pStyle w:val="Heading3"/>
        <w:spacing w:after="50" w:line="360" w:lineRule="auto" w:beforeLines="100"/>
        <w:ind w:left="0"/>
        <w:jc w:val="left"/>
      </w:pPr>
      <w:r>
        <w:rPr>
          <w:rFonts w:ascii="宋体" w:hAnsi="Times New Roman" w:eastAsia="宋体"/>
        </w:rPr>
        <w:t>6、dns命名规范</w:t>
      </w:r>
    </w:p>
    <w:bookmarkEnd w:id="47"/>
    <w:bookmarkStart w:name="89d328b30025b93b2b3f302ac2082315" w:id="48"/>
    <w:p>
      <w:pPr>
        <w:spacing w:after="50" w:line="360" w:lineRule="auto" w:beforeLines="100"/>
        <w:ind w:left="0"/>
        <w:jc w:val="left"/>
      </w:pPr>
      <w:r>
        <w:rPr>
          <w:rFonts w:ascii="宋体" w:hAnsi="Times New Roman" w:eastAsia="宋体"/>
          <w:b w:val="false"/>
          <w:i w:val="false"/>
          <w:color w:val="121c46"/>
          <w:sz w:val="22"/>
        </w:rPr>
        <w:t>1. 26个英文字母</w:t>
      </w:r>
    </w:p>
    <w:bookmarkEnd w:id="48"/>
    <w:bookmarkStart w:name="09a7aaf09a36c140c3cf73c52eb833f6" w:id="49"/>
    <w:p>
      <w:pPr>
        <w:spacing w:after="50" w:line="360" w:lineRule="auto" w:beforeLines="100"/>
        <w:ind w:left="0"/>
        <w:jc w:val="left"/>
      </w:pPr>
      <w:r>
        <w:rPr>
          <w:rFonts w:ascii="宋体" w:hAnsi="Times New Roman" w:eastAsia="宋体"/>
          <w:b w:val="false"/>
          <w:i w:val="false"/>
          <w:color w:val="121c46"/>
          <w:sz w:val="22"/>
        </w:rPr>
        <w:t xml:space="preserve">2. “0，1，2，3，4，5，6，7，8，9”十个数字 </w:t>
      </w:r>
    </w:p>
    <w:bookmarkEnd w:id="49"/>
    <w:bookmarkStart w:name="213fa1f07af6b277888682a13e0534c9" w:id="50"/>
    <w:p>
      <w:pPr>
        <w:spacing w:after="50" w:line="360" w:lineRule="auto" w:beforeLines="100"/>
        <w:ind w:left="0"/>
        <w:jc w:val="left"/>
      </w:pPr>
      <w:r>
        <w:rPr>
          <w:rFonts w:ascii="宋体" w:hAnsi="Times New Roman" w:eastAsia="宋体"/>
          <w:b w:val="false"/>
          <w:i w:val="false"/>
          <w:color w:val="121c46"/>
          <w:sz w:val="22"/>
        </w:rPr>
        <w:t>3. “-”（英文中的连词号）</w:t>
      </w:r>
    </w:p>
    <w:bookmarkEnd w:id="50"/>
    <w:bookmarkStart w:name="7a70b01f89afd20e57b015381a82e21b" w:id="51"/>
    <w:p>
      <w:pPr>
        <w:spacing w:after="50" w:line="360" w:lineRule="auto" w:beforeLines="100"/>
        <w:ind w:left="0"/>
        <w:jc w:val="left"/>
      </w:pPr>
      <w:r>
        <w:rPr>
          <w:rFonts w:ascii="宋体" w:hAnsi="Times New Roman" w:eastAsia="宋体"/>
          <w:b w:val="false"/>
          <w:i w:val="false"/>
          <w:color w:val="121c46"/>
          <w:sz w:val="22"/>
        </w:rPr>
        <w:t>4. 最多63字节长度</w:t>
      </w:r>
    </w:p>
    <w:bookmarkEnd w:id="51"/>
    <w:bookmarkStart w:name="d36fcec4a419d3f53f85820bafefb8e1" w:id="52"/>
    <w:p>
      <w:pPr>
        <w:spacing w:after="50" w:line="360" w:lineRule="auto" w:beforeLines="100"/>
        <w:ind w:left="0"/>
        <w:jc w:val="left"/>
      </w:pPr>
      <w:r>
        <w:rPr>
          <w:rFonts w:ascii="宋体" w:hAnsi="Times New Roman" w:eastAsia="宋体"/>
          <w:b w:val="false"/>
          <w:i w:val="false"/>
          <w:color w:val="000000"/>
          <w:sz w:val="22"/>
        </w:rPr>
        <w:t>要不按照这个，bind支不支持，支持，合适么，不合适。</w:t>
      </w:r>
    </w:p>
    <w:bookmarkEnd w:id="52"/>
    <w:bookmarkStart w:name="c1ad8eefd39a51e619247ef34d0ba68b" w:id="53"/>
    <w:p>
      <w:pPr>
        <w:spacing w:after="50" w:line="360" w:lineRule="auto" w:beforeLines="100"/>
        <w:ind w:left="0"/>
        <w:jc w:val="left"/>
      </w:pPr>
      <w:r>
        <w:rPr>
          <w:rFonts w:ascii="宋体" w:hAnsi="Times New Roman" w:eastAsia="宋体"/>
          <w:b w:val="false"/>
          <w:i w:val="false"/>
          <w:color w:val="000000"/>
          <w:sz w:val="22"/>
        </w:rPr>
        <w:t>非要不按照这个，怎么办？master-view文件上配置check-names ignore;</w:t>
      </w:r>
    </w:p>
    <w:bookmarkEnd w:id="53"/>
    <w:bookmarkStart w:name="RRAXz" w:id="54"/>
    <w:p>
      <w:pPr>
        <w:pStyle w:val="Heading3"/>
        <w:spacing w:after="50" w:line="360" w:lineRule="auto" w:beforeLines="100"/>
        <w:ind w:left="0"/>
        <w:jc w:val="left"/>
      </w:pPr>
      <w:r>
        <w:rPr>
          <w:rFonts w:ascii="宋体" w:hAnsi="Times New Roman" w:eastAsia="宋体"/>
        </w:rPr>
        <w:t>7、dig、nslookup、host的介绍</w:t>
      </w:r>
    </w:p>
    <w:bookmarkEnd w:id="54"/>
    <w:bookmarkStart w:name="77e218ded47032ab41c91e1abb27d58e" w:id="55"/>
    <w:p>
      <w:pPr>
        <w:spacing w:after="50" w:line="360" w:lineRule="auto" w:beforeLines="100"/>
        <w:ind w:left="0"/>
        <w:jc w:val="left"/>
      </w:pPr>
      <w:r>
        <w:rPr>
          <w:rFonts w:ascii="宋体" w:hAnsi="Times New Roman" w:eastAsia="宋体"/>
          <w:b w:val="false"/>
          <w:i w:val="false"/>
          <w:color w:val="000000"/>
          <w:sz w:val="22"/>
        </w:rPr>
        <w:t>Host命令也是大多数系统、软件库调用的解析命令，比如php中。</w:t>
      </w:r>
    </w:p>
    <w:bookmarkEnd w:id="55"/>
    <w:bookmarkStart w:name="7e65adb4684063a37deb9631fc53b7ba" w:id="56"/>
    <w:p>
      <w:pPr>
        <w:spacing w:after="50" w:line="360" w:lineRule="auto" w:beforeLines="100"/>
        <w:ind w:left="0"/>
        <w:jc w:val="left"/>
      </w:pPr>
      <w:bookmarkStart w:name="tlfrv" w:id="57"/>
      <w:r>
        <w:rPr>
          <w:rFonts w:eastAsia="宋体" w:ascii="宋体"/>
        </w:rPr>
        <w:drawing>
          <wp:inline distT="0" distB="0" distL="0" distR="0">
            <wp:extent cx="4368800" cy="13525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368800" cy="1352502"/>
                    </a:xfrm>
                    <a:prstGeom prst="rect">
                      <a:avLst/>
                    </a:prstGeom>
                  </pic:spPr>
                </pic:pic>
              </a:graphicData>
            </a:graphic>
          </wp:inline>
        </w:drawing>
      </w:r>
      <w:bookmarkEnd w:id="57"/>
    </w:p>
    <w:bookmarkEnd w:id="56"/>
    <w:bookmarkStart w:name="b3029feabdc6cf1780aec766875641f5" w:id="58"/>
    <w:p>
      <w:pPr>
        <w:spacing w:after="50" w:line="360" w:lineRule="auto" w:beforeLines="100"/>
        <w:ind w:left="0"/>
        <w:jc w:val="left"/>
      </w:pPr>
      <w:r>
        <w:rPr>
          <w:rFonts w:ascii="宋体" w:hAnsi="Times New Roman" w:eastAsia="宋体"/>
          <w:b w:val="false"/>
          <w:i w:val="false"/>
          <w:color w:val="000000"/>
          <w:sz w:val="22"/>
        </w:rPr>
        <w:t>Nslookup能够反映出是哪个dnsserver返回的结果</w:t>
      </w:r>
    </w:p>
    <w:bookmarkEnd w:id="58"/>
    <w:bookmarkStart w:name="8f624ed6c9cc9414d0cde9203882b5ad" w:id="59"/>
    <w:p>
      <w:pPr>
        <w:spacing w:after="50" w:line="360" w:lineRule="auto" w:beforeLines="100"/>
        <w:ind w:left="0"/>
        <w:jc w:val="left"/>
      </w:pPr>
      <w:bookmarkStart w:name="Rb7d8" w:id="60"/>
      <w:r>
        <w:rPr>
          <w:rFonts w:eastAsia="宋体" w:ascii="宋体"/>
        </w:rPr>
        <w:drawing>
          <wp:inline distT="0" distB="0" distL="0" distR="0">
            <wp:extent cx="4402667" cy="19678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4402667" cy="1967834"/>
                    </a:xfrm>
                    <a:prstGeom prst="rect">
                      <a:avLst/>
                    </a:prstGeom>
                  </pic:spPr>
                </pic:pic>
              </a:graphicData>
            </a:graphic>
          </wp:inline>
        </w:drawing>
      </w:r>
      <w:bookmarkEnd w:id="60"/>
    </w:p>
    <w:bookmarkEnd w:id="59"/>
    <w:bookmarkStart w:name="01d9b6cff5f54a66db3d0e93f44a34a5" w:id="61"/>
    <w:p>
      <w:pPr>
        <w:spacing w:after="50" w:line="360" w:lineRule="auto" w:beforeLines="100"/>
        <w:ind w:left="0"/>
        <w:jc w:val="left"/>
      </w:pPr>
      <w:r>
        <w:rPr>
          <w:rFonts w:ascii="宋体" w:hAnsi="Times New Roman" w:eastAsia="宋体"/>
          <w:b w:val="false"/>
          <w:i w:val="false"/>
          <w:color w:val="000000"/>
          <w:sz w:val="22"/>
        </w:rPr>
        <w:t>Dig返回整个解析过程的详细路径，类似traceroute</w:t>
      </w:r>
    </w:p>
    <w:bookmarkEnd w:id="61"/>
    <w:bookmarkStart w:name="e7b7e91b7ec2e88e5c84a6636a474ef1" w:id="62"/>
    <w:p>
      <w:pPr>
        <w:spacing w:after="50" w:line="360" w:lineRule="auto" w:beforeLines="100"/>
        <w:ind w:left="0"/>
        <w:jc w:val="left"/>
      </w:pPr>
      <w:bookmarkStart w:name="sXaSB" w:id="63"/>
      <w:r>
        <w:rPr>
          <w:rFonts w:eastAsia="宋体" w:ascii="宋体"/>
        </w:rPr>
        <w:drawing>
          <wp:inline distT="0" distB="0" distL="0" distR="0">
            <wp:extent cx="5842000" cy="42179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6553200" cy="4731456"/>
                    </a:xfrm>
                    <a:prstGeom prst="rect">
                      <a:avLst/>
                    </a:prstGeom>
                  </pic:spPr>
                </pic:pic>
              </a:graphicData>
            </a:graphic>
          </wp:inline>
        </w:drawing>
      </w:r>
      <w:bookmarkEnd w:id="63"/>
    </w:p>
    <w:bookmarkEnd w:id="62"/>
    <w:bookmarkStart w:name="kgblZ" w:id="64"/>
    <w:p>
      <w:pPr>
        <w:pStyle w:val="Heading2"/>
        <w:spacing w:after="50" w:line="360" w:lineRule="auto" w:beforeLines="100"/>
        <w:ind w:left="0"/>
        <w:jc w:val="left"/>
      </w:pPr>
      <w:r>
        <w:rPr>
          <w:rFonts w:ascii="宋体" w:hAnsi="Times New Roman" w:eastAsia="宋体"/>
        </w:rPr>
        <w:t>二 学习部署bind9</w:t>
      </w:r>
    </w:p>
    <w:bookmarkEnd w:id="64"/>
    <w:bookmarkStart w:name="5db1e08ce4e5e1ae851e1166cb096ecb" w:id="65"/>
    <w:p>
      <w:pPr>
        <w:spacing w:after="50" w:line="360" w:lineRule="auto" w:beforeLines="100"/>
        <w:ind w:left="0"/>
        <w:jc w:val="left"/>
      </w:pPr>
      <w:r>
        <w:rPr>
          <w:rFonts w:ascii="宋体" w:hAnsi="Times New Roman" w:eastAsia="宋体"/>
          <w:b w:val="false"/>
          <w:i w:val="false"/>
          <w:color w:val="121c46"/>
          <w:sz w:val="22"/>
        </w:rPr>
        <w:t>Bind是一款开放源码的DNS服务器软件，Bind由美国加州大学Berkeley分校开发和维护的，全名为Berkeley Internet Name Domain它是目前世界上使用最为广泛的DNS</w:t>
      </w:r>
    </w:p>
    <w:bookmarkEnd w:id="65"/>
    <w:bookmarkStart w:name="Jho40" w:id="66"/>
    <w:p>
      <w:pPr>
        <w:pStyle w:val="Heading3"/>
        <w:spacing w:after="50" w:line="360" w:lineRule="auto" w:beforeLines="100"/>
        <w:ind w:left="0"/>
        <w:jc w:val="left"/>
      </w:pPr>
      <w:r>
        <w:rPr>
          <w:rFonts w:ascii="宋体" w:hAnsi="Times New Roman" w:eastAsia="宋体"/>
        </w:rPr>
        <w:t>环境准备</w:t>
      </w:r>
    </w:p>
    <w:bookmarkEnd w:id="66"/>
    <w:bookmarkStart w:name="24788a8c4c2a52d47c3263847d5035fc" w:id="67"/>
    <w:p>
      <w:pPr>
        <w:spacing w:after="50" w:line="360" w:lineRule="auto" w:beforeLines="100"/>
        <w:ind w:left="0"/>
        <w:jc w:val="left"/>
      </w:pPr>
      <w:r>
        <w:rPr>
          <w:rFonts w:ascii="宋体" w:hAnsi="Times New Roman" w:eastAsia="宋体"/>
          <w:b w:val="false"/>
          <w:i w:val="false"/>
          <w:color w:val="000000"/>
          <w:sz w:val="22"/>
        </w:rPr>
        <w:t>配置yum源</w:t>
      </w:r>
    </w:p>
    <w:bookmarkEnd w:id="67"/>
    <w:bookmarkStart w:name="9d1c672abf0ad2815b43aecea3d12ae3" w:id="68"/>
    <w:p>
      <w:pPr>
        <w:spacing w:after="50" w:line="360" w:lineRule="auto" w:beforeLines="100"/>
        <w:ind w:left="0"/>
        <w:jc w:val="left"/>
      </w:pPr>
      <w:r>
        <w:rPr>
          <w:rFonts w:ascii="宋体" w:hAnsi="Times New Roman" w:eastAsia="宋体"/>
          <w:b w:val="false"/>
          <w:i w:val="false"/>
          <w:color w:val="000000"/>
          <w:sz w:val="22"/>
        </w:rPr>
        <w:t>使用centos6自带的yum源即可，同时确保机器可以解析外网域名，并能连接公网</w:t>
      </w:r>
    </w:p>
    <w:bookmarkEnd w:id="68"/>
    <w:bookmarkStart w:name="RHgrY" w:id="69"/>
    <w:p>
      <w:pPr>
        <w:pStyle w:val="Heading3"/>
        <w:spacing w:after="50" w:line="360" w:lineRule="auto" w:beforeLines="100"/>
        <w:ind w:left="0"/>
        <w:jc w:val="left"/>
      </w:pPr>
      <w:r>
        <w:rPr>
          <w:rFonts w:ascii="宋体" w:hAnsi="Times New Roman" w:eastAsia="宋体"/>
        </w:rPr>
        <w:t>1 部署单台dns</w:t>
      </w:r>
    </w:p>
    <w:bookmarkEnd w:id="69"/>
    <w:bookmarkStart w:name="891493c538ea03fbc37f50843932f987" w:id="70"/>
    <w:p>
      <w:pPr>
        <w:spacing w:after="50" w:line="360" w:lineRule="auto" w:beforeLines="100"/>
        <w:ind w:left="0"/>
        <w:jc w:val="left"/>
      </w:pPr>
      <w:r>
        <w:rPr>
          <w:rFonts w:ascii="宋体" w:hAnsi="Times New Roman" w:eastAsia="宋体"/>
          <w:b/>
          <w:i w:val="false"/>
          <w:color w:val="000000"/>
          <w:sz w:val="22"/>
        </w:rPr>
        <w:t>Yum安装bind</w:t>
      </w:r>
    </w:p>
    <w:bookmarkEnd w:id="70"/>
    <w:bookmarkStart w:name="hvKQx" w:id="7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yum install bind-utils bind bind-devel bind-chroot -y</w:t>
        <w:br/>
      </w:r>
    </w:p>
    <w:bookmarkEnd w:id="71"/>
    <w:bookmarkStart w:name="22498c29115eb8a372c49b9965a99ed3" w:id="72"/>
    <w:p>
      <w:pPr>
        <w:spacing w:after="50" w:line="360" w:lineRule="auto" w:beforeLines="100"/>
        <w:ind w:left="0"/>
        <w:jc w:val="left"/>
      </w:pPr>
      <w:bookmarkStart w:name="WNJKY" w:id="73"/>
      <w:r>
        <w:rPr>
          <w:rFonts w:eastAsia="宋体" w:ascii="宋体"/>
        </w:rPr>
        <w:drawing>
          <wp:inline distT="0" distB="0" distL="0" distR="0">
            <wp:extent cx="4842933" cy="168956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4842933" cy="1689562"/>
                    </a:xfrm>
                    <a:prstGeom prst="rect">
                      <a:avLst/>
                    </a:prstGeom>
                  </pic:spPr>
                </pic:pic>
              </a:graphicData>
            </a:graphic>
          </wp:inline>
        </w:drawing>
      </w:r>
      <w:bookmarkEnd w:id="73"/>
    </w:p>
    <w:bookmarkEnd w:id="72"/>
    <w:bookmarkStart w:name="b665420fed250c0392c8cb8318001095" w:id="74"/>
    <w:p>
      <w:pPr>
        <w:spacing w:after="50" w:line="360" w:lineRule="auto" w:beforeLines="100"/>
        <w:ind w:left="0"/>
        <w:jc w:val="left"/>
      </w:pPr>
      <w:r>
        <w:rPr>
          <w:rFonts w:ascii="宋体" w:hAnsi="Times New Roman" w:eastAsia="宋体"/>
          <w:b/>
          <w:i w:val="false"/>
          <w:color w:val="000000"/>
          <w:sz w:val="22"/>
        </w:rPr>
        <w:t>编辑/etc/named.conf</w:t>
      </w:r>
    </w:p>
    <w:bookmarkEnd w:id="74"/>
    <w:bookmarkStart w:name="LFRYL" w:id="7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/etc/named.conf &lt;&lt;EOF</w:t>
        <w:br/>
        <w:t>options {</w:t>
        <w:br/>
        <w:t xml:space="preserve">  version "1.1.1";</w:t>
        <w:br/>
        <w:t xml:space="preserve">  listen-on port 53 {any;};</w:t>
        <w:br/>
        <w:t xml:space="preserve">  directory "/var/named/chroot/etc/";</w:t>
        <w:br/>
        <w:t xml:space="preserve">  pid-file "/var/named/chroot/var/run/named/named.pid";</w:t>
        <w:br/>
        <w:t xml:space="preserve">  allow-query { any; };</w:t>
        <w:br/>
        <w:t xml:space="preserve">  Dump-file "/var/named/chroot/var/log/binddump.db";</w:t>
        <w:br/>
        <w:t xml:space="preserve">  Statistics-file "/var/named/chroot/var/log/named_stats";</w:t>
        <w:br/>
        <w:t xml:space="preserve">  zone-statistics yes;</w:t>
        <w:br/>
        <w:t xml:space="preserve">  memstatistics-file "log/mem_stats";</w:t>
        <w:br/>
        <w:t xml:space="preserve">  empty-zones-enable no;</w:t>
        <w:br/>
        <w:t xml:space="preserve">  forwarders {202.106.196.115;8.8.8.8; };</w:t>
        <w:br/>
        <w:t>};</w:t>
        <w:br/>
        <w:t/>
        <w:br/>
        <w:t>key "rndc-key" {</w:t>
        <w:br/>
        <w:t xml:space="preserve">        algorithm hmac-md5;</w:t>
        <w:br/>
        <w:t xml:space="preserve">        secret "Eqw4hClGExUWeDkKBX/pBg==";</w:t>
        <w:br/>
        <w:t>};</w:t>
        <w:br/>
        <w:t/>
        <w:br/>
        <w:t>controls {</w:t>
        <w:br/>
        <w:t xml:space="preserve">       inet 127.0.0.1 port 953</w:t>
        <w:br/>
        <w:t xml:space="preserve">               allow { 127.0.0.1; } keys { "rndc-key"; };</w:t>
        <w:br/>
        <w:t xml:space="preserve"> };</w:t>
        <w:br/>
        <w:t/>
        <w:br/>
        <w:t>logging {</w:t>
        <w:br/>
        <w:t xml:space="preserve">  channel warning {</w:t>
        <w:br/>
        <w:t xml:space="preserve">    file "/var/named/chroot/var/log/dns_warning" versions 10 size 10m;</w:t>
        <w:br/>
        <w:t xml:space="preserve">    severity warning;</w:t>
        <w:br/>
        <w:t xml:space="preserve">    print-category yes;</w:t>
        <w:br/>
        <w:t xml:space="preserve">    print-severity yes;</w:t>
        <w:br/>
        <w:t xml:space="preserve">    print-time yes;</w:t>
        <w:br/>
        <w:t xml:space="preserve">  };</w:t>
        <w:br/>
        <w:t xml:space="preserve">  channel general_dns {</w:t>
        <w:br/>
        <w:t xml:space="preserve">    file "/var/named/chroot/var/log/dns_log" versions 10 size 100m;</w:t>
        <w:br/>
        <w:t xml:space="preserve">    severity info;</w:t>
        <w:br/>
        <w:t xml:space="preserve">    print-category yes;</w:t>
        <w:br/>
        <w:t xml:space="preserve">    print-severity yes;</w:t>
        <w:br/>
        <w:t xml:space="preserve">    print-time yes;</w:t>
        <w:br/>
        <w:t xml:space="preserve">  };</w:t>
        <w:br/>
        <w:t xml:space="preserve">  category default {</w:t>
        <w:br/>
        <w:t xml:space="preserve">    warning;</w:t>
        <w:br/>
        <w:t xml:space="preserve">  };</w:t>
        <w:br/>
        <w:t xml:space="preserve">  category queries {</w:t>
        <w:br/>
        <w:t xml:space="preserve">    general_dns;</w:t>
        <w:br/>
        <w:t xml:space="preserve">  };</w:t>
        <w:br/>
        <w:t>};</w:t>
        <w:br/>
        <w:t/>
        <w:br/>
        <w:t>include "/var/named/chroot/etc/view.conf";</w:t>
        <w:br/>
        <w:t>EOF</w:t>
        <w:br/>
      </w:r>
    </w:p>
    <w:bookmarkEnd w:id="75"/>
    <w:bookmarkStart w:name="1c9a31e36b3309f7a11bcb6513815ebb" w:id="76"/>
    <w:p>
      <w:pPr>
        <w:spacing w:after="50" w:line="360" w:lineRule="auto" w:beforeLines="100"/>
        <w:ind w:left="0"/>
        <w:jc w:val="left"/>
      </w:pPr>
      <w:r>
        <w:rPr>
          <w:rFonts w:ascii="宋体" w:hAnsi="Times New Roman" w:eastAsia="宋体"/>
          <w:b/>
          <w:i w:val="false"/>
          <w:color w:val="000000"/>
          <w:sz w:val="22"/>
        </w:rPr>
        <w:t>编辑/etc/rndc.key</w:t>
      </w:r>
    </w:p>
    <w:bookmarkEnd w:id="76"/>
    <w:bookmarkStart w:name="osbNR" w:id="7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/etc/rndc.key &lt;&lt;EOF</w:t>
        <w:br/>
        <w:t>key "rndc-key" {</w:t>
        <w:br/>
        <w:t xml:space="preserve">        algorithm hmac-md5;</w:t>
        <w:br/>
        <w:t xml:space="preserve">        secret "Eqw4hClGExUWeDkKBX/pBg==";</w:t>
        <w:br/>
        <w:t>};</w:t>
        <w:br/>
        <w:t>EOF</w:t>
        <w:br/>
      </w:r>
    </w:p>
    <w:bookmarkEnd w:id="77"/>
    <w:bookmarkStart w:name="67c491b864a58340d4e6ae8a1b940680" w:id="78"/>
    <w:p>
      <w:pPr>
        <w:spacing w:after="50" w:line="360" w:lineRule="auto" w:beforeLines="100"/>
        <w:ind w:left="0"/>
        <w:jc w:val="left"/>
      </w:pPr>
      <w:r>
        <w:rPr>
          <w:rFonts w:ascii="宋体" w:hAnsi="Times New Roman" w:eastAsia="宋体"/>
          <w:b/>
          <w:i w:val="false"/>
          <w:color w:val="000000"/>
          <w:sz w:val="22"/>
        </w:rPr>
        <w:t>编辑/etc/rndc.conf</w:t>
      </w:r>
    </w:p>
    <w:bookmarkEnd w:id="78"/>
    <w:bookmarkStart w:name="vlSno" w:id="7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/etc/rndc.conf &lt;&lt;EOF</w:t>
        <w:br/>
        <w:t>key "rndc-key" {</w:t>
        <w:br/>
        <w:t xml:space="preserve">        algorithm hmac-md5;</w:t>
        <w:br/>
        <w:t xml:space="preserve">        secret "Eqw4hClGExUWeDkKBX/pBg==";</w:t>
        <w:br/>
        <w:t>};</w:t>
        <w:br/>
        <w:t/>
        <w:br/>
        <w:t>options {</w:t>
        <w:br/>
        <w:t xml:space="preserve">        default-key "rndc-key";</w:t>
        <w:br/>
        <w:t xml:space="preserve">        default-server 127.0.0.1;</w:t>
        <w:br/>
        <w:t xml:space="preserve">        default-port 953;</w:t>
        <w:br/>
        <w:t>};</w:t>
        <w:br/>
        <w:t>EOF</w:t>
        <w:br/>
      </w:r>
    </w:p>
    <w:bookmarkEnd w:id="79"/>
    <w:bookmarkStart w:name="850f6645bba95efad31d86e9d11dcbd6" w:id="80"/>
    <w:bookmarkEnd w:id="80"/>
    <w:bookmarkStart w:name="77b09f70d8bc4ae03f07af204378775a" w:id="81"/>
    <w:bookmarkEnd w:id="81"/>
    <w:bookmarkStart w:name="c139f4589db473493bb001bc5d978854" w:id="82"/>
    <w:p>
      <w:pPr>
        <w:spacing w:after="50" w:line="360" w:lineRule="auto" w:beforeLines="100"/>
        <w:ind w:left="0"/>
        <w:jc w:val="left"/>
      </w:pPr>
      <w:r>
        <w:rPr>
          <w:rFonts w:ascii="宋体" w:hAnsi="Times New Roman" w:eastAsia="宋体"/>
          <w:b/>
          <w:i w:val="false"/>
          <w:color w:val="000000"/>
          <w:sz w:val="22"/>
        </w:rPr>
        <w:t>编辑/var/named/chroot/etc/view.conf</w:t>
      </w:r>
    </w:p>
    <w:bookmarkEnd w:id="82"/>
    <w:bookmarkStart w:name="R1D4M" w:id="8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/var/named/chroot/etc/view.conf &lt;&lt; EOF</w:t>
        <w:br/>
        <w:t>view "View" {</w:t>
        <w:br/>
        <w:t xml:space="preserve">  zone "lnh.com" {</w:t>
        <w:br/>
        <w:t xml:space="preserve">        type    master;</w:t>
        <w:br/>
        <w:t xml:space="preserve">        file    "lnh.com.zone";</w:t>
        <w:br/>
        <w:t xml:space="preserve">        allow-transfer {</w:t>
        <w:br/>
        <w:t xml:space="preserve">                10.255.253.211;</w:t>
        <w:br/>
        <w:t xml:space="preserve">        };</w:t>
        <w:br/>
        <w:t xml:space="preserve">        notify  yes;</w:t>
        <w:br/>
        <w:t xml:space="preserve">        also-notify {</w:t>
        <w:br/>
        <w:t xml:space="preserve">                10.255.253.211;</w:t>
        <w:br/>
        <w:t xml:space="preserve">        };</w:t>
        <w:br/>
        <w:t xml:space="preserve">  };</w:t>
        <w:br/>
        <w:t>};</w:t>
        <w:br/>
        <w:t>EOF</w:t>
        <w:br/>
      </w:r>
    </w:p>
    <w:bookmarkEnd w:id="83"/>
    <w:p>
      <w:pPr>
        <w:pBdr>
          <w:left w:val="single" w:color="b0b0b0" w:sz="16" w:space="38"/>
        </w:pBdr>
        <w:spacing w:after="50" w:line="360" w:lineRule="auto" w:beforeLines="100"/>
        <w:ind w:left="0"/>
        <w:jc w:val="left"/>
      </w:pPr>
      <w:bookmarkStart w:name="1890ca51786dd3d2057e2e3604984449" w:id="84"/>
      <w:r>
        <w:rPr>
          <w:rFonts w:ascii="宋体" w:hAnsi="Times New Roman" w:eastAsia="宋体"/>
          <w:b w:val="false"/>
          <w:i w:val="false"/>
          <w:color w:val="c00000"/>
          <w:sz w:val="22"/>
        </w:rPr>
        <w:t>10.255.253.211 #为从dns</w:t>
      </w:r>
    </w:p>
    <w:bookmarkEnd w:id="84"/>
    <w:bookmarkStart w:name="u8332248b" w:id="85"/>
    <w:p>
      <w:pPr>
        <w:pBdr>
          <w:left w:val="single" w:color="b0b0b0" w:sz="16" w:space="38"/>
        </w:pBdr>
        <w:spacing w:after="50" w:line="360" w:lineRule="auto" w:beforeLines="100"/>
        <w:ind w:left="0"/>
        <w:jc w:val="left"/>
      </w:pPr>
      <w:r>
        <w:rPr>
          <w:rFonts w:ascii="宋体" w:hAnsi="Times New Roman" w:eastAsia="宋体"/>
          <w:b w:val="false"/>
          <w:i w:val="false"/>
          <w:color w:val="c00000"/>
          <w:sz w:val="22"/>
        </w:rPr>
        <w:t>notify yes; #rndc reload立即发送到从dns</w:t>
      </w:r>
    </w:p>
    <w:bookmarkEnd w:id="85"/>
    <w:bookmarkStart w:name="920c75f6c14a2ff24862e5d3963e49ef" w:id="86"/>
    <w:p>
      <w:pPr>
        <w:spacing w:after="50" w:line="360" w:lineRule="auto" w:beforeLines="100"/>
        <w:ind w:left="0"/>
        <w:jc w:val="left"/>
      </w:pPr>
      <w:r>
        <w:rPr>
          <w:rFonts w:ascii="宋体" w:hAnsi="Times New Roman" w:eastAsia="宋体"/>
          <w:b/>
          <w:i w:val="false"/>
          <w:color w:val="000000"/>
          <w:sz w:val="22"/>
        </w:rPr>
        <w:t>编辑/var/named/chroot/etc/lnh.com.zone</w:t>
      </w:r>
    </w:p>
    <w:bookmarkEnd w:id="86"/>
    <w:bookmarkStart w:name="sfPPV" w:id="8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/var/named/chroot/etc/lnh.com.zone &lt;&lt;EOF</w:t>
        <w:br/>
        <w:t>$ORIGIN .</w:t>
        <w:br/>
        <w:t>$TTL 3600       ; 1 hour</w:t>
        <w:br/>
        <w:t>lnh.com                  IN SOA  op.lnh.com. dns.lnh.com. (</w:t>
        <w:br/>
        <w:t xml:space="preserve">                                2000       ; serial</w:t>
        <w:br/>
        <w:t xml:space="preserve">                                900        ; refresh (15 minutes)</w:t>
        <w:br/>
        <w:t xml:space="preserve">                                600        ; retry (10 minutes)</w:t>
        <w:br/>
        <w:t xml:space="preserve">                                86400      ; expire (1 day)</w:t>
        <w:br/>
        <w:t xml:space="preserve">                                3600       ; minimum (1 hour)</w:t>
        <w:br/>
        <w:t xml:space="preserve">                                )</w:t>
        <w:br/>
        <w:t xml:space="preserve">                        NS      op.lnh.com.</w:t>
        <w:br/>
        <w:t>$ORIGIN lnh.com.</w:t>
        <w:br/>
        <w:t>shanks              A       1.2.3.4</w:t>
        <w:br/>
        <w:t>op              A       1.2.3.4</w:t>
        <w:br/>
        <w:t>EOF</w:t>
        <w:br/>
      </w:r>
    </w:p>
    <w:bookmarkEnd w:id="87"/>
    <w:bookmarkStart w:name="0bf295f82b321140749db2b1ac8ac3b6" w:id="88"/>
    <w:p>
      <w:pPr>
        <w:spacing w:after="50" w:line="360" w:lineRule="auto" w:beforeLines="100"/>
        <w:ind w:left="0"/>
        <w:jc w:val="left"/>
      </w:pPr>
      <w:r>
        <w:rPr>
          <w:rFonts w:ascii="宋体" w:hAnsi="Times New Roman" w:eastAsia="宋体"/>
          <w:b w:val="false"/>
          <w:i w:val="false"/>
          <w:color w:val="000000"/>
          <w:sz w:val="19"/>
        </w:rPr>
        <w:t>1 </w:t>
      </w:r>
      <w:r>
        <w:rPr>
          <w:rFonts w:ascii="宋体" w:hAnsi="Times New Roman" w:eastAsia="宋体"/>
          <w:b/>
          <w:i w:val="false"/>
          <w:color w:val="000000"/>
          <w:sz w:val="19"/>
        </w:rPr>
        <w:t>Serial</w:t>
      </w:r>
      <w:r>
        <w:rPr>
          <w:rFonts w:ascii="宋体" w:hAnsi="Times New Roman" w:eastAsia="宋体"/>
          <w:b w:val="false"/>
          <w:i w:val="false"/>
          <w:color w:val="000000"/>
          <w:sz w:val="19"/>
        </w:rPr>
        <w:t>：只是一个序号，但这个序号可被用来作为 slave 与 master 更新的依据。 举例来说， master 序号为 100 但 slave 序号为 90 时，那么这个 zone file 的资料就会被传送到 slave 来更新了。由于这个序号代表新旧资料，通常我们建议你可以利用日期来设定！举例来说，上面的资料是在 2006/10/20 所写的第一次，所以用 2006102001 作为序号代表！(yyyymmddnn，nn代表这一天是第几次修改)</w:t>
      </w:r>
    </w:p>
    <w:bookmarkEnd w:id="88"/>
    <w:bookmarkStart w:name="547ce5ba756140b1021e1a8c2a8751b5" w:id="89"/>
    <w:p>
      <w:pPr>
        <w:spacing w:after="50" w:line="360" w:lineRule="auto" w:beforeLines="100"/>
        <w:ind w:left="0"/>
        <w:jc w:val="left"/>
      </w:pPr>
      <w:r>
        <w:rPr>
          <w:rFonts w:ascii="宋体" w:hAnsi="Times New Roman" w:eastAsia="宋体"/>
          <w:b w:val="false"/>
          <w:i w:val="false"/>
          <w:color w:val="000000"/>
          <w:sz w:val="19"/>
        </w:rPr>
        <w:t>2 </w:t>
      </w:r>
      <w:r>
        <w:rPr>
          <w:rFonts w:ascii="宋体" w:hAnsi="Times New Roman" w:eastAsia="宋体"/>
          <w:b/>
          <w:i w:val="false"/>
          <w:color w:val="000000"/>
          <w:sz w:val="19"/>
        </w:rPr>
        <w:t>Refresh</w:t>
      </w:r>
      <w:r>
        <w:rPr>
          <w:rFonts w:ascii="宋体" w:hAnsi="Times New Roman" w:eastAsia="宋体"/>
          <w:b w:val="false"/>
          <w:i w:val="false"/>
          <w:color w:val="000000"/>
          <w:sz w:val="19"/>
        </w:rPr>
        <w:t>：除了根据 Serial 来判断新旧之外，我们可以利用这个 refresh(更新) 命令 slave 多久进行一次主动更新；</w:t>
      </w:r>
    </w:p>
    <w:bookmarkEnd w:id="89"/>
    <w:bookmarkStart w:name="c7e3d7772751fb95e40f5aef32bb9c96" w:id="90"/>
    <w:p>
      <w:pPr>
        <w:spacing w:after="50" w:line="360" w:lineRule="auto" w:beforeLines="100"/>
        <w:ind w:left="0"/>
        <w:jc w:val="left"/>
      </w:pPr>
      <w:r>
        <w:rPr>
          <w:rFonts w:ascii="宋体" w:hAnsi="Times New Roman" w:eastAsia="宋体"/>
          <w:b w:val="false"/>
          <w:i w:val="false"/>
          <w:color w:val="000000"/>
          <w:sz w:val="19"/>
        </w:rPr>
        <w:t>3 </w:t>
      </w:r>
      <w:r>
        <w:rPr>
          <w:rFonts w:ascii="宋体" w:hAnsi="Times New Roman" w:eastAsia="宋体"/>
          <w:b/>
          <w:i w:val="false"/>
          <w:color w:val="000000"/>
          <w:sz w:val="19"/>
        </w:rPr>
        <w:t>Retry</w:t>
      </w:r>
      <w:r>
        <w:rPr>
          <w:rFonts w:ascii="宋体" w:hAnsi="Times New Roman" w:eastAsia="宋体"/>
          <w:b w:val="false"/>
          <w:i w:val="false"/>
          <w:color w:val="000000"/>
          <w:sz w:val="19"/>
        </w:rPr>
        <w:t>：如果到了 Refresh 的时间，但是 slave 却无法连接到 master 时， 那么在多久之后，slave 会再次的主动尝试与主机连线；</w:t>
      </w:r>
    </w:p>
    <w:bookmarkEnd w:id="90"/>
    <w:bookmarkStart w:name="c57d51efc83bcdab57e962f227fc69ce" w:id="91"/>
    <w:p>
      <w:pPr>
        <w:spacing w:after="50" w:line="360" w:lineRule="auto" w:beforeLines="100"/>
        <w:ind w:left="0"/>
        <w:jc w:val="left"/>
      </w:pPr>
      <w:r>
        <w:rPr>
          <w:rFonts w:ascii="宋体" w:hAnsi="Times New Roman" w:eastAsia="宋体"/>
          <w:b w:val="false"/>
          <w:i w:val="false"/>
          <w:color w:val="000000"/>
          <w:sz w:val="19"/>
        </w:rPr>
        <w:t>4 </w:t>
      </w:r>
      <w:r>
        <w:rPr>
          <w:rFonts w:ascii="宋体" w:hAnsi="Times New Roman" w:eastAsia="宋体"/>
          <w:b/>
          <w:i w:val="false"/>
          <w:color w:val="000000"/>
          <w:sz w:val="19"/>
        </w:rPr>
        <w:t>Expire</w:t>
      </w:r>
      <w:r>
        <w:rPr>
          <w:rFonts w:ascii="宋体" w:hAnsi="Times New Roman" w:eastAsia="宋体"/>
          <w:b w:val="false"/>
          <w:i w:val="false"/>
          <w:color w:val="000000"/>
          <w:sz w:val="19"/>
        </w:rPr>
        <w:t>：如果 slave 一直无法与 master 连接上，那么经过多久的时间之后， 则命令 slave 不要再连接 master 了！ 也就是说，此时我们假设 master DNS 可能遇到重大问题而无法上线，则等待系统管理员处理完毕后， 再重新来到 slave DNS 重新启动 bind 吧！</w:t>
      </w:r>
    </w:p>
    <w:bookmarkEnd w:id="91"/>
    <w:bookmarkStart w:name="5dc794296da0cf3beb42878828f0e423" w:id="92"/>
    <w:p>
      <w:pPr>
        <w:spacing w:after="50" w:line="360" w:lineRule="auto" w:beforeLines="100"/>
        <w:ind w:left="0"/>
        <w:jc w:val="left"/>
      </w:pPr>
      <w:r>
        <w:rPr>
          <w:rFonts w:ascii="宋体" w:hAnsi="Times New Roman" w:eastAsia="宋体"/>
          <w:b w:val="false"/>
          <w:i w:val="false"/>
          <w:color w:val="000000"/>
          <w:sz w:val="19"/>
        </w:rPr>
        <w:t>5 </w:t>
      </w:r>
      <w:r>
        <w:rPr>
          <w:rFonts w:ascii="宋体" w:hAnsi="Times New Roman" w:eastAsia="宋体"/>
          <w:b/>
          <w:i w:val="false"/>
          <w:color w:val="000000"/>
          <w:sz w:val="19"/>
        </w:rPr>
        <w:t>Minimun</w:t>
      </w:r>
      <w:r>
        <w:rPr>
          <w:rFonts w:ascii="宋体" w:hAnsi="Times New Roman" w:eastAsia="宋体"/>
          <w:b w:val="false"/>
          <w:i w:val="false"/>
          <w:color w:val="000000"/>
          <w:sz w:val="19"/>
        </w:rPr>
        <w:t>：这个就有点象是 TTL ！</w:t>
      </w:r>
    </w:p>
    <w:bookmarkEnd w:id="92"/>
    <w:bookmarkStart w:name="1e8a84efd56fea5b80c64e14e95c2d43" w:id="93"/>
    <w:bookmarkEnd w:id="93"/>
    <w:bookmarkStart w:name="0a90c62df414ecc3f0f6886071fbe48a" w:id="94"/>
    <w:p>
      <w:pPr>
        <w:spacing w:after="50" w:line="360" w:lineRule="auto" w:beforeLines="100"/>
        <w:ind w:left="0"/>
        <w:jc w:val="left"/>
      </w:pPr>
      <w:r>
        <w:rPr>
          <w:rFonts w:ascii="宋体" w:hAnsi="Times New Roman" w:eastAsia="宋体"/>
          <w:b/>
          <w:i w:val="false"/>
          <w:color w:val="000000"/>
          <w:sz w:val="22"/>
        </w:rPr>
        <w:t>修改目录权限，并启动服务</w:t>
      </w:r>
    </w:p>
    <w:bookmarkEnd w:id="94"/>
    <w:bookmarkStart w:name="bOBBZ" w:id="9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cd /var &amp;&amp; chown -R named.named named/</w:t>
        <w:br/>
        <w:t>/etc/init.d/named start</w:t>
        <w:br/>
        <w:t>chkconfig named on</w:t>
        <w:br/>
      </w:r>
    </w:p>
    <w:bookmarkEnd w:id="95"/>
    <w:bookmarkStart w:name="5b9c1fd06a9d080c4fe99792999d5da1" w:id="96"/>
    <w:p>
      <w:pPr>
        <w:spacing w:after="50" w:line="360" w:lineRule="auto" w:beforeLines="100"/>
        <w:ind w:left="0"/>
        <w:jc w:val="left"/>
      </w:pPr>
      <w:r>
        <w:rPr>
          <w:rFonts w:ascii="宋体" w:hAnsi="Times New Roman" w:eastAsia="宋体"/>
          <w:b/>
          <w:i w:val="false"/>
          <w:color w:val="000000"/>
          <w:sz w:val="22"/>
        </w:rPr>
        <w:t>我们试一把能不能解析</w:t>
      </w:r>
    </w:p>
    <w:bookmarkEnd w:id="96"/>
    <w:bookmarkStart w:name="bn69T" w:id="9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dig @127.0.0.1 shanks.lnh.com</w:t>
        <w:br/>
      </w:r>
    </w:p>
    <w:bookmarkEnd w:id="97"/>
    <w:bookmarkStart w:name="RhADQ" w:id="98"/>
    <w:p>
      <w:pPr>
        <w:pStyle w:val="Heading3"/>
        <w:spacing w:after="50" w:line="360" w:lineRule="auto" w:beforeLines="100"/>
        <w:ind w:left="0"/>
        <w:jc w:val="left"/>
      </w:pPr>
      <w:r>
        <w:rPr>
          <w:rFonts w:ascii="宋体" w:hAnsi="Times New Roman" w:eastAsia="宋体"/>
        </w:rPr>
        <w:t>2 部署主从dns</w:t>
      </w:r>
    </w:p>
    <w:bookmarkEnd w:id="98"/>
    <w:bookmarkStart w:name="4dbc0bdf05dc25c9dcfee8dac88451ed" w:id="99"/>
    <w:p>
      <w:pPr>
        <w:spacing w:after="50" w:line="360" w:lineRule="auto" w:beforeLines="100"/>
        <w:ind w:left="0"/>
        <w:jc w:val="left"/>
      </w:pPr>
      <w:r>
        <w:rPr>
          <w:rFonts w:ascii="宋体" w:hAnsi="Times New Roman" w:eastAsia="宋体"/>
          <w:b/>
          <w:i w:val="false"/>
          <w:color w:val="000000"/>
          <w:sz w:val="22"/>
        </w:rPr>
        <w:t>Yum安装bind</w:t>
      </w:r>
    </w:p>
    <w:bookmarkEnd w:id="99"/>
    <w:bookmarkStart w:name="xdDke" w:id="10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yum install bind-utils bind bind-devel bind-chroot -y</w:t>
        <w:br/>
      </w:r>
    </w:p>
    <w:bookmarkEnd w:id="100"/>
    <w:bookmarkStart w:name="faa5f1fc70261114d59b03c41ef54732" w:id="101"/>
    <w:p>
      <w:pPr>
        <w:spacing w:after="50" w:line="360" w:lineRule="auto" w:beforeLines="100"/>
        <w:ind w:left="0"/>
        <w:jc w:val="left"/>
      </w:pPr>
      <w:r>
        <w:rPr>
          <w:rFonts w:ascii="宋体" w:hAnsi="Times New Roman" w:eastAsia="宋体"/>
          <w:b/>
          <w:i w:val="false"/>
          <w:color w:val="000000"/>
          <w:sz w:val="22"/>
        </w:rPr>
        <w:t>编辑/etc/named.conf</w:t>
      </w:r>
    </w:p>
    <w:bookmarkEnd w:id="101"/>
    <w:bookmarkStart w:name="MRqQy" w:id="1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/etc/named.conf &lt;&lt;EOF</w:t>
        <w:br/>
        <w:t>options {</w:t>
        <w:br/>
        <w:t xml:space="preserve">  version "1.1.1";</w:t>
        <w:br/>
        <w:t xml:space="preserve">  listen-on port 53 {any;};</w:t>
        <w:br/>
        <w:t xml:space="preserve">  directory "/var/named/chroot/etc/";</w:t>
        <w:br/>
        <w:t xml:space="preserve">  pid-file "/var/named/chroot/var/run/named/named.pid";</w:t>
        <w:br/>
        <w:t xml:space="preserve">  allow-query { any; };</w:t>
        <w:br/>
        <w:t xml:space="preserve">  Dump-file "/var/named/chroot/var/log/binddump.db";</w:t>
        <w:br/>
        <w:t xml:space="preserve">  Statistics-file "/var/named/chroot/var/log/named_stats";</w:t>
        <w:br/>
        <w:t xml:space="preserve">  zone-statistics yes;</w:t>
        <w:br/>
        <w:t xml:space="preserve">  memstatistics-file "log/mem_stats";</w:t>
        <w:br/>
        <w:t xml:space="preserve">  empty-zones-enable no;</w:t>
        <w:br/>
        <w:t xml:space="preserve">  forwarders {202.106.196.115;8.8.8.8; };</w:t>
        <w:br/>
        <w:t>};</w:t>
        <w:br/>
        <w:t/>
        <w:br/>
        <w:t>key "rndc-key" {</w:t>
        <w:br/>
        <w:t xml:space="preserve">        algorithm hmac-md5;</w:t>
        <w:br/>
        <w:t xml:space="preserve">        secret "Eqw4hClGExUWeDkKBX/pBg==";</w:t>
        <w:br/>
        <w:t>};</w:t>
        <w:br/>
        <w:t/>
        <w:br/>
        <w:t>controls {</w:t>
        <w:br/>
        <w:t xml:space="preserve">       inet 127.0.0.1 port 953</w:t>
        <w:br/>
        <w:t xml:space="preserve">               allow { 127.0.0.1; } keys { "rndc-key"; };</w:t>
        <w:br/>
        <w:t xml:space="preserve"> };</w:t>
        <w:br/>
        <w:t/>
        <w:br/>
        <w:t>logging {</w:t>
        <w:br/>
        <w:t xml:space="preserve">  channel warning {</w:t>
        <w:br/>
        <w:t xml:space="preserve">    file "/var/named/chroot/var/log/dns_warning" versions 10 size 10m;</w:t>
        <w:br/>
        <w:t xml:space="preserve">    severity warning;</w:t>
        <w:br/>
        <w:t xml:space="preserve">    print-category yes;</w:t>
        <w:br/>
        <w:t xml:space="preserve">    print-severity yes;</w:t>
        <w:br/>
        <w:t xml:space="preserve">    print-time yes;</w:t>
        <w:br/>
        <w:t xml:space="preserve">  };</w:t>
        <w:br/>
        <w:t xml:space="preserve">  channel general_dns {</w:t>
        <w:br/>
        <w:t xml:space="preserve">    file "/var/named/chroot/var/log/dns_log" versions 10 size 100m;</w:t>
        <w:br/>
        <w:t xml:space="preserve">    severity info;</w:t>
        <w:br/>
        <w:t xml:space="preserve">    print-category yes;</w:t>
        <w:br/>
        <w:t xml:space="preserve">    print-severity yes;</w:t>
        <w:br/>
        <w:t xml:space="preserve">    print-time yes;</w:t>
        <w:br/>
        <w:t xml:space="preserve">  };</w:t>
        <w:br/>
        <w:t xml:space="preserve">  category default {</w:t>
        <w:br/>
        <w:t xml:space="preserve">    warning;</w:t>
        <w:br/>
        <w:t xml:space="preserve">  };</w:t>
        <w:br/>
        <w:t xml:space="preserve">  category queries {</w:t>
        <w:br/>
        <w:t xml:space="preserve">    general_dns;</w:t>
        <w:br/>
        <w:t xml:space="preserve">  };</w:t>
        <w:br/>
        <w:t>};</w:t>
        <w:br/>
        <w:t/>
        <w:br/>
        <w:t>include "/var/named/chroot/etc/view.conf";</w:t>
        <w:br/>
        <w:t>EOF</w:t>
        <w:br/>
      </w:r>
    </w:p>
    <w:bookmarkEnd w:id="102"/>
    <w:bookmarkStart w:name="6a0119fb9cdf07160ee80f8be980ddac" w:id="103"/>
    <w:p>
      <w:pPr>
        <w:spacing w:after="50" w:line="360" w:lineRule="auto" w:beforeLines="100"/>
        <w:ind w:left="0"/>
        <w:jc w:val="left"/>
      </w:pPr>
      <w:r>
        <w:rPr>
          <w:rFonts w:ascii="宋体" w:hAnsi="Times New Roman" w:eastAsia="宋体"/>
          <w:b/>
          <w:i w:val="false"/>
          <w:color w:val="000000"/>
          <w:sz w:val="22"/>
        </w:rPr>
        <w:t>编辑/etc/rndc.key</w:t>
      </w:r>
    </w:p>
    <w:bookmarkEnd w:id="103"/>
    <w:bookmarkStart w:name="VwrPu" w:id="10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/etc/rndc.key &lt;&lt;EOF</w:t>
        <w:br/>
        <w:t>key "rndc-key" {</w:t>
        <w:br/>
        <w:t xml:space="preserve">        algorithm hmac-md5;</w:t>
        <w:br/>
        <w:t xml:space="preserve">        secret "Eqw4hClGExUWeDkKBX/pBg==";</w:t>
        <w:br/>
        <w:t>};</w:t>
        <w:br/>
        <w:t>EOF</w:t>
        <w:br/>
      </w:r>
    </w:p>
    <w:bookmarkEnd w:id="104"/>
    <w:bookmarkStart w:name="573572b87755414fc290dc1e9e7d4f59" w:id="105"/>
    <w:p>
      <w:pPr>
        <w:spacing w:after="50" w:line="360" w:lineRule="auto" w:beforeLines="100"/>
        <w:ind w:left="0"/>
        <w:jc w:val="left"/>
      </w:pPr>
      <w:r>
        <w:rPr>
          <w:rFonts w:ascii="宋体" w:hAnsi="Times New Roman" w:eastAsia="宋体"/>
          <w:b/>
          <w:i w:val="false"/>
          <w:color w:val="000000"/>
          <w:sz w:val="22"/>
        </w:rPr>
        <w:t>编辑/etc/rndc.conf</w:t>
      </w:r>
    </w:p>
    <w:bookmarkEnd w:id="105"/>
    <w:bookmarkStart w:name="PkNVx" w:id="1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/etc/rndc.conf &lt;&lt;EOF</w:t>
        <w:br/>
        <w:t>key "rndc-key" {</w:t>
        <w:br/>
        <w:t xml:space="preserve">        algorithm hmac-md5;</w:t>
        <w:br/>
        <w:t xml:space="preserve">        secret "Eqw4hClGExUWeDkKBX/pBg==";</w:t>
        <w:br/>
        <w:t>};</w:t>
        <w:br/>
        <w:t/>
        <w:br/>
        <w:t>options {</w:t>
        <w:br/>
        <w:t xml:space="preserve">        default-key "rndc-key";</w:t>
        <w:br/>
        <w:t xml:space="preserve">        default-server 127.0.0.1;</w:t>
        <w:br/>
        <w:t xml:space="preserve">        default-port 953;</w:t>
        <w:br/>
        <w:t>};</w:t>
        <w:br/>
        <w:t>EOF</w:t>
        <w:br/>
      </w:r>
    </w:p>
    <w:bookmarkEnd w:id="106"/>
    <w:bookmarkStart w:name="708c6524449c4603f81aa001c66f3fbc" w:id="107"/>
    <w:p>
      <w:pPr>
        <w:spacing w:after="50" w:line="360" w:lineRule="auto" w:beforeLines="100"/>
        <w:ind w:left="0"/>
        <w:jc w:val="left"/>
      </w:pPr>
      <w:r>
        <w:rPr>
          <w:rFonts w:ascii="宋体" w:hAnsi="Times New Roman" w:eastAsia="宋体"/>
          <w:b/>
          <w:i w:val="false"/>
          <w:color w:val="000000"/>
          <w:sz w:val="22"/>
        </w:rPr>
        <w:t>编辑/var/named/chroot/etc/view.conf</w:t>
      </w:r>
    </w:p>
    <w:bookmarkEnd w:id="107"/>
    <w:bookmarkStart w:name="knYEv" w:id="10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cat &gt; /var/named/chroot/etc/view.conf &lt;&lt;EOF</w:t>
        <w:br/>
        <w:t>view "SlaveView" {</w:t>
        <w:br/>
        <w:t xml:space="preserve">        zone "lnh.com" {</w:t>
        <w:br/>
        <w:t xml:space="preserve">             type    slave;</w:t>
        <w:br/>
        <w:t xml:space="preserve">             masters {10.6.0.253; };</w:t>
        <w:br/>
        <w:t xml:space="preserve">             file    "slave.lnh.com.zone";</w:t>
        <w:br/>
        <w:t xml:space="preserve">        };</w:t>
        <w:br/>
        <w:t>};</w:t>
        <w:br/>
        <w:t>EOF</w:t>
        <w:br/>
      </w:r>
    </w:p>
    <w:bookmarkEnd w:id="108"/>
    <w:bookmarkStart w:name="udb3369a7" w:id="109"/>
    <w:p>
      <w:pPr>
        <w:numPr>
          <w:ilvl w:val="0"/>
          <w:numId w:val="1"/>
        </w:numPr>
        <w:spacing w:after="50" w:line="360" w:lineRule="auto" w:beforeLines="100"/>
        <w:ind w:left="360"/>
        <w:jc w:val="left"/>
      </w:pPr>
      <w:r>
        <w:rPr>
          <w:rFonts w:ascii="宋体" w:hAnsi="Times New Roman" w:eastAsia="宋体"/>
          <w:b/>
          <w:i w:val="false"/>
          <w:color w:val="000000"/>
          <w:sz w:val="21"/>
        </w:rPr>
        <w:t>修改master上view.conf配置，将slave节点ip加入，(已配置情况下请忽略)</w:t>
      </w:r>
    </w:p>
    <w:bookmarkEnd w:id="109"/>
    <w:bookmarkStart w:name="u76b7cad9" w:id="110"/>
    <w:p>
      <w:pPr>
        <w:numPr>
          <w:ilvl w:val="0"/>
          <w:numId w:val="1"/>
        </w:numPr>
        <w:spacing w:after="50" w:line="360" w:lineRule="auto" w:beforeLines="100"/>
        <w:ind w:left="360"/>
        <w:jc w:val="left"/>
      </w:pPr>
      <w:r>
        <w:rPr>
          <w:rFonts w:ascii="宋体" w:hAnsi="Times New Roman" w:eastAsia="宋体"/>
          <w:b/>
          <w:i w:val="false"/>
          <w:color w:val="000000"/>
          <w:sz w:val="21"/>
        </w:rPr>
        <w:t>修改lnh.com.zone将serial+1</w:t>
      </w:r>
    </w:p>
    <w:bookmarkEnd w:id="110"/>
    <w:bookmarkStart w:name="u545eb306" w:id="111"/>
    <w:p>
      <w:pPr>
        <w:numPr>
          <w:ilvl w:val="0"/>
          <w:numId w:val="1"/>
        </w:numPr>
        <w:spacing w:after="50" w:line="360" w:lineRule="auto" w:beforeLines="100"/>
        <w:ind w:left="360"/>
        <w:jc w:val="left"/>
      </w:pPr>
      <w:r>
        <w:rPr>
          <w:rFonts w:ascii="宋体" w:hAnsi="Times New Roman" w:eastAsia="宋体"/>
          <w:b/>
          <w:i w:val="false"/>
          <w:color w:val="000000"/>
          <w:sz w:val="21"/>
        </w:rPr>
        <w:t>在slave上修改目录权限，并启动</w:t>
      </w:r>
    </w:p>
    <w:bookmarkEnd w:id="111"/>
    <w:bookmarkStart w:name="xfjIo" w:id="11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cd /var &amp;&amp; chown -R named.named named/</w:t>
        <w:br/>
        <w:t>/etc/init.d/named start</w:t>
        <w:br/>
        <w:t>chkconfig named on</w:t>
        <w:br/>
      </w:r>
    </w:p>
    <w:bookmarkEnd w:id="112"/>
    <w:bookmarkStart w:name="u6823c9bf" w:id="113"/>
    <w:p>
      <w:pPr>
        <w:spacing w:after="50" w:line="360" w:lineRule="auto" w:beforeLines="100"/>
        <w:ind w:left="0"/>
        <w:jc w:val="left"/>
      </w:pPr>
      <w:r>
        <w:rPr>
          <w:rFonts w:ascii="宋体" w:hAnsi="Times New Roman" w:eastAsia="宋体"/>
          <w:b w:val="false"/>
          <w:i w:val="false"/>
          <w:color w:val="121c46"/>
          <w:sz w:val="22"/>
        </w:rPr>
        <w:t>回到master节点，执行</w:t>
      </w:r>
    </w:p>
    <w:bookmarkEnd w:id="113"/>
    <w:bookmarkStart w:name="USpGs" w:id="1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rndc reload</w:t>
        <w:br/>
      </w:r>
    </w:p>
    <w:bookmarkEnd w:id="114"/>
    <w:bookmarkStart w:name="xLLEb" w:id="115"/>
    <w:p>
      <w:pPr>
        <w:pStyle w:val="Heading3"/>
        <w:spacing w:after="50" w:line="360" w:lineRule="auto" w:beforeLines="100"/>
        <w:ind w:left="0"/>
        <w:jc w:val="left"/>
      </w:pPr>
      <w:r>
        <w:rPr>
          <w:rFonts w:ascii="宋体" w:hAnsi="Times New Roman" w:eastAsia="宋体"/>
        </w:rPr>
        <w:t>3 添加A、CNAME、MX、PTR记录</w:t>
      </w:r>
    </w:p>
    <w:bookmarkEnd w:id="115"/>
    <w:bookmarkStart w:name="1awVV" w:id="116"/>
    <w:p>
      <w:pPr>
        <w:pStyle w:val="Heading4"/>
        <w:spacing w:after="50" w:line="360" w:lineRule="auto" w:beforeLines="100"/>
        <w:ind w:left="0"/>
        <w:jc w:val="left"/>
      </w:pPr>
      <w:r>
        <w:rPr>
          <w:rFonts w:ascii="宋体" w:hAnsi="Times New Roman" w:eastAsia="宋体"/>
        </w:rPr>
        <w:t>A记录</w:t>
      </w:r>
    </w:p>
    <w:bookmarkEnd w:id="116"/>
    <w:bookmarkStart w:name="3e26d6ea6bd0982e762dda5c00ed4438" w:id="117"/>
    <w:p>
      <w:pPr>
        <w:spacing w:after="50" w:line="360" w:lineRule="auto" w:beforeLines="100"/>
        <w:ind w:left="0"/>
        <w:jc w:val="left"/>
      </w:pPr>
      <w:r>
        <w:rPr>
          <w:rFonts w:ascii="宋体" w:hAnsi="Times New Roman" w:eastAsia="宋体"/>
          <w:b w:val="false"/>
          <w:i w:val="false"/>
          <w:color w:val="000000"/>
          <w:sz w:val="22"/>
        </w:rPr>
        <w:t>编辑master节点/var/named/chroot/etc/lnh.com.zone，在文件末尾添加一条记录</w:t>
      </w:r>
    </w:p>
    <w:bookmarkEnd w:id="117"/>
    <w:bookmarkStart w:name="JadQ9" w:id="1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               A       192.168.122.100</w:t>
        <w:br/>
      </w:r>
    </w:p>
    <w:bookmarkEnd w:id="118"/>
    <w:bookmarkStart w:name="2bdff4dec784cbd1ccdd0cbf538e36b0" w:id="119"/>
    <w:p>
      <w:pPr>
        <w:spacing w:after="50" w:line="360" w:lineRule="auto" w:beforeLines="100"/>
        <w:ind w:left="0"/>
        <w:jc w:val="left"/>
      </w:pPr>
      <w:r>
        <w:rPr>
          <w:rFonts w:ascii="宋体" w:hAnsi="Times New Roman" w:eastAsia="宋体"/>
          <w:b w:val="false"/>
          <w:i w:val="false"/>
          <w:color w:val="121c46"/>
          <w:sz w:val="22"/>
        </w:rPr>
        <w:t>将serial值+1</w:t>
      </w:r>
    </w:p>
    <w:bookmarkEnd w:id="119"/>
    <w:bookmarkStart w:name="ae6df1bedcc5f58930598c18dc692c05" w:id="120"/>
    <w:p>
      <w:pPr>
        <w:spacing w:after="50" w:line="360" w:lineRule="auto" w:beforeLines="100"/>
        <w:ind w:left="0"/>
        <w:jc w:val="left"/>
      </w:pPr>
      <w:r>
        <w:rPr>
          <w:rFonts w:ascii="宋体" w:hAnsi="Times New Roman" w:eastAsia="宋体"/>
          <w:b w:val="false"/>
          <w:i w:val="false"/>
          <w:color w:val="121c46"/>
          <w:sz w:val="22"/>
        </w:rPr>
        <w:t>执行rndc reload命令</w:t>
      </w:r>
    </w:p>
    <w:bookmarkEnd w:id="120"/>
    <w:bookmarkStart w:name="10e22b0c9df4599e1c82d57324cbdfcf" w:id="121"/>
    <w:p>
      <w:pPr>
        <w:spacing w:after="50" w:line="360" w:lineRule="auto" w:beforeLines="100"/>
        <w:ind w:left="0"/>
        <w:jc w:val="left"/>
      </w:pPr>
      <w:r>
        <w:rPr>
          <w:rFonts w:ascii="宋体" w:hAnsi="Times New Roman" w:eastAsia="宋体"/>
          <w:b w:val="false"/>
          <w:i w:val="false"/>
          <w:color w:val="121c46"/>
          <w:sz w:val="22"/>
        </w:rPr>
        <w:t>分别对master、slave解析下：host a.lnh.com 127.0.0.1 结果应该是192.168.122.100</w:t>
      </w:r>
    </w:p>
    <w:bookmarkEnd w:id="121"/>
    <w:bookmarkStart w:name="Ybi8A" w:id="122"/>
    <w:p>
      <w:pPr>
        <w:pStyle w:val="Heading4"/>
        <w:spacing w:after="50" w:line="360" w:lineRule="auto" w:beforeLines="100"/>
        <w:ind w:left="0"/>
        <w:jc w:val="left"/>
      </w:pPr>
      <w:r>
        <w:rPr>
          <w:rFonts w:ascii="宋体" w:hAnsi="Times New Roman" w:eastAsia="宋体"/>
        </w:rPr>
        <w:t>CNAME记录</w:t>
      </w:r>
    </w:p>
    <w:bookmarkEnd w:id="122"/>
    <w:bookmarkStart w:name="aca85e2db7258ffe07b141217baeca2b" w:id="123"/>
    <w:p>
      <w:pPr>
        <w:spacing w:after="50" w:line="360" w:lineRule="auto" w:beforeLines="100"/>
        <w:ind w:left="0"/>
        <w:jc w:val="left"/>
      </w:pPr>
      <w:r>
        <w:rPr>
          <w:rFonts w:ascii="宋体" w:hAnsi="Times New Roman" w:eastAsia="宋体"/>
          <w:b w:val="false"/>
          <w:i w:val="false"/>
          <w:color w:val="000000"/>
          <w:sz w:val="22"/>
        </w:rPr>
        <w:t>编辑master节点/var/named/chroot/etc/lnh.com.zone，在文件末尾添加一条记录</w:t>
      </w:r>
    </w:p>
    <w:bookmarkEnd w:id="123"/>
    <w:bookmarkStart w:name="ITKtZ" w:id="12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cname            CNAME   a.lnh.com.</w:t>
        <w:br/>
      </w:r>
    </w:p>
    <w:bookmarkEnd w:id="124"/>
    <w:bookmarkStart w:name="3788ff3093162ab03a48c3e7bbfb4814" w:id="125"/>
    <w:p>
      <w:pPr>
        <w:spacing w:after="50" w:line="360" w:lineRule="auto" w:beforeLines="100"/>
        <w:ind w:left="0"/>
        <w:jc w:val="left"/>
      </w:pPr>
      <w:r>
        <w:rPr>
          <w:rFonts w:ascii="宋体" w:hAnsi="Times New Roman" w:eastAsia="宋体"/>
          <w:b w:val="false"/>
          <w:i w:val="false"/>
          <w:color w:val="121c46"/>
          <w:sz w:val="22"/>
        </w:rPr>
        <w:t>将serial值+1</w:t>
      </w:r>
    </w:p>
    <w:bookmarkEnd w:id="125"/>
    <w:bookmarkStart w:name="1e60fd0319006eb720d4e2306083d827" w:id="126"/>
    <w:p>
      <w:pPr>
        <w:spacing w:after="50" w:line="360" w:lineRule="auto" w:beforeLines="100"/>
        <w:ind w:left="0"/>
        <w:jc w:val="left"/>
      </w:pPr>
      <w:r>
        <w:rPr>
          <w:rFonts w:ascii="宋体" w:hAnsi="Times New Roman" w:eastAsia="宋体"/>
          <w:b w:val="false"/>
          <w:i w:val="false"/>
          <w:color w:val="121c46"/>
          <w:sz w:val="22"/>
        </w:rPr>
        <w:t>执行rndc reload命令</w:t>
      </w:r>
    </w:p>
    <w:bookmarkEnd w:id="126"/>
    <w:bookmarkStart w:name="2d580d062189a997acec8d780fdeff59" w:id="127"/>
    <w:p>
      <w:pPr>
        <w:spacing w:after="50" w:line="360" w:lineRule="auto" w:beforeLines="100"/>
        <w:ind w:left="0"/>
        <w:jc w:val="left"/>
      </w:pPr>
      <w:r>
        <w:rPr>
          <w:rFonts w:ascii="宋体" w:hAnsi="Times New Roman" w:eastAsia="宋体"/>
          <w:b w:val="false"/>
          <w:i w:val="false"/>
          <w:color w:val="121c46"/>
          <w:sz w:val="22"/>
        </w:rPr>
        <w:t>分别对master、slave解析下：host cname.lnh.com 127.0.0.1结果应该是192.168.122.101</w:t>
      </w:r>
    </w:p>
    <w:bookmarkEnd w:id="127"/>
    <w:bookmarkStart w:name="UuylP" w:id="128"/>
    <w:p>
      <w:pPr>
        <w:pStyle w:val="Heading4"/>
        <w:spacing w:after="50" w:line="360" w:lineRule="auto" w:beforeLines="100"/>
        <w:ind w:left="0"/>
        <w:jc w:val="left"/>
      </w:pPr>
      <w:r>
        <w:rPr>
          <w:rFonts w:ascii="宋体" w:hAnsi="Times New Roman" w:eastAsia="宋体"/>
        </w:rPr>
        <w:t>MX记录</w:t>
      </w:r>
    </w:p>
    <w:bookmarkEnd w:id="128"/>
    <w:bookmarkStart w:name="43296bffa997caae3b4a20851f526ca8" w:id="129"/>
    <w:p>
      <w:pPr>
        <w:spacing w:after="50" w:line="360" w:lineRule="auto" w:beforeLines="100"/>
        <w:ind w:left="0"/>
        <w:jc w:val="left"/>
      </w:pPr>
      <w:r>
        <w:rPr>
          <w:rFonts w:ascii="宋体" w:hAnsi="Times New Roman" w:eastAsia="宋体"/>
          <w:b w:val="false"/>
          <w:i w:val="false"/>
          <w:color w:val="000000"/>
          <w:sz w:val="22"/>
        </w:rPr>
        <w:t>编辑master节点/var/named/chroot/etc/lnh.com.zone，在文件末尾添加一条记录</w:t>
      </w:r>
    </w:p>
    <w:bookmarkEnd w:id="129"/>
    <w:bookmarkStart w:name="Xae6Y" w:id="1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mx               MX 5       192.168.122.101</w:t>
        <w:br/>
      </w:r>
    </w:p>
    <w:bookmarkEnd w:id="130"/>
    <w:bookmarkStart w:name="b149fc69aa252d3aa85aeeea352089e8" w:id="131"/>
    <w:p>
      <w:pPr>
        <w:spacing w:after="50" w:line="360" w:lineRule="auto" w:beforeLines="100"/>
        <w:ind w:left="0"/>
        <w:jc w:val="left"/>
      </w:pPr>
      <w:r>
        <w:rPr>
          <w:rFonts w:ascii="宋体" w:hAnsi="Times New Roman" w:eastAsia="宋体"/>
          <w:b w:val="false"/>
          <w:i w:val="false"/>
          <w:color w:val="121c46"/>
          <w:sz w:val="22"/>
        </w:rPr>
        <w:t>将serial值+1</w:t>
      </w:r>
    </w:p>
    <w:bookmarkEnd w:id="131"/>
    <w:bookmarkStart w:name="faf793c8c42379e1731e743c7e5429d7" w:id="132"/>
    <w:p>
      <w:pPr>
        <w:spacing w:after="50" w:line="360" w:lineRule="auto" w:beforeLines="100"/>
        <w:ind w:left="0"/>
        <w:jc w:val="left"/>
      </w:pPr>
      <w:r>
        <w:rPr>
          <w:rFonts w:ascii="宋体" w:hAnsi="Times New Roman" w:eastAsia="宋体"/>
          <w:b w:val="false"/>
          <w:i w:val="false"/>
          <w:color w:val="121c46"/>
          <w:sz w:val="22"/>
        </w:rPr>
        <w:t>执行rndc reload命令</w:t>
      </w:r>
    </w:p>
    <w:bookmarkEnd w:id="132"/>
    <w:bookmarkStart w:name="d187d8f84a84b126c2c13f4089402fec" w:id="133"/>
    <w:p>
      <w:pPr>
        <w:spacing w:after="50" w:line="360" w:lineRule="auto" w:beforeLines="100"/>
        <w:ind w:left="0"/>
        <w:jc w:val="left"/>
      </w:pPr>
      <w:r>
        <w:rPr>
          <w:rFonts w:ascii="宋体" w:hAnsi="Times New Roman" w:eastAsia="宋体"/>
          <w:b w:val="false"/>
          <w:i w:val="false"/>
          <w:color w:val="121c46"/>
          <w:sz w:val="22"/>
        </w:rPr>
        <w:t>分别对master、slave解析下：host mx.lnh.com 127.0.0.1 结果应该是192.168.122.101</w:t>
      </w:r>
    </w:p>
    <w:bookmarkEnd w:id="133"/>
    <w:bookmarkStart w:name="RsjIm" w:id="134"/>
    <w:p>
      <w:pPr>
        <w:pStyle w:val="Heading4"/>
        <w:spacing w:after="50" w:line="360" w:lineRule="auto" w:beforeLines="100"/>
        <w:ind w:left="0"/>
        <w:jc w:val="left"/>
      </w:pPr>
      <w:r>
        <w:rPr>
          <w:rFonts w:ascii="宋体" w:hAnsi="Times New Roman" w:eastAsia="宋体"/>
        </w:rPr>
        <w:t>PTR记录</w:t>
      </w:r>
    </w:p>
    <w:bookmarkEnd w:id="134"/>
    <w:bookmarkStart w:name="e53b06020c1755a7593d3066dec07011" w:id="135"/>
    <w:p>
      <w:pPr>
        <w:spacing w:after="50" w:line="360" w:lineRule="auto" w:beforeLines="100"/>
        <w:ind w:left="0"/>
        <w:jc w:val="left"/>
      </w:pPr>
      <w:r>
        <w:rPr>
          <w:rFonts w:ascii="宋体" w:hAnsi="Times New Roman" w:eastAsia="宋体"/>
          <w:b w:val="false"/>
          <w:i w:val="false"/>
          <w:color w:val="000000"/>
          <w:sz w:val="22"/>
        </w:rPr>
        <w:t>编辑master节点/var/named/chroot/etc/view.conf，加入ptr的zone配置</w:t>
      </w:r>
    </w:p>
    <w:bookmarkEnd w:id="135"/>
    <w:bookmarkStart w:name="TdA5Q" w:id="13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zone "168.192.in-addr.arpa" {</w:t>
        <w:br/>
        <w:t xml:space="preserve">        type    master;</w:t>
        <w:br/>
        <w:t xml:space="preserve">        file    "168.192.zone";</w:t>
        <w:br/>
        <w:t xml:space="preserve">        allow-transfer {</w:t>
        <w:br/>
        <w:t xml:space="preserve">                10.6.0.254;</w:t>
        <w:br/>
        <w:t xml:space="preserve">        };</w:t>
        <w:br/>
        <w:t xml:space="preserve">        notify  yes;</w:t>
        <w:br/>
        <w:t xml:space="preserve">        also-notify {</w:t>
        <w:br/>
        <w:t xml:space="preserve">                10.6.0.254;</w:t>
        <w:br/>
        <w:t xml:space="preserve">        };</w:t>
        <w:br/>
        <w:t xml:space="preserve">  };</w:t>
        <w:br/>
      </w:r>
    </w:p>
    <w:bookmarkEnd w:id="136"/>
    <w:bookmarkStart w:name="3e8fb83a3360e9164636ffde0d6cadae" w:id="137"/>
    <w:p>
      <w:pPr>
        <w:spacing w:after="50" w:line="360" w:lineRule="auto" w:beforeLines="100"/>
        <w:ind w:left="0"/>
        <w:jc w:val="left"/>
      </w:pPr>
      <w:r>
        <w:rPr>
          <w:rFonts w:ascii="宋体" w:hAnsi="Times New Roman" w:eastAsia="宋体"/>
          <w:b w:val="false"/>
          <w:i w:val="false"/>
          <w:color w:val="000000"/>
          <w:sz w:val="22"/>
        </w:rPr>
        <w:t>编辑master节点</w:t>
      </w:r>
      <w:r>
        <w:rPr>
          <w:rFonts w:ascii="宋体" w:hAnsi="Times New Roman" w:eastAsia="宋体"/>
          <w:b w:val="false"/>
          <w:i w:val="false"/>
          <w:color w:val="000000"/>
          <w:sz w:val="22"/>
        </w:rPr>
        <w:t>/var/named/chroot/etc/168.192.zone</w:t>
      </w:r>
    </w:p>
    <w:bookmarkEnd w:id="137"/>
    <w:bookmarkStart w:name="X8Ujy" w:id="1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$TTL 3600       ; 1 hour</w:t>
        <w:br/>
        <w:t>@                  IN SOA  op.lnh.com. dns.lnh.com. (</w:t>
        <w:br/>
        <w:t xml:space="preserve">                                2004       ; serial</w:t>
        <w:br/>
        <w:t xml:space="preserve">                                900        ; refresh (15 minutes)</w:t>
        <w:br/>
        <w:t xml:space="preserve">                                600        ; retry (10 minutes)</w:t>
        <w:br/>
        <w:t xml:space="preserve">                                86400      ; expire (1 day)</w:t>
        <w:br/>
        <w:t xml:space="preserve">                                3600       ; minimum (1 hour)</w:t>
        <w:br/>
        <w:t xml:space="preserve">                                )</w:t>
        <w:br/>
        <w:t xml:space="preserve">                        NS      op.lnh.com.</w:t>
        <w:br/>
        <w:t>102.122     IN      PTR     a.lnh.com.</w:t>
        <w:br/>
      </w:r>
    </w:p>
    <w:bookmarkEnd w:id="138"/>
    <w:bookmarkStart w:name="724aa522d62bb1142bedee97a2d244b0" w:id="139"/>
    <w:p>
      <w:pPr>
        <w:spacing w:after="50" w:line="360" w:lineRule="auto" w:beforeLines="100"/>
        <w:ind w:left="0"/>
        <w:jc w:val="left"/>
      </w:pPr>
      <w:r>
        <w:rPr>
          <w:rFonts w:ascii="宋体" w:hAnsi="Times New Roman" w:eastAsia="宋体"/>
          <w:b w:val="false"/>
          <w:i w:val="false"/>
          <w:color w:val="000000"/>
          <w:sz w:val="22"/>
        </w:rPr>
        <w:t>修改168.192.zone文件的属性</w:t>
      </w:r>
    </w:p>
    <w:bookmarkEnd w:id="139"/>
    <w:bookmarkStart w:name="idyE4" w:id="14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chown named.named 168.192.zone</w:t>
        <w:br/>
        <w:t>rndc reload</w:t>
        <w:br/>
      </w:r>
    </w:p>
    <w:bookmarkEnd w:id="140"/>
    <w:bookmarkStart w:name="16f95c5f4e8418ae8b1464f0330a2b72" w:id="141"/>
    <w:p>
      <w:pPr>
        <w:spacing w:after="50" w:line="360" w:lineRule="auto" w:beforeLines="100"/>
        <w:ind w:left="0"/>
        <w:jc w:val="left"/>
      </w:pPr>
      <w:r>
        <w:rPr>
          <w:rFonts w:ascii="宋体" w:hAnsi="Times New Roman" w:eastAsia="宋体"/>
          <w:b w:val="false"/>
          <w:i w:val="false"/>
          <w:color w:val="000000"/>
          <w:sz w:val="22"/>
        </w:rPr>
        <w:t>编辑slave节点/var/named/chroot/etc/view.conf，加入ptr的zone配置</w:t>
      </w:r>
    </w:p>
    <w:bookmarkEnd w:id="141"/>
    <w:bookmarkStart w:name="dybLb" w:id="1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zone "168.192.in-addr.arpa" {</w:t>
        <w:br/>
        <w:t xml:space="preserve">             type    slave;</w:t>
        <w:br/>
        <w:t xml:space="preserve">             masters {10.5.35.14; };</w:t>
        <w:br/>
        <w:t xml:space="preserve">             file    "slave.168.192.zone";</w:t>
        <w:br/>
        <w:t xml:space="preserve">  };	</w:t>
        <w:br/>
      </w:r>
    </w:p>
    <w:bookmarkEnd w:id="142"/>
    <w:bookmarkStart w:name="f33916169efb3918764880c4caac5361" w:id="143"/>
    <w:p>
      <w:pPr>
        <w:spacing w:after="50" w:line="360" w:lineRule="auto" w:beforeLines="100"/>
        <w:ind w:left="0"/>
        <w:jc w:val="left"/>
      </w:pPr>
      <w:r>
        <w:rPr>
          <w:rFonts w:ascii="宋体" w:hAnsi="Times New Roman" w:eastAsia="宋体"/>
          <w:b w:val="false"/>
          <w:i w:val="false"/>
          <w:color w:val="000000"/>
          <w:sz w:val="22"/>
        </w:rPr>
        <w:t>使slave配置生效，slave上执行</w:t>
      </w:r>
    </w:p>
    <w:bookmarkEnd w:id="143"/>
    <w:bookmarkStart w:name="yYLeX" w:id="1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rndc reload</w:t>
        <w:br/>
      </w:r>
    </w:p>
    <w:bookmarkEnd w:id="144"/>
    <w:bookmarkStart w:name="f1ad2d57e6b27bf5612c2767b71495b2" w:id="145"/>
    <w:p>
      <w:pPr>
        <w:spacing w:after="50" w:line="360" w:lineRule="auto" w:beforeLines="100"/>
        <w:ind w:left="0"/>
        <w:jc w:val="left"/>
      </w:pPr>
      <w:r>
        <w:rPr>
          <w:rFonts w:ascii="宋体" w:hAnsi="Times New Roman" w:eastAsia="宋体"/>
          <w:b w:val="false"/>
          <w:i w:val="false"/>
          <w:color w:val="000000"/>
          <w:sz w:val="22"/>
        </w:rPr>
        <w:t>分别对两台机器做ptr记录的解析</w:t>
      </w:r>
    </w:p>
    <w:bookmarkEnd w:id="145"/>
    <w:bookmarkStart w:name="ccb75be9f1f7213d2a5078df4db46e03" w:id="146"/>
    <w:p>
      <w:pPr>
        <w:spacing w:after="50" w:line="360" w:lineRule="auto" w:beforeLines="100"/>
        <w:ind w:left="0"/>
        <w:jc w:val="left"/>
      </w:pPr>
      <w:r>
        <w:rPr>
          <w:rFonts w:ascii="宋体" w:hAnsi="Times New Roman" w:eastAsia="宋体"/>
          <w:b w:val="false"/>
          <w:i w:val="false"/>
          <w:color w:val="121c46"/>
          <w:sz w:val="22"/>
        </w:rPr>
        <w:t>host 192.168.122.102 127.0.0.1 结果应为a.lnh.com</w:t>
      </w:r>
    </w:p>
    <w:bookmarkEnd w:id="146"/>
    <w:bookmarkStart w:name="GHVEm" w:id="147"/>
    <w:p>
      <w:pPr>
        <w:pStyle w:val="Heading3"/>
        <w:spacing w:after="50" w:line="360" w:lineRule="auto" w:beforeLines="100"/>
        <w:ind w:left="0"/>
        <w:jc w:val="left"/>
      </w:pPr>
      <w:r>
        <w:rPr>
          <w:rFonts w:ascii="宋体" w:hAnsi="Times New Roman" w:eastAsia="宋体"/>
        </w:rPr>
        <w:t>7 通过dns实现服务的负载均衡</w:t>
      </w:r>
    </w:p>
    <w:bookmarkEnd w:id="147"/>
    <w:bookmarkStart w:name="69dc26d95e3f400dab055e075b55b880" w:id="148"/>
    <w:p>
      <w:pPr>
        <w:spacing w:after="50" w:line="360" w:lineRule="auto" w:beforeLines="100"/>
        <w:ind w:left="0"/>
        <w:jc w:val="left"/>
      </w:pPr>
      <w:r>
        <w:rPr>
          <w:rFonts w:ascii="宋体" w:hAnsi="Times New Roman" w:eastAsia="宋体"/>
          <w:b w:val="false"/>
          <w:i w:val="false"/>
          <w:color w:val="000000"/>
          <w:sz w:val="22"/>
        </w:rPr>
        <w:t>编辑master节点/var/named/chroot/etc/lnh.com.zone，在文件末尾添加一条记录</w:t>
      </w:r>
    </w:p>
    <w:bookmarkEnd w:id="148"/>
    <w:bookmarkStart w:name="S9QVj" w:id="14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               A       192.168.122.102</w:t>
        <w:br/>
      </w:r>
    </w:p>
    <w:bookmarkEnd w:id="149"/>
    <w:bookmarkStart w:name="d7874cdf38d0d0a459574b3ae8216220" w:id="150"/>
    <w:p>
      <w:pPr>
        <w:spacing w:after="50" w:line="360" w:lineRule="auto" w:beforeLines="100"/>
        <w:ind w:left="0"/>
        <w:jc w:val="left"/>
      </w:pPr>
      <w:r>
        <w:rPr>
          <w:rFonts w:ascii="宋体" w:hAnsi="Times New Roman" w:eastAsia="宋体"/>
          <w:b w:val="false"/>
          <w:i w:val="false"/>
          <w:color w:val="121c46"/>
          <w:sz w:val="22"/>
        </w:rPr>
        <w:t>将serial值+1</w:t>
      </w:r>
    </w:p>
    <w:bookmarkEnd w:id="150"/>
    <w:bookmarkStart w:name="7e75c8b6101fd3e4495bbd7a7b37e88b" w:id="151"/>
    <w:p>
      <w:pPr>
        <w:spacing w:after="50" w:line="360" w:lineRule="auto" w:beforeLines="100"/>
        <w:ind w:left="0"/>
        <w:jc w:val="left"/>
      </w:pPr>
      <w:r>
        <w:rPr>
          <w:rFonts w:ascii="宋体" w:hAnsi="Times New Roman" w:eastAsia="宋体"/>
          <w:b w:val="false"/>
          <w:i w:val="false"/>
          <w:color w:val="121c46"/>
          <w:sz w:val="22"/>
        </w:rPr>
        <w:t>执行rndc reload命令</w:t>
      </w:r>
    </w:p>
    <w:bookmarkEnd w:id="151"/>
    <w:bookmarkStart w:name="7d9360f2efa1f2daad1b665bb7ad0a0e" w:id="152"/>
    <w:p>
      <w:pPr>
        <w:spacing w:after="50" w:line="360" w:lineRule="auto" w:beforeLines="100"/>
        <w:ind w:left="0"/>
        <w:jc w:val="left"/>
      </w:pPr>
      <w:r>
        <w:rPr>
          <w:rFonts w:ascii="宋体" w:hAnsi="Times New Roman" w:eastAsia="宋体"/>
          <w:b w:val="false"/>
          <w:i w:val="false"/>
          <w:color w:val="121c46"/>
          <w:sz w:val="22"/>
        </w:rPr>
        <w:t>分别对master、slave解析下：host a.lnh.com 127.0.0.1 结果应该是192.168.122.100和192.168.122.102</w:t>
      </w:r>
    </w:p>
    <w:bookmarkEnd w:id="152"/>
    <w:bookmarkStart w:name="d8gLQ" w:id="153"/>
    <w:p>
      <w:pPr>
        <w:pStyle w:val="Heading3"/>
        <w:spacing w:after="50" w:line="360" w:lineRule="auto" w:beforeLines="100"/>
        <w:ind w:left="0"/>
        <w:jc w:val="left"/>
      </w:pPr>
      <w:r>
        <w:rPr>
          <w:rFonts w:ascii="宋体" w:hAnsi="Times New Roman" w:eastAsia="宋体"/>
        </w:rPr>
        <w:t>8 配置dns视图（智能dns）</w:t>
      </w:r>
    </w:p>
    <w:bookmarkEnd w:id="153"/>
    <w:bookmarkStart w:name="d3f416767e370979a2edb18810cf36ca" w:id="154"/>
    <w:p>
      <w:pPr>
        <w:spacing w:after="50" w:line="360" w:lineRule="auto" w:beforeLines="100"/>
        <w:ind w:left="0"/>
        <w:jc w:val="left"/>
      </w:pPr>
      <w:r>
        <w:rPr>
          <w:rFonts w:ascii="宋体" w:hAnsi="Times New Roman" w:eastAsia="宋体"/>
          <w:b w:val="false"/>
          <w:i w:val="false"/>
          <w:color w:val="000000"/>
          <w:sz w:val="22"/>
        </w:rPr>
        <w:t>编辑master节点vim /var/named/chroot/etc/named.conf，在include上面添加</w:t>
      </w:r>
    </w:p>
    <w:bookmarkEnd w:id="154"/>
    <w:bookmarkStart w:name="a1c0fd42281c2134b798828bcbc4d561" w:id="155"/>
    <w:p>
      <w:pPr>
        <w:spacing w:after="50" w:line="360" w:lineRule="auto" w:beforeLines="100"/>
        <w:ind w:left="0"/>
        <w:jc w:val="left"/>
      </w:pPr>
      <w:r>
        <w:rPr>
          <w:rFonts w:ascii="宋体" w:hAnsi="Times New Roman" w:eastAsia="宋体"/>
          <w:b w:val="false"/>
          <w:i w:val="false"/>
          <w:color w:val="121c46"/>
          <w:sz w:val="22"/>
        </w:rPr>
        <w:t>acl group1 {</w:t>
      </w:r>
    </w:p>
    <w:bookmarkEnd w:id="155"/>
    <w:bookmarkStart w:name="052f8b81db6892c85a97417f86e168a2" w:id="156"/>
    <w:p>
      <w:pPr>
        <w:spacing w:after="50" w:line="360" w:lineRule="auto" w:beforeLines="100"/>
        <w:ind w:left="0"/>
        <w:jc w:val="left"/>
      </w:pPr>
      <w:r>
        <w:rPr>
          <w:rFonts w:ascii="宋体" w:hAnsi="Times New Roman" w:eastAsia="宋体"/>
          <w:b w:val="false"/>
          <w:i w:val="false"/>
          <w:color w:val="121c46"/>
          <w:sz w:val="22"/>
        </w:rPr>
        <w:t xml:space="preserve"> 10.5.35.14;</w:t>
      </w:r>
    </w:p>
    <w:bookmarkEnd w:id="156"/>
    <w:bookmarkStart w:name="b5602d4b37e1e00beeb70f653d1c4999" w:id="157"/>
    <w:p>
      <w:pPr>
        <w:spacing w:after="50" w:line="360" w:lineRule="auto" w:beforeLines="100"/>
        <w:ind w:left="0"/>
        <w:jc w:val="left"/>
      </w:pPr>
      <w:r>
        <w:rPr>
          <w:rFonts w:ascii="宋体" w:hAnsi="Times New Roman" w:eastAsia="宋体"/>
          <w:b w:val="false"/>
          <w:i w:val="false"/>
          <w:color w:val="121c46"/>
          <w:sz w:val="22"/>
        </w:rPr>
        <w:t>};</w:t>
      </w:r>
    </w:p>
    <w:bookmarkEnd w:id="157"/>
    <w:bookmarkStart w:name="6e0b56aa9e00e7ae322aa8ea3ec62773" w:id="158"/>
    <w:bookmarkEnd w:id="158"/>
    <w:bookmarkStart w:name="ebda14de1b7870839e73933c48033408" w:id="159"/>
    <w:p>
      <w:pPr>
        <w:spacing w:after="50" w:line="360" w:lineRule="auto" w:beforeLines="100"/>
        <w:ind w:left="0"/>
        <w:jc w:val="left"/>
      </w:pPr>
      <w:r>
        <w:rPr>
          <w:rFonts w:ascii="宋体" w:hAnsi="Times New Roman" w:eastAsia="宋体"/>
          <w:b w:val="false"/>
          <w:i w:val="false"/>
          <w:color w:val="121c46"/>
          <w:sz w:val="22"/>
        </w:rPr>
        <w:t>acl group2 {</w:t>
      </w:r>
    </w:p>
    <w:bookmarkEnd w:id="159"/>
    <w:bookmarkStart w:name="da56464950b11111c38713a6094c28c2" w:id="160"/>
    <w:p>
      <w:pPr>
        <w:spacing w:after="50" w:line="360" w:lineRule="auto" w:beforeLines="100"/>
        <w:ind w:left="0"/>
        <w:jc w:val="left"/>
      </w:pPr>
      <w:r>
        <w:rPr>
          <w:rFonts w:ascii="宋体" w:hAnsi="Times New Roman" w:eastAsia="宋体"/>
          <w:b w:val="false"/>
          <w:i w:val="false"/>
          <w:color w:val="121c46"/>
          <w:sz w:val="22"/>
        </w:rPr>
        <w:t xml:space="preserve"> 10.5.35.15;</w:t>
      </w:r>
    </w:p>
    <w:bookmarkEnd w:id="160"/>
    <w:bookmarkStart w:name="c85f39d44971dbfd9ccd0d4520d28418" w:id="161"/>
    <w:p>
      <w:pPr>
        <w:spacing w:after="50" w:line="360" w:lineRule="auto" w:beforeLines="100"/>
        <w:ind w:left="0"/>
        <w:jc w:val="left"/>
      </w:pPr>
      <w:r>
        <w:rPr>
          <w:rFonts w:ascii="宋体" w:hAnsi="Times New Roman" w:eastAsia="宋体"/>
          <w:b w:val="false"/>
          <w:i w:val="false"/>
          <w:color w:val="121c46"/>
          <w:sz w:val="22"/>
        </w:rPr>
        <w:t>};</w:t>
      </w:r>
    </w:p>
    <w:bookmarkEnd w:id="161"/>
    <w:bookmarkStart w:name="c1e84282485f8b61e7dbbfaada920d28" w:id="162"/>
    <w:p>
      <w:pPr>
        <w:spacing w:after="50" w:line="360" w:lineRule="auto" w:beforeLines="100"/>
        <w:ind w:left="0"/>
        <w:jc w:val="left"/>
      </w:pPr>
      <w:r>
        <w:rPr>
          <w:rFonts w:ascii="宋体" w:hAnsi="Times New Roman" w:eastAsia="宋体"/>
          <w:b w:val="false"/>
          <w:i w:val="false"/>
          <w:color w:val="000000"/>
          <w:sz w:val="22"/>
        </w:rPr>
        <w:t>编辑master节点vim /var/named/chroot/etc/view.conf为</w:t>
      </w:r>
    </w:p>
    <w:bookmarkEnd w:id="162"/>
    <w:bookmarkStart w:name="04e50cc505e3e1011c15f4f9624ac5cf" w:id="163"/>
    <w:p>
      <w:pPr>
        <w:spacing w:after="50" w:line="360" w:lineRule="auto" w:beforeLines="100"/>
        <w:ind w:left="0"/>
        <w:jc w:val="left"/>
      </w:pPr>
      <w:r>
        <w:rPr>
          <w:rFonts w:ascii="宋体" w:hAnsi="Times New Roman" w:eastAsia="宋体"/>
          <w:b w:val="false"/>
          <w:i w:val="false"/>
          <w:color w:val="121c46"/>
          <w:sz w:val="22"/>
        </w:rPr>
        <w:t>view "GROUP1" {</w:t>
      </w:r>
    </w:p>
    <w:bookmarkEnd w:id="163"/>
    <w:bookmarkStart w:name="947a3f994e50ecce0f04720dc142991e" w:id="164"/>
    <w:p>
      <w:pPr>
        <w:spacing w:after="50" w:line="360" w:lineRule="auto" w:beforeLines="100"/>
        <w:ind w:left="0"/>
        <w:jc w:val="left"/>
      </w:pPr>
      <w:r>
        <w:rPr>
          <w:rFonts w:ascii="宋体" w:hAnsi="Times New Roman" w:eastAsia="宋体"/>
          <w:b w:val="false"/>
          <w:i w:val="false"/>
          <w:color w:val="121c46"/>
          <w:sz w:val="22"/>
        </w:rPr>
        <w:t xml:space="preserve"> match-clients { group1; };</w:t>
      </w:r>
    </w:p>
    <w:bookmarkEnd w:id="164"/>
    <w:bookmarkStart w:name="2e062cbd5a406e517774e14616202f00" w:id="165"/>
    <w:p>
      <w:pPr>
        <w:spacing w:after="50" w:line="360" w:lineRule="auto" w:beforeLines="100"/>
        <w:ind w:left="0"/>
        <w:jc w:val="left"/>
      </w:pPr>
      <w:r>
        <w:rPr>
          <w:rFonts w:ascii="宋体" w:hAnsi="Times New Roman" w:eastAsia="宋体"/>
          <w:b w:val="false"/>
          <w:i w:val="false"/>
          <w:color w:val="121c46"/>
          <w:sz w:val="22"/>
        </w:rPr>
        <w:t xml:space="preserve"> zone "viewlnh.com" {</w:t>
      </w:r>
    </w:p>
    <w:bookmarkEnd w:id="165"/>
    <w:bookmarkStart w:name="760aebe42e75d739df146a72e0ce41e2" w:id="166"/>
    <w:p>
      <w:pPr>
        <w:spacing w:after="50" w:line="360" w:lineRule="auto" w:beforeLines="100"/>
        <w:ind w:left="0"/>
        <w:jc w:val="left"/>
      </w:pPr>
      <w:r>
        <w:rPr>
          <w:rFonts w:ascii="宋体" w:hAnsi="Times New Roman" w:eastAsia="宋体"/>
          <w:b w:val="false"/>
          <w:i w:val="false"/>
          <w:color w:val="121c46"/>
          <w:sz w:val="22"/>
        </w:rPr>
        <w:t xml:space="preserve"> type master;</w:t>
      </w:r>
    </w:p>
    <w:bookmarkEnd w:id="166"/>
    <w:bookmarkStart w:name="247283270cf3a156ed7b6ab3ea7af181" w:id="167"/>
    <w:p>
      <w:pPr>
        <w:spacing w:after="50" w:line="360" w:lineRule="auto" w:beforeLines="100"/>
        <w:ind w:left="0"/>
        <w:jc w:val="left"/>
      </w:pPr>
      <w:r>
        <w:rPr>
          <w:rFonts w:ascii="宋体" w:hAnsi="Times New Roman" w:eastAsia="宋体"/>
          <w:b w:val="false"/>
          <w:i w:val="false"/>
          <w:color w:val="121c46"/>
          <w:sz w:val="22"/>
        </w:rPr>
        <w:t xml:space="preserve"> file "group1.viewlnh.com.zone";</w:t>
      </w:r>
    </w:p>
    <w:bookmarkEnd w:id="167"/>
    <w:bookmarkStart w:name="ee099507502c68f31064c8378739375b" w:id="168"/>
    <w:p>
      <w:pPr>
        <w:spacing w:after="50" w:line="360" w:lineRule="auto" w:beforeLines="100"/>
        <w:ind w:left="0"/>
        <w:jc w:val="left"/>
      </w:pPr>
      <w:r>
        <w:rPr>
          <w:rFonts w:ascii="宋体" w:hAnsi="Times New Roman" w:eastAsia="宋体"/>
          <w:b w:val="false"/>
          <w:i w:val="false"/>
          <w:color w:val="121c46"/>
          <w:sz w:val="22"/>
        </w:rPr>
        <w:t xml:space="preserve"> };</w:t>
      </w:r>
    </w:p>
    <w:bookmarkEnd w:id="168"/>
    <w:bookmarkStart w:name="5de91814525c5f45ec3d2c9f4061dcbd" w:id="169"/>
    <w:p>
      <w:pPr>
        <w:spacing w:after="50" w:line="360" w:lineRule="auto" w:beforeLines="100"/>
        <w:ind w:left="0"/>
        <w:jc w:val="left"/>
      </w:pPr>
      <w:r>
        <w:rPr>
          <w:rFonts w:ascii="宋体" w:hAnsi="Times New Roman" w:eastAsia="宋体"/>
          <w:b w:val="false"/>
          <w:i w:val="false"/>
          <w:color w:val="121c46"/>
          <w:sz w:val="22"/>
        </w:rPr>
        <w:t>};</w:t>
      </w:r>
    </w:p>
    <w:bookmarkEnd w:id="169"/>
    <w:bookmarkStart w:name="16df1773f324fa45adcb11e299c69f15" w:id="170"/>
    <w:bookmarkEnd w:id="170"/>
    <w:bookmarkStart w:name="4e8d199e067e88c059616347b164c7d5" w:id="171"/>
    <w:p>
      <w:pPr>
        <w:spacing w:after="50" w:line="360" w:lineRule="auto" w:beforeLines="100"/>
        <w:ind w:left="0"/>
        <w:jc w:val="left"/>
      </w:pPr>
      <w:r>
        <w:rPr>
          <w:rFonts w:ascii="宋体" w:hAnsi="Times New Roman" w:eastAsia="宋体"/>
          <w:b w:val="false"/>
          <w:i w:val="false"/>
          <w:color w:val="121c46"/>
          <w:sz w:val="22"/>
        </w:rPr>
        <w:t>view "GROUP2" {</w:t>
      </w:r>
    </w:p>
    <w:bookmarkEnd w:id="171"/>
    <w:bookmarkStart w:name="5ecc493211aaebc8f4fed6401c24d058" w:id="172"/>
    <w:p>
      <w:pPr>
        <w:spacing w:after="50" w:line="360" w:lineRule="auto" w:beforeLines="100"/>
        <w:ind w:left="0"/>
        <w:jc w:val="left"/>
      </w:pPr>
      <w:r>
        <w:rPr>
          <w:rFonts w:ascii="宋体" w:hAnsi="Times New Roman" w:eastAsia="宋体"/>
          <w:b w:val="false"/>
          <w:i w:val="false"/>
          <w:color w:val="121c46"/>
          <w:sz w:val="22"/>
        </w:rPr>
        <w:t xml:space="preserve"> match-clients { group2; };</w:t>
      </w:r>
    </w:p>
    <w:bookmarkEnd w:id="172"/>
    <w:bookmarkStart w:name="1db22e4ded22c24d25432482b36faa4d" w:id="173"/>
    <w:p>
      <w:pPr>
        <w:spacing w:after="50" w:line="360" w:lineRule="auto" w:beforeLines="100"/>
        <w:ind w:left="0"/>
        <w:jc w:val="left"/>
      </w:pPr>
      <w:r>
        <w:rPr>
          <w:rFonts w:ascii="宋体" w:hAnsi="Times New Roman" w:eastAsia="宋体"/>
          <w:b w:val="false"/>
          <w:i w:val="false"/>
          <w:color w:val="121c46"/>
          <w:sz w:val="22"/>
        </w:rPr>
        <w:t xml:space="preserve"> zone "viewlnh.com" {</w:t>
      </w:r>
    </w:p>
    <w:bookmarkEnd w:id="173"/>
    <w:bookmarkStart w:name="6f07ed7854619b66c513bf7d2a7f5dad" w:id="174"/>
    <w:p>
      <w:pPr>
        <w:spacing w:after="50" w:line="360" w:lineRule="auto" w:beforeLines="100"/>
        <w:ind w:left="0"/>
        <w:jc w:val="left"/>
      </w:pPr>
      <w:r>
        <w:rPr>
          <w:rFonts w:ascii="宋体" w:hAnsi="Times New Roman" w:eastAsia="宋体"/>
          <w:b w:val="false"/>
          <w:i w:val="false"/>
          <w:color w:val="121c46"/>
          <w:sz w:val="22"/>
        </w:rPr>
        <w:t xml:space="preserve"> type master;</w:t>
      </w:r>
    </w:p>
    <w:bookmarkEnd w:id="174"/>
    <w:bookmarkStart w:name="a049e37ead2e4a7167aa4706a227c5bf" w:id="175"/>
    <w:p>
      <w:pPr>
        <w:spacing w:after="50" w:line="360" w:lineRule="auto" w:beforeLines="100"/>
        <w:ind w:left="0"/>
        <w:jc w:val="left"/>
      </w:pPr>
      <w:r>
        <w:rPr>
          <w:rFonts w:ascii="宋体" w:hAnsi="Times New Roman" w:eastAsia="宋体"/>
          <w:b w:val="false"/>
          <w:i w:val="false"/>
          <w:color w:val="121c46"/>
          <w:sz w:val="22"/>
        </w:rPr>
        <w:t xml:space="preserve"> file "group2.viewlnh.com.zone";</w:t>
      </w:r>
    </w:p>
    <w:bookmarkEnd w:id="175"/>
    <w:bookmarkStart w:name="00eb6b5912979c74ec5b9bf2451d17a4" w:id="176"/>
    <w:p>
      <w:pPr>
        <w:spacing w:after="50" w:line="360" w:lineRule="auto" w:beforeLines="100"/>
        <w:ind w:left="0"/>
        <w:jc w:val="left"/>
      </w:pPr>
      <w:r>
        <w:rPr>
          <w:rFonts w:ascii="宋体" w:hAnsi="Times New Roman" w:eastAsia="宋体"/>
          <w:b w:val="false"/>
          <w:i w:val="false"/>
          <w:color w:val="121c46"/>
          <w:sz w:val="22"/>
        </w:rPr>
        <w:t xml:space="preserve"> };</w:t>
      </w:r>
    </w:p>
    <w:bookmarkEnd w:id="176"/>
    <w:bookmarkStart w:name="7806ba8e1551b91f262742bed574b81a" w:id="177"/>
    <w:p>
      <w:pPr>
        <w:spacing w:after="50" w:line="360" w:lineRule="auto" w:beforeLines="100"/>
        <w:ind w:left="0"/>
        <w:jc w:val="left"/>
      </w:pPr>
      <w:r>
        <w:rPr>
          <w:rFonts w:ascii="宋体" w:hAnsi="Times New Roman" w:eastAsia="宋体"/>
          <w:b w:val="false"/>
          <w:i w:val="false"/>
          <w:color w:val="121c46"/>
          <w:sz w:val="22"/>
        </w:rPr>
        <w:t>};</w:t>
      </w:r>
    </w:p>
    <w:bookmarkEnd w:id="177"/>
    <w:bookmarkStart w:name="edaaf2141e8592518f65c2fed9098e3b" w:id="178"/>
    <w:p>
      <w:pPr>
        <w:spacing w:after="50" w:line="360" w:lineRule="auto" w:beforeLines="100"/>
        <w:ind w:left="0"/>
        <w:jc w:val="left"/>
      </w:pPr>
      <w:r>
        <w:rPr>
          <w:rFonts w:ascii="宋体" w:hAnsi="Times New Roman" w:eastAsia="宋体"/>
          <w:b w:val="false"/>
          <w:i w:val="false"/>
          <w:color w:val="000000"/>
          <w:sz w:val="22"/>
        </w:rPr>
        <w:t xml:space="preserve">编辑master节点vim /var/named/chroot/etc/group1.viewlnh.com.zone </w:t>
      </w:r>
    </w:p>
    <w:bookmarkEnd w:id="178"/>
    <w:bookmarkStart w:name="e49999710361f850a87ed12e425814c9" w:id="179"/>
    <w:p>
      <w:pPr>
        <w:spacing w:after="50" w:line="360" w:lineRule="auto" w:beforeLines="100"/>
        <w:ind w:left="0"/>
        <w:jc w:val="left"/>
      </w:pPr>
      <w:r>
        <w:rPr>
          <w:rFonts w:ascii="宋体" w:hAnsi="Times New Roman" w:eastAsia="宋体"/>
          <w:b w:val="false"/>
          <w:i w:val="false"/>
          <w:color w:val="121c46"/>
          <w:sz w:val="22"/>
        </w:rPr>
        <w:t>$ORIGIN .</w:t>
      </w:r>
    </w:p>
    <w:bookmarkEnd w:id="179"/>
    <w:bookmarkStart w:name="a9879bf76706daeff9872636f63e4f4c" w:id="180"/>
    <w:p>
      <w:pPr>
        <w:spacing w:after="50" w:line="360" w:lineRule="auto" w:beforeLines="100"/>
        <w:ind w:left="0"/>
        <w:jc w:val="left"/>
      </w:pPr>
      <w:r>
        <w:rPr>
          <w:rFonts w:ascii="宋体" w:hAnsi="Times New Roman" w:eastAsia="宋体"/>
          <w:b w:val="false"/>
          <w:i w:val="false"/>
          <w:color w:val="121c46"/>
          <w:sz w:val="22"/>
        </w:rPr>
        <w:t>$TTL 3600 ; 1 hour</w:t>
      </w:r>
    </w:p>
    <w:bookmarkEnd w:id="180"/>
    <w:bookmarkStart w:name="5b6335943074d7c1812feb0f2fdaa62b" w:id="181"/>
    <w:p>
      <w:pPr>
        <w:spacing w:after="50" w:line="360" w:lineRule="auto" w:beforeLines="100"/>
        <w:ind w:left="0"/>
        <w:jc w:val="left"/>
      </w:pPr>
      <w:r>
        <w:rPr>
          <w:rFonts w:ascii="宋体" w:hAnsi="Times New Roman" w:eastAsia="宋体"/>
          <w:b w:val="false"/>
          <w:i w:val="false"/>
          <w:color w:val="121c46"/>
          <w:sz w:val="22"/>
        </w:rPr>
        <w:t>viewlnh.com IN SOA op.viewlnh.com. dns.viewlnh.com. (</w:t>
      </w:r>
    </w:p>
    <w:bookmarkEnd w:id="181"/>
    <w:bookmarkStart w:name="2b6cef856741ff5fde026273fcc1cc77" w:id="182"/>
    <w:p>
      <w:pPr>
        <w:spacing w:after="50" w:line="360" w:lineRule="auto" w:beforeLines="100"/>
        <w:ind w:left="0"/>
        <w:jc w:val="left"/>
      </w:pPr>
      <w:r>
        <w:rPr>
          <w:rFonts w:ascii="宋体" w:hAnsi="Times New Roman" w:eastAsia="宋体"/>
          <w:b w:val="false"/>
          <w:i w:val="false"/>
          <w:color w:val="121c46"/>
          <w:sz w:val="22"/>
        </w:rPr>
        <w:t xml:space="preserve"> 2005 ; serial</w:t>
      </w:r>
    </w:p>
    <w:bookmarkEnd w:id="182"/>
    <w:bookmarkStart w:name="8d36eb87d26168fd3e0e1e579b524a86" w:id="183"/>
    <w:p>
      <w:pPr>
        <w:spacing w:after="50" w:line="360" w:lineRule="auto" w:beforeLines="100"/>
        <w:ind w:left="0"/>
        <w:jc w:val="left"/>
      </w:pPr>
      <w:r>
        <w:rPr>
          <w:rFonts w:ascii="宋体" w:hAnsi="Times New Roman" w:eastAsia="宋体"/>
          <w:b w:val="false"/>
          <w:i w:val="false"/>
          <w:color w:val="121c46"/>
          <w:sz w:val="22"/>
        </w:rPr>
        <w:t xml:space="preserve"> 900 ; refresh (15 minutes)</w:t>
      </w:r>
    </w:p>
    <w:bookmarkEnd w:id="183"/>
    <w:bookmarkStart w:name="95ef212b6fbb4cfb4edd97a92603c59e" w:id="184"/>
    <w:p>
      <w:pPr>
        <w:spacing w:after="50" w:line="360" w:lineRule="auto" w:beforeLines="100"/>
        <w:ind w:left="0"/>
        <w:jc w:val="left"/>
      </w:pPr>
      <w:r>
        <w:rPr>
          <w:rFonts w:ascii="宋体" w:hAnsi="Times New Roman" w:eastAsia="宋体"/>
          <w:b w:val="false"/>
          <w:i w:val="false"/>
          <w:color w:val="121c46"/>
          <w:sz w:val="22"/>
        </w:rPr>
        <w:t xml:space="preserve"> 600 ; retry (10 minutes)</w:t>
      </w:r>
    </w:p>
    <w:bookmarkEnd w:id="184"/>
    <w:bookmarkStart w:name="36cfee5bd8a6b37042a5882bb5aa17e6" w:id="185"/>
    <w:p>
      <w:pPr>
        <w:spacing w:after="50" w:line="360" w:lineRule="auto" w:beforeLines="100"/>
        <w:ind w:left="0"/>
        <w:jc w:val="left"/>
      </w:pPr>
      <w:r>
        <w:rPr>
          <w:rFonts w:ascii="宋体" w:hAnsi="Times New Roman" w:eastAsia="宋体"/>
          <w:b w:val="false"/>
          <w:i w:val="false"/>
          <w:color w:val="121c46"/>
          <w:sz w:val="22"/>
        </w:rPr>
        <w:t xml:space="preserve"> 86400 ; expire (1 day)</w:t>
      </w:r>
    </w:p>
    <w:bookmarkEnd w:id="185"/>
    <w:bookmarkStart w:name="58d018771f4951c2bcf0404903d7ba3e" w:id="186"/>
    <w:p>
      <w:pPr>
        <w:spacing w:after="50" w:line="360" w:lineRule="auto" w:beforeLines="100"/>
        <w:ind w:left="0"/>
        <w:jc w:val="left"/>
      </w:pPr>
      <w:r>
        <w:rPr>
          <w:rFonts w:ascii="宋体" w:hAnsi="Times New Roman" w:eastAsia="宋体"/>
          <w:b w:val="false"/>
          <w:i w:val="false"/>
          <w:color w:val="121c46"/>
          <w:sz w:val="22"/>
        </w:rPr>
        <w:t xml:space="preserve"> 3600 ; minimum (1 hour)</w:t>
      </w:r>
    </w:p>
    <w:bookmarkEnd w:id="186"/>
    <w:bookmarkStart w:name="4ed15fa404070019d7e84b2c58cad22c" w:id="187"/>
    <w:p>
      <w:pPr>
        <w:spacing w:after="50" w:line="360" w:lineRule="auto" w:beforeLines="100"/>
        <w:ind w:left="0"/>
        <w:jc w:val="left"/>
      </w:pPr>
      <w:r>
        <w:rPr>
          <w:rFonts w:ascii="宋体" w:hAnsi="Times New Roman" w:eastAsia="宋体"/>
          <w:b w:val="false"/>
          <w:i w:val="false"/>
          <w:color w:val="121c46"/>
          <w:sz w:val="22"/>
        </w:rPr>
        <w:t xml:space="preserve"> )</w:t>
      </w:r>
    </w:p>
    <w:bookmarkEnd w:id="187"/>
    <w:bookmarkStart w:name="d71626864f7fd0870be4ad5fc7af6ad7" w:id="188"/>
    <w:p>
      <w:pPr>
        <w:spacing w:after="50" w:line="360" w:lineRule="auto" w:beforeLines="100"/>
        <w:ind w:left="0"/>
        <w:jc w:val="left"/>
      </w:pPr>
      <w:r>
        <w:rPr>
          <w:rFonts w:ascii="宋体" w:hAnsi="Times New Roman" w:eastAsia="宋体"/>
          <w:b w:val="false"/>
          <w:i w:val="false"/>
          <w:color w:val="121c46"/>
          <w:sz w:val="22"/>
        </w:rPr>
        <w:t xml:space="preserve"> NS op.viewlnh.com.</w:t>
      </w:r>
    </w:p>
    <w:bookmarkEnd w:id="188"/>
    <w:bookmarkStart w:name="6eb202cd3033f614336e152d17fa6c62" w:id="189"/>
    <w:p>
      <w:pPr>
        <w:spacing w:after="50" w:line="360" w:lineRule="auto" w:beforeLines="100"/>
        <w:ind w:left="0"/>
        <w:jc w:val="left"/>
      </w:pPr>
      <w:r>
        <w:rPr>
          <w:rFonts w:ascii="宋体" w:hAnsi="Times New Roman" w:eastAsia="宋体"/>
          <w:b w:val="false"/>
          <w:i w:val="false"/>
          <w:color w:val="121c46"/>
          <w:sz w:val="22"/>
        </w:rPr>
        <w:t>$ORIGIN viewlnh.com.</w:t>
      </w:r>
    </w:p>
    <w:bookmarkEnd w:id="189"/>
    <w:bookmarkStart w:name="45da9f964f3bd6d38db6112a5f86eba3" w:id="190"/>
    <w:p>
      <w:pPr>
        <w:spacing w:after="50" w:line="360" w:lineRule="auto" w:beforeLines="100"/>
        <w:ind w:left="0"/>
        <w:jc w:val="left"/>
      </w:pPr>
      <w:r>
        <w:rPr>
          <w:rFonts w:ascii="宋体" w:hAnsi="Times New Roman" w:eastAsia="宋体"/>
          <w:b w:val="false"/>
          <w:i w:val="false"/>
          <w:color w:val="121c46"/>
          <w:sz w:val="22"/>
        </w:rPr>
        <w:t>op A 192.168.122.1</w:t>
      </w:r>
    </w:p>
    <w:bookmarkEnd w:id="190"/>
    <w:bookmarkStart w:name="852d26ac4c1edcaa9070666e4b9d37b8" w:id="191"/>
    <w:p>
      <w:pPr>
        <w:spacing w:after="50" w:line="360" w:lineRule="auto" w:beforeLines="100"/>
        <w:ind w:left="0"/>
        <w:jc w:val="left"/>
      </w:pPr>
      <w:r>
        <w:rPr>
          <w:rFonts w:ascii="宋体" w:hAnsi="Times New Roman" w:eastAsia="宋体"/>
          <w:b w:val="false"/>
          <w:i w:val="false"/>
          <w:color w:val="121c46"/>
          <w:sz w:val="22"/>
        </w:rPr>
        <w:t>view A 192.168.122.1</w:t>
      </w:r>
    </w:p>
    <w:bookmarkEnd w:id="191"/>
    <w:bookmarkStart w:name="661cec4b4c80a44be085c0351217a3c3" w:id="192"/>
    <w:p>
      <w:pPr>
        <w:spacing w:after="50" w:line="360" w:lineRule="auto" w:beforeLines="100"/>
        <w:ind w:left="0"/>
        <w:jc w:val="left"/>
      </w:pPr>
      <w:r>
        <w:rPr>
          <w:rFonts w:ascii="宋体" w:hAnsi="Times New Roman" w:eastAsia="宋体"/>
          <w:b w:val="false"/>
          <w:i w:val="false"/>
          <w:color w:val="000000"/>
          <w:sz w:val="22"/>
        </w:rPr>
        <w:t xml:space="preserve">编辑master节点vim /var/named/chroot/etc/group1.viewlnh.com.zone </w:t>
      </w:r>
    </w:p>
    <w:bookmarkEnd w:id="192"/>
    <w:bookmarkStart w:name="91a56e18a8303007352fd1031eca6530" w:id="193"/>
    <w:p>
      <w:pPr>
        <w:spacing w:after="50" w:line="360" w:lineRule="auto" w:beforeLines="100"/>
        <w:ind w:left="0"/>
        <w:jc w:val="left"/>
      </w:pPr>
      <w:r>
        <w:rPr>
          <w:rFonts w:ascii="宋体" w:hAnsi="Times New Roman" w:eastAsia="宋体"/>
          <w:b w:val="false"/>
          <w:i w:val="false"/>
          <w:color w:val="121c46"/>
          <w:sz w:val="22"/>
        </w:rPr>
        <w:t>$ORIGIN .</w:t>
      </w:r>
    </w:p>
    <w:bookmarkEnd w:id="193"/>
    <w:bookmarkStart w:name="f1a0dc663cac2ffd44627cb6fa2fee2c" w:id="194"/>
    <w:p>
      <w:pPr>
        <w:spacing w:after="50" w:line="360" w:lineRule="auto" w:beforeLines="100"/>
        <w:ind w:left="0"/>
        <w:jc w:val="left"/>
      </w:pPr>
      <w:r>
        <w:rPr>
          <w:rFonts w:ascii="宋体" w:hAnsi="Times New Roman" w:eastAsia="宋体"/>
          <w:b w:val="false"/>
          <w:i w:val="false"/>
          <w:color w:val="121c46"/>
          <w:sz w:val="22"/>
        </w:rPr>
        <w:t>$TTL 3600 ; 1 hour</w:t>
      </w:r>
    </w:p>
    <w:bookmarkEnd w:id="194"/>
    <w:bookmarkStart w:name="0d43ffc8db7ca8cb0c9671e6f50a725b" w:id="195"/>
    <w:p>
      <w:pPr>
        <w:spacing w:after="50" w:line="360" w:lineRule="auto" w:beforeLines="100"/>
        <w:ind w:left="0"/>
        <w:jc w:val="left"/>
      </w:pPr>
      <w:r>
        <w:rPr>
          <w:rFonts w:ascii="宋体" w:hAnsi="Times New Roman" w:eastAsia="宋体"/>
          <w:b w:val="false"/>
          <w:i w:val="false"/>
          <w:color w:val="121c46"/>
          <w:sz w:val="22"/>
        </w:rPr>
        <w:t>viewlnh.com IN SOA op.viewlnh.com. dns.viewlnh.com. (</w:t>
      </w:r>
    </w:p>
    <w:bookmarkEnd w:id="195"/>
    <w:bookmarkStart w:name="26651687b698b4c43816f9422458d97c" w:id="196"/>
    <w:p>
      <w:pPr>
        <w:spacing w:after="50" w:line="360" w:lineRule="auto" w:beforeLines="100"/>
        <w:ind w:left="0"/>
        <w:jc w:val="left"/>
      </w:pPr>
      <w:r>
        <w:rPr>
          <w:rFonts w:ascii="宋体" w:hAnsi="Times New Roman" w:eastAsia="宋体"/>
          <w:b w:val="false"/>
          <w:i w:val="false"/>
          <w:color w:val="121c46"/>
          <w:sz w:val="22"/>
        </w:rPr>
        <w:t xml:space="preserve"> 2005 ; serial</w:t>
      </w:r>
    </w:p>
    <w:bookmarkEnd w:id="196"/>
    <w:bookmarkStart w:name="b97815253fc6b6db5d05369b124d0a71" w:id="197"/>
    <w:p>
      <w:pPr>
        <w:spacing w:after="50" w:line="360" w:lineRule="auto" w:beforeLines="100"/>
        <w:ind w:left="0"/>
        <w:jc w:val="left"/>
      </w:pPr>
      <w:r>
        <w:rPr>
          <w:rFonts w:ascii="宋体" w:hAnsi="Times New Roman" w:eastAsia="宋体"/>
          <w:b w:val="false"/>
          <w:i w:val="false"/>
          <w:color w:val="121c46"/>
          <w:sz w:val="22"/>
        </w:rPr>
        <w:t xml:space="preserve"> 900 ; refresh (15 minutes)</w:t>
      </w:r>
    </w:p>
    <w:bookmarkEnd w:id="197"/>
    <w:bookmarkStart w:name="0231b52a65146cf293a8f0f890690962" w:id="198"/>
    <w:p>
      <w:pPr>
        <w:spacing w:after="50" w:line="360" w:lineRule="auto" w:beforeLines="100"/>
        <w:ind w:left="0"/>
        <w:jc w:val="left"/>
      </w:pPr>
      <w:r>
        <w:rPr>
          <w:rFonts w:ascii="宋体" w:hAnsi="Times New Roman" w:eastAsia="宋体"/>
          <w:b w:val="false"/>
          <w:i w:val="false"/>
          <w:color w:val="121c46"/>
          <w:sz w:val="22"/>
        </w:rPr>
        <w:t xml:space="preserve"> 600 ; retry (10 minutes)</w:t>
      </w:r>
    </w:p>
    <w:bookmarkEnd w:id="198"/>
    <w:bookmarkStart w:name="f2b3e22ed3ef4e29ee67a2da54533d01" w:id="199"/>
    <w:p>
      <w:pPr>
        <w:spacing w:after="50" w:line="360" w:lineRule="auto" w:beforeLines="100"/>
        <w:ind w:left="0"/>
        <w:jc w:val="left"/>
      </w:pPr>
      <w:r>
        <w:rPr>
          <w:rFonts w:ascii="宋体" w:hAnsi="Times New Roman" w:eastAsia="宋体"/>
          <w:b w:val="false"/>
          <w:i w:val="false"/>
          <w:color w:val="121c46"/>
          <w:sz w:val="22"/>
        </w:rPr>
        <w:t xml:space="preserve"> 86400 ; expire (1 day)</w:t>
      </w:r>
    </w:p>
    <w:bookmarkEnd w:id="199"/>
    <w:bookmarkStart w:name="c6ba4dad913d721f2e9712a33e2c0d72" w:id="200"/>
    <w:p>
      <w:pPr>
        <w:spacing w:after="50" w:line="360" w:lineRule="auto" w:beforeLines="100"/>
        <w:ind w:left="0"/>
        <w:jc w:val="left"/>
      </w:pPr>
      <w:r>
        <w:rPr>
          <w:rFonts w:ascii="宋体" w:hAnsi="Times New Roman" w:eastAsia="宋体"/>
          <w:b w:val="false"/>
          <w:i w:val="false"/>
          <w:color w:val="121c46"/>
          <w:sz w:val="22"/>
        </w:rPr>
        <w:t xml:space="preserve"> 3600 ; minimum (1 hour)</w:t>
      </w:r>
    </w:p>
    <w:bookmarkEnd w:id="200"/>
    <w:bookmarkStart w:name="6afe31fbaf6853f68e40c20b5a2d7503" w:id="201"/>
    <w:p>
      <w:pPr>
        <w:spacing w:after="50" w:line="360" w:lineRule="auto" w:beforeLines="100"/>
        <w:ind w:left="0"/>
        <w:jc w:val="left"/>
      </w:pPr>
      <w:r>
        <w:rPr>
          <w:rFonts w:ascii="宋体" w:hAnsi="Times New Roman" w:eastAsia="宋体"/>
          <w:b w:val="false"/>
          <w:i w:val="false"/>
          <w:color w:val="121c46"/>
          <w:sz w:val="22"/>
        </w:rPr>
        <w:t xml:space="preserve"> )</w:t>
      </w:r>
    </w:p>
    <w:bookmarkEnd w:id="201"/>
    <w:bookmarkStart w:name="c3feac2566ab0002ed28bd99f07028f7" w:id="202"/>
    <w:p>
      <w:pPr>
        <w:spacing w:after="50" w:line="360" w:lineRule="auto" w:beforeLines="100"/>
        <w:ind w:left="0"/>
        <w:jc w:val="left"/>
      </w:pPr>
      <w:r>
        <w:rPr>
          <w:rFonts w:ascii="宋体" w:hAnsi="Times New Roman" w:eastAsia="宋体"/>
          <w:b w:val="false"/>
          <w:i w:val="false"/>
          <w:color w:val="121c46"/>
          <w:sz w:val="22"/>
        </w:rPr>
        <w:t xml:space="preserve"> NS op.viewlnh.com.</w:t>
      </w:r>
    </w:p>
    <w:bookmarkEnd w:id="202"/>
    <w:bookmarkStart w:name="513a5173b6e42ce0e48ba126bce6b999" w:id="203"/>
    <w:p>
      <w:pPr>
        <w:spacing w:after="50" w:line="360" w:lineRule="auto" w:beforeLines="100"/>
        <w:ind w:left="0"/>
        <w:jc w:val="left"/>
      </w:pPr>
      <w:r>
        <w:rPr>
          <w:rFonts w:ascii="宋体" w:hAnsi="Times New Roman" w:eastAsia="宋体"/>
          <w:b w:val="false"/>
          <w:i w:val="false"/>
          <w:color w:val="121c46"/>
          <w:sz w:val="22"/>
        </w:rPr>
        <w:t>$ORIGIN viewlnh.com.</w:t>
      </w:r>
    </w:p>
    <w:bookmarkEnd w:id="203"/>
    <w:bookmarkStart w:name="973b5f178ef5840e8cf57f50213a30f4" w:id="204"/>
    <w:p>
      <w:pPr>
        <w:spacing w:after="50" w:line="360" w:lineRule="auto" w:beforeLines="100"/>
        <w:ind w:left="0"/>
        <w:jc w:val="left"/>
      </w:pPr>
      <w:r>
        <w:rPr>
          <w:rFonts w:ascii="宋体" w:hAnsi="Times New Roman" w:eastAsia="宋体"/>
          <w:b w:val="false"/>
          <w:i w:val="false"/>
          <w:color w:val="121c46"/>
          <w:sz w:val="22"/>
        </w:rPr>
        <w:t>op A 192.168.122.2</w:t>
      </w:r>
    </w:p>
    <w:bookmarkEnd w:id="204"/>
    <w:bookmarkStart w:name="d19171bcec35524c86528fbf050c84d7" w:id="205"/>
    <w:p>
      <w:pPr>
        <w:spacing w:after="50" w:line="360" w:lineRule="auto" w:beforeLines="100"/>
        <w:ind w:left="0"/>
        <w:jc w:val="left"/>
      </w:pPr>
      <w:r>
        <w:rPr>
          <w:rFonts w:ascii="宋体" w:hAnsi="Times New Roman" w:eastAsia="宋体"/>
          <w:b w:val="false"/>
          <w:i w:val="false"/>
          <w:color w:val="121c46"/>
          <w:sz w:val="22"/>
        </w:rPr>
        <w:t>view A 192.168.122.2</w:t>
      </w:r>
    </w:p>
    <w:bookmarkEnd w:id="205"/>
    <w:bookmarkStart w:name="a666dad2f13681710d8cc63483f6b503" w:id="206"/>
    <w:p>
      <w:pPr>
        <w:spacing w:after="50" w:line="360" w:lineRule="auto" w:beforeLines="100"/>
        <w:ind w:left="0"/>
        <w:jc w:val="left"/>
      </w:pPr>
      <w:r>
        <w:rPr>
          <w:rFonts w:ascii="宋体" w:hAnsi="Times New Roman" w:eastAsia="宋体"/>
          <w:b w:val="false"/>
          <w:i w:val="false"/>
          <w:color w:val="000000"/>
          <w:sz w:val="22"/>
        </w:rPr>
        <w:t>修改文件所属，加载配置</w:t>
      </w:r>
    </w:p>
    <w:bookmarkEnd w:id="206"/>
    <w:bookmarkStart w:name="4b1fae9718fb1f098a6541cc1da68f83" w:id="207"/>
    <w:p>
      <w:pPr>
        <w:spacing w:after="50" w:line="360" w:lineRule="auto" w:beforeLines="100"/>
        <w:ind w:left="0"/>
        <w:jc w:val="left"/>
      </w:pPr>
      <w:r>
        <w:rPr>
          <w:rFonts w:ascii="宋体" w:hAnsi="Times New Roman" w:eastAsia="宋体"/>
          <w:b w:val="false"/>
          <w:i w:val="false"/>
          <w:color w:val="121c46"/>
          <w:sz w:val="22"/>
        </w:rPr>
        <w:t>chown named.named /var/named/chroot/etc/group*.zone</w:t>
      </w:r>
    </w:p>
    <w:bookmarkEnd w:id="207"/>
    <w:bookmarkStart w:name="016b15584c0b2fe2c2cae4e290844fdf" w:id="208"/>
    <w:p>
      <w:pPr>
        <w:spacing w:after="50" w:line="360" w:lineRule="auto" w:beforeLines="100"/>
        <w:ind w:left="0"/>
        <w:jc w:val="left"/>
      </w:pPr>
      <w:r>
        <w:rPr>
          <w:rFonts w:ascii="宋体" w:hAnsi="Times New Roman" w:eastAsia="宋体"/>
          <w:b w:val="false"/>
          <w:i w:val="false"/>
          <w:color w:val="121c46"/>
          <w:sz w:val="22"/>
        </w:rPr>
        <w:t>rndc reload</w:t>
      </w:r>
    </w:p>
    <w:bookmarkEnd w:id="208"/>
    <w:bookmarkStart w:name="c5941202912373dd1124daaae447f6f5" w:id="209"/>
    <w:p>
      <w:pPr>
        <w:spacing w:after="50" w:line="360" w:lineRule="auto" w:beforeLines="100"/>
        <w:ind w:left="0"/>
        <w:jc w:val="left"/>
      </w:pPr>
      <w:r>
        <w:rPr>
          <w:rFonts w:ascii="宋体" w:hAnsi="Times New Roman" w:eastAsia="宋体"/>
          <w:b w:val="false"/>
          <w:i w:val="false"/>
          <w:color w:val="121c46"/>
          <w:sz w:val="22"/>
        </w:rPr>
        <w:t>分别在主机A与B上做view.viewlnh.com的域名解析测试</w:t>
      </w:r>
    </w:p>
    <w:bookmarkEnd w:id="209"/>
    <w:bookmarkStart w:name="1d3b2650b6231331b59b04fbf7824dcb" w:id="210"/>
    <w:p>
      <w:pPr>
        <w:spacing w:after="50" w:line="360" w:lineRule="auto" w:beforeLines="100"/>
        <w:ind w:left="0"/>
        <w:jc w:val="left"/>
      </w:pPr>
      <w:r>
        <w:rPr>
          <w:rFonts w:ascii="宋体" w:hAnsi="Times New Roman" w:eastAsia="宋体"/>
          <w:b w:val="false"/>
          <w:i w:val="false"/>
          <w:color w:val="121c46"/>
          <w:sz w:val="22"/>
        </w:rPr>
        <w:t>结果应为主机A上是192.168.122.1主机B上是192.168.122.2</w:t>
      </w:r>
    </w:p>
    <w:bookmarkEnd w:id="210"/>
    <w:bookmarkStart w:name="8HWhD" w:id="211"/>
    <w:p>
      <w:pPr>
        <w:pStyle w:val="Heading2"/>
        <w:spacing w:after="50" w:line="360" w:lineRule="auto" w:beforeLines="100"/>
        <w:ind w:left="0"/>
        <w:jc w:val="left"/>
      </w:pPr>
      <w:r>
        <w:rPr>
          <w:rFonts w:ascii="宋体" w:hAnsi="Times New Roman" w:eastAsia="宋体"/>
        </w:rPr>
        <w:t>三、构建企业级dns</w:t>
      </w:r>
    </w:p>
    <w:bookmarkEnd w:id="211"/>
    <w:bookmarkStart w:name="5RxUb" w:id="212"/>
    <w:p>
      <w:pPr>
        <w:pStyle w:val="Heading3"/>
        <w:spacing w:after="50" w:line="360" w:lineRule="auto" w:beforeLines="100"/>
        <w:ind w:left="0"/>
        <w:jc w:val="left"/>
      </w:pPr>
      <w:r>
        <w:rPr>
          <w:rFonts w:ascii="宋体" w:hAnsi="Times New Roman" w:eastAsia="宋体"/>
        </w:rPr>
        <w:t>1、硬件选型</w:t>
      </w:r>
    </w:p>
    <w:bookmarkEnd w:id="212"/>
    <w:bookmarkStart w:name="278144ee5d2425ef079d4838bc1664f1" w:id="213"/>
    <w:p>
      <w:pPr>
        <w:spacing w:after="50" w:line="360" w:lineRule="auto" w:beforeLines="100"/>
        <w:ind w:left="0"/>
        <w:jc w:val="left"/>
      </w:pPr>
      <w:r>
        <w:rPr>
          <w:rFonts w:ascii="宋体" w:hAnsi="Times New Roman" w:eastAsia="宋体"/>
          <w:b/>
          <w:i w:val="false"/>
          <w:color w:val="121c46"/>
          <w:sz w:val="22"/>
        </w:rPr>
        <w:t>Cpu</w:t>
      </w:r>
      <w:r>
        <w:rPr>
          <w:rFonts w:ascii="宋体" w:hAnsi="Times New Roman" w:eastAsia="宋体"/>
          <w:b w:val="false"/>
          <w:i w:val="false"/>
          <w:color w:val="121c46"/>
          <w:sz w:val="22"/>
        </w:rPr>
        <w:t>：12c以上配置</w:t>
      </w:r>
    </w:p>
    <w:bookmarkEnd w:id="213"/>
    <w:bookmarkStart w:name="d5df07614ecba3f7cdadb407f90fdba9" w:id="214"/>
    <w:p>
      <w:pPr>
        <w:spacing w:after="50" w:line="360" w:lineRule="auto" w:beforeLines="100"/>
        <w:ind w:left="0"/>
        <w:jc w:val="left"/>
      </w:pPr>
      <w:r>
        <w:rPr>
          <w:rFonts w:ascii="宋体" w:hAnsi="Times New Roman" w:eastAsia="宋体"/>
          <w:b/>
          <w:i w:val="false"/>
          <w:color w:val="121c46"/>
          <w:sz w:val="22"/>
        </w:rPr>
        <w:t>内存</w:t>
      </w:r>
      <w:r>
        <w:rPr>
          <w:rFonts w:ascii="宋体" w:hAnsi="Times New Roman" w:eastAsia="宋体"/>
          <w:b w:val="false"/>
          <w:i w:val="false"/>
          <w:color w:val="121c46"/>
          <w:sz w:val="22"/>
        </w:rPr>
        <w:t>：16G</w:t>
      </w:r>
    </w:p>
    <w:bookmarkEnd w:id="214"/>
    <w:bookmarkStart w:name="0cd44fd346826083e5ce30cf7ec61e55" w:id="215"/>
    <w:p>
      <w:pPr>
        <w:spacing w:after="50" w:line="360" w:lineRule="auto" w:beforeLines="100"/>
        <w:ind w:left="0"/>
        <w:jc w:val="left"/>
      </w:pPr>
      <w:r>
        <w:rPr>
          <w:rFonts w:ascii="宋体" w:hAnsi="Times New Roman" w:eastAsia="宋体"/>
          <w:b/>
          <w:i w:val="false"/>
          <w:color w:val="121c46"/>
          <w:sz w:val="22"/>
        </w:rPr>
        <w:t>网络</w:t>
      </w:r>
      <w:r>
        <w:rPr>
          <w:rFonts w:ascii="宋体" w:hAnsi="Times New Roman" w:eastAsia="宋体"/>
          <w:b w:val="false"/>
          <w:i w:val="false"/>
          <w:color w:val="121c46"/>
          <w:sz w:val="22"/>
        </w:rPr>
        <w:t>：千兆</w:t>
      </w:r>
    </w:p>
    <w:bookmarkEnd w:id="215"/>
    <w:bookmarkStart w:name="HoD4O" w:id="216"/>
    <w:p>
      <w:pPr>
        <w:pStyle w:val="Heading3"/>
        <w:spacing w:after="50" w:line="360" w:lineRule="auto" w:beforeLines="100"/>
        <w:ind w:left="0"/>
        <w:jc w:val="left"/>
      </w:pPr>
      <w:r>
        <w:rPr>
          <w:rFonts w:ascii="宋体" w:hAnsi="Times New Roman" w:eastAsia="宋体"/>
        </w:rPr>
        <w:t>9 初始化系统</w:t>
      </w:r>
    </w:p>
    <w:bookmarkEnd w:id="216"/>
    <w:bookmarkStart w:name="bc8955d15c5d5caca48d25dd2799fbb5" w:id="217"/>
    <w:p>
      <w:pPr>
        <w:spacing w:after="50" w:line="360" w:lineRule="auto" w:beforeLines="100"/>
        <w:ind w:left="0"/>
        <w:jc w:val="left"/>
      </w:pPr>
      <w:r>
        <w:rPr>
          <w:rFonts w:ascii="宋体" w:hAnsi="Times New Roman" w:eastAsia="宋体"/>
          <w:b/>
          <w:i w:val="false"/>
          <w:color w:val="121c46"/>
          <w:sz w:val="22"/>
        </w:rPr>
        <w:t>关闭selinux</w:t>
      </w:r>
      <w:r>
        <w:rPr>
          <w:rFonts w:ascii="宋体" w:hAnsi="Times New Roman" w:eastAsia="宋体"/>
          <w:b w:val="false"/>
          <w:i w:val="false"/>
          <w:color w:val="121c46"/>
          <w:sz w:val="22"/>
        </w:rPr>
        <w:t>:</w:t>
      </w:r>
      <w:r>
        <w:rPr>
          <w:rFonts w:ascii="宋体" w:hAnsi="Times New Roman" w:eastAsia="宋体"/>
          <w:b w:val="false"/>
          <w:i w:val="false"/>
          <w:color w:val="000000"/>
          <w:sz w:val="22"/>
        </w:rPr>
        <w:t xml:space="preserve"> </w:t>
      </w:r>
      <w:r>
        <w:rPr>
          <w:rFonts w:ascii="宋体" w:hAnsi="Times New Roman" w:eastAsia="宋体"/>
          <w:b w:val="false"/>
          <w:i w:val="false"/>
          <w:color w:val="121c46"/>
          <w:sz w:val="22"/>
        </w:rPr>
        <w:t>/etc/selinux/config</w:t>
      </w:r>
    </w:p>
    <w:bookmarkEnd w:id="217"/>
    <w:bookmarkStart w:name="8cc58e7377b17470522086092443d8c8" w:id="218"/>
    <w:p>
      <w:pPr>
        <w:spacing w:after="50" w:line="360" w:lineRule="auto" w:beforeLines="100"/>
        <w:ind w:left="0"/>
        <w:jc w:val="left"/>
      </w:pPr>
      <w:r>
        <w:rPr>
          <w:rFonts w:ascii="宋体" w:hAnsi="Times New Roman" w:eastAsia="宋体"/>
          <w:b/>
          <w:i w:val="false"/>
          <w:color w:val="121c46"/>
          <w:sz w:val="22"/>
        </w:rPr>
        <w:t>关闭iptables</w:t>
      </w:r>
      <w:r>
        <w:rPr>
          <w:rFonts w:ascii="宋体" w:hAnsi="Times New Roman" w:eastAsia="宋体"/>
          <w:b w:val="false"/>
          <w:i w:val="false"/>
          <w:color w:val="121c46"/>
          <w:sz w:val="22"/>
        </w:rPr>
        <w:t>:</w:t>
      </w:r>
      <w:r>
        <w:rPr>
          <w:rFonts w:ascii="宋体" w:hAnsi="Times New Roman" w:eastAsia="宋体"/>
          <w:b w:val="false"/>
          <w:i w:val="false"/>
          <w:color w:val="000000"/>
          <w:sz w:val="22"/>
        </w:rPr>
        <w:t xml:space="preserve"> </w:t>
      </w:r>
      <w:r>
        <w:rPr>
          <w:rFonts w:ascii="宋体" w:hAnsi="Times New Roman" w:eastAsia="宋体"/>
          <w:b w:val="false"/>
          <w:i w:val="false"/>
          <w:color w:val="121c46"/>
          <w:sz w:val="22"/>
        </w:rPr>
        <w:t>chkconfig iptables off</w:t>
      </w:r>
    </w:p>
    <w:bookmarkEnd w:id="218"/>
    <w:bookmarkStart w:name="0d062ecb623a6f2afebace8c2c273119" w:id="219"/>
    <w:p>
      <w:pPr>
        <w:spacing w:after="50" w:line="360" w:lineRule="auto" w:beforeLines="100"/>
        <w:ind w:left="0"/>
        <w:jc w:val="left"/>
      </w:pPr>
      <w:r>
        <w:rPr>
          <w:rFonts w:ascii="宋体" w:hAnsi="Times New Roman" w:eastAsia="宋体"/>
          <w:b/>
          <w:i w:val="false"/>
          <w:color w:val="121c46"/>
          <w:sz w:val="22"/>
        </w:rPr>
        <w:t>调整ulimit限制</w:t>
      </w:r>
      <w:r>
        <w:rPr>
          <w:rFonts w:ascii="宋体" w:hAnsi="Times New Roman" w:eastAsia="宋体"/>
          <w:b w:val="false"/>
          <w:i w:val="false"/>
          <w:color w:val="121c46"/>
          <w:sz w:val="22"/>
        </w:rPr>
        <w:t>:</w:t>
      </w:r>
      <w:r>
        <w:rPr>
          <w:rFonts w:ascii="宋体" w:hAnsi="Times New Roman" w:eastAsia="宋体"/>
          <w:b w:val="false"/>
          <w:i w:val="false"/>
          <w:color w:val="000000"/>
          <w:sz w:val="22"/>
        </w:rPr>
        <w:t xml:space="preserve"> </w:t>
      </w:r>
      <w:r>
        <w:rPr>
          <w:rFonts w:ascii="宋体" w:hAnsi="Times New Roman" w:eastAsia="宋体"/>
          <w:b w:val="false"/>
          <w:i w:val="false"/>
          <w:color w:val="121c46"/>
          <w:sz w:val="22"/>
        </w:rPr>
        <w:t>echo -e '* soft nproc 65536\n* hard nproc 65536\n* soft nofile 65536\n* hard nofile 65536\n' &gt;&gt; /etc/security/limits.conf</w:t>
      </w:r>
    </w:p>
    <w:bookmarkEnd w:id="219"/>
    <w:bookmarkStart w:name="B6CU3" w:id="220"/>
    <w:p>
      <w:pPr>
        <w:pStyle w:val="Heading3"/>
        <w:spacing w:after="50" w:line="360" w:lineRule="auto" w:beforeLines="100"/>
        <w:ind w:left="0"/>
        <w:jc w:val="left"/>
      </w:pPr>
      <w:r>
        <w:rPr>
          <w:rFonts w:ascii="宋体" w:hAnsi="Times New Roman" w:eastAsia="宋体"/>
        </w:rPr>
        <w:t>3、构建高性能、高可用dns</w:t>
      </w:r>
    </w:p>
    <w:bookmarkEnd w:id="220"/>
    <w:bookmarkStart w:name="228fb7f74dc17481da99557a7f26f37f" w:id="221"/>
    <w:p>
      <w:pPr>
        <w:spacing w:after="50" w:line="360" w:lineRule="auto" w:beforeLines="100"/>
        <w:ind w:left="0"/>
        <w:jc w:val="left"/>
      </w:pPr>
      <w:bookmarkStart w:name="KvcK0" w:id="222"/>
      <w:r>
        <w:rPr>
          <w:rFonts w:eastAsia="宋体" w:ascii="宋体"/>
        </w:rPr>
        <w:drawing>
          <wp:inline distT="0" distB="0" distL="0" distR="0">
            <wp:extent cx="5842000" cy="448058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6874934" cy="5272806"/>
                    </a:xfrm>
                    <a:prstGeom prst="rect">
                      <a:avLst/>
                    </a:prstGeom>
                  </pic:spPr>
                </pic:pic>
              </a:graphicData>
            </a:graphic>
          </wp:inline>
        </w:drawing>
      </w:r>
      <w:bookmarkEnd w:id="222"/>
    </w:p>
    <w:bookmarkEnd w:id="221"/>
    <w:bookmarkStart w:name="ad9f47e9fa057ae30c4e063363421f22" w:id="223"/>
    <w:p>
      <w:pPr>
        <w:spacing w:after="50" w:line="360" w:lineRule="auto" w:beforeLines="100"/>
        <w:ind w:left="0"/>
        <w:jc w:val="left"/>
      </w:pPr>
      <w:r>
        <w:rPr>
          <w:rFonts w:ascii="宋体" w:hAnsi="Times New Roman" w:eastAsia="宋体"/>
          <w:b w:val="false"/>
          <w:i w:val="false"/>
          <w:color w:val="558ed5"/>
          <w:sz w:val="19"/>
        </w:rPr>
        <w:t>采用lvs-dr模式负载均衡，多idc，多套dns集群，通过master-slave技术保证dns配置的一致性。</w:t>
      </w:r>
    </w:p>
    <w:bookmarkEnd w:id="223"/>
    <w:bookmarkStart w:name="63a28dae615c4b3e232056d766e4d8fd" w:id="224"/>
    <w:p>
      <w:pPr>
        <w:numPr>
          <w:ilvl w:val="0"/>
          <w:numId w:val="2"/>
        </w:numPr>
        <w:spacing w:after="50" w:line="360" w:lineRule="auto" w:beforeLines="100"/>
        <w:ind w:left="360"/>
        <w:jc w:val="left"/>
      </w:pPr>
      <w:r>
        <w:rPr>
          <w:rFonts w:ascii="宋体" w:hAnsi="Times New Roman" w:eastAsia="宋体"/>
          <w:b w:val="false"/>
          <w:i w:val="false"/>
          <w:color w:val="000000"/>
          <w:sz w:val="22"/>
        </w:rPr>
        <w:t>高可用</w:t>
      </w:r>
    </w:p>
    <w:bookmarkEnd w:id="224"/>
    <w:bookmarkStart w:name="4950508eef8db8825eb9765506e44976" w:id="225"/>
    <w:p>
      <w:pPr>
        <w:spacing w:after="50" w:line="360" w:lineRule="auto" w:beforeLines="100"/>
        <w:ind w:left="0"/>
        <w:jc w:val="left"/>
      </w:pPr>
      <w:r>
        <w:rPr>
          <w:rFonts w:ascii="宋体" w:hAnsi="Times New Roman" w:eastAsia="宋体"/>
          <w:b w:val="false"/>
          <w:i w:val="false"/>
          <w:color w:val="121c46"/>
          <w:sz w:val="22"/>
        </w:rPr>
        <w:t>物理层：</w:t>
      </w:r>
    </w:p>
    <w:bookmarkEnd w:id="225"/>
    <w:bookmarkStart w:name="3d6a0b5901bc1f0c5973336a98f0cf89" w:id="226"/>
    <w:p>
      <w:pPr>
        <w:spacing w:after="50" w:line="360" w:lineRule="auto" w:beforeLines="100"/>
        <w:ind w:left="0"/>
        <w:jc w:val="left"/>
      </w:pPr>
      <w:r>
        <w:rPr>
          <w:rFonts w:ascii="宋体" w:hAnsi="Times New Roman" w:eastAsia="宋体"/>
          <w:b w:val="false"/>
          <w:i w:val="false"/>
          <w:color w:val="121c46"/>
          <w:sz w:val="22"/>
        </w:rPr>
        <w:t xml:space="preserve"> 首先确保两台lvs不在同一机柜、同一物理交换机接入；</w:t>
      </w:r>
    </w:p>
    <w:bookmarkEnd w:id="226"/>
    <w:bookmarkStart w:name="84c4a91733069d973db53655302344bc" w:id="227"/>
    <w:p>
      <w:pPr>
        <w:spacing w:after="50" w:line="360" w:lineRule="auto" w:beforeLines="100"/>
        <w:ind w:left="0"/>
        <w:jc w:val="left"/>
      </w:pPr>
      <w:r>
        <w:rPr>
          <w:rFonts w:ascii="宋体" w:hAnsi="Times New Roman" w:eastAsia="宋体"/>
          <w:b w:val="false"/>
          <w:i w:val="false"/>
          <w:color w:val="121c46"/>
          <w:sz w:val="22"/>
        </w:rPr>
        <w:t xml:space="preserve"> 其次确保将所有dns服务器也做到不在同一机柜、同一物理交换机接入。</w:t>
      </w:r>
    </w:p>
    <w:bookmarkEnd w:id="227"/>
    <w:bookmarkStart w:name="307cc9c32c6d3304e5304efb913a4a82" w:id="228"/>
    <w:p>
      <w:pPr>
        <w:spacing w:after="50" w:line="360" w:lineRule="auto" w:beforeLines="100"/>
        <w:ind w:left="0"/>
        <w:jc w:val="left"/>
      </w:pPr>
      <w:r>
        <w:rPr>
          <w:rFonts w:ascii="宋体" w:hAnsi="Times New Roman" w:eastAsia="宋体"/>
          <w:b w:val="false"/>
          <w:i w:val="false"/>
          <w:color w:val="121c46"/>
          <w:sz w:val="22"/>
        </w:rPr>
        <w:t xml:space="preserve"> 同时，在不同的idc构建多套dns集群，为客户端提供可切换的配置。</w:t>
      </w:r>
    </w:p>
    <w:bookmarkEnd w:id="228"/>
    <w:bookmarkStart w:name="13ffbd7b6d159f2424fa2938185811f5" w:id="229"/>
    <w:p>
      <w:pPr>
        <w:spacing w:after="50" w:line="360" w:lineRule="auto" w:beforeLines="100"/>
        <w:ind w:left="0"/>
        <w:jc w:val="left"/>
      </w:pPr>
      <w:r>
        <w:rPr>
          <w:rFonts w:ascii="宋体" w:hAnsi="Times New Roman" w:eastAsia="宋体"/>
          <w:b w:val="false"/>
          <w:i w:val="false"/>
          <w:color w:val="121c46"/>
          <w:sz w:val="22"/>
        </w:rPr>
        <w:t>服务层：</w:t>
      </w:r>
    </w:p>
    <w:bookmarkEnd w:id="229"/>
    <w:bookmarkStart w:name="7326f69e55a5712bdbf4a62e3f40db92" w:id="230"/>
    <w:p>
      <w:pPr>
        <w:spacing w:after="50" w:line="360" w:lineRule="auto" w:beforeLines="100"/>
        <w:ind w:left="0"/>
        <w:jc w:val="left"/>
      </w:pPr>
      <w:r>
        <w:rPr>
          <w:rFonts w:ascii="宋体" w:hAnsi="Times New Roman" w:eastAsia="宋体"/>
          <w:b w:val="false"/>
          <w:i w:val="false"/>
          <w:color w:val="121c46"/>
          <w:sz w:val="22"/>
        </w:rPr>
        <w:t xml:space="preserve"> 坚决摒弃lvs上端口检测这种方式，采用自定义脚本检测，为dns的健康检测单独设置一个域名，就为了lvs检测dns是否存活而设计。</w:t>
      </w:r>
    </w:p>
    <w:bookmarkEnd w:id="230"/>
    <w:bookmarkStart w:name="c55eeec0292edca7cfc4c1bb0866c5be" w:id="231"/>
    <w:p>
      <w:pPr>
        <w:spacing w:after="50" w:line="360" w:lineRule="auto" w:beforeLines="100"/>
        <w:ind w:left="0"/>
        <w:jc w:val="left"/>
      </w:pPr>
      <w:r>
        <w:rPr>
          <w:rFonts w:ascii="宋体" w:hAnsi="Times New Roman" w:eastAsia="宋体"/>
          <w:b w:val="false"/>
          <w:i w:val="false"/>
          <w:color w:val="121c46"/>
          <w:sz w:val="22"/>
        </w:rPr>
        <w:t xml:space="preserve"> 脚本示例：</w:t>
      </w:r>
    </w:p>
    <w:bookmarkEnd w:id="231"/>
    <w:bookmarkStart w:name="5c459e613c6bd0a1feb662536c727eb6" w:id="232"/>
    <w:p>
      <w:pPr>
        <w:spacing w:after="50" w:line="360" w:lineRule="auto" w:beforeLines="100"/>
        <w:ind w:left="0"/>
        <w:jc w:val="left"/>
      </w:pPr>
      <w:r>
        <w:rPr>
          <w:rFonts w:ascii="宋体" w:hAnsi="Times New Roman" w:eastAsia="宋体"/>
          <w:b w:val="false"/>
          <w:i w:val="false"/>
          <w:color w:val="121c46"/>
          <w:sz w:val="22"/>
        </w:rPr>
        <w:t xml:space="preserve"> </w:t>
      </w:r>
      <w:bookmarkStart w:name="qPfre" w:id="233"/>
      <w:r>
        <w:rPr>
          <w:rFonts w:eastAsia="宋体" w:ascii="宋体"/>
        </w:rPr>
        <w:drawing>
          <wp:inline distT="0" distB="0" distL="0" distR="0">
            <wp:extent cx="5452534" cy="23834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452534" cy="2383434"/>
                    </a:xfrm>
                    <a:prstGeom prst="rect">
                      <a:avLst/>
                    </a:prstGeom>
                  </pic:spPr>
                </pic:pic>
              </a:graphicData>
            </a:graphic>
          </wp:inline>
        </w:drawing>
      </w:r>
      <w:bookmarkEnd w:id="233"/>
    </w:p>
    <w:bookmarkEnd w:id="232"/>
    <w:bookmarkStart w:name="19d99cf2272a097fae782f70cce0b394" w:id="234"/>
    <w:p>
      <w:pPr>
        <w:spacing w:after="50" w:line="360" w:lineRule="auto" w:beforeLines="100"/>
        <w:ind w:left="0"/>
        <w:jc w:val="left"/>
      </w:pPr>
      <w:r>
        <w:rPr>
          <w:rFonts w:ascii="宋体" w:hAnsi="Times New Roman" w:eastAsia="宋体"/>
          <w:b w:val="false"/>
          <w:i w:val="false"/>
          <w:color w:val="121c46"/>
          <w:sz w:val="22"/>
        </w:rPr>
        <w:t>客户端层：</w:t>
      </w:r>
    </w:p>
    <w:bookmarkEnd w:id="234"/>
    <w:bookmarkStart w:name="ef64e4a8c84c1f45f1ee2edc5be948c8" w:id="235"/>
    <w:p>
      <w:pPr>
        <w:spacing w:after="50" w:line="360" w:lineRule="auto" w:beforeLines="100"/>
        <w:ind w:left="0"/>
        <w:jc w:val="left"/>
      </w:pPr>
      <w:r>
        <w:rPr>
          <w:rFonts w:ascii="宋体" w:hAnsi="Times New Roman" w:eastAsia="宋体"/>
          <w:b w:val="false"/>
          <w:i w:val="false"/>
          <w:color w:val="121c46"/>
          <w:sz w:val="22"/>
        </w:rPr>
        <w:t xml:space="preserve"> 多idc之间的流量切换是通过客户端的健康检测cron实现的，脚本每分钟运行一次，分别检测每个dns集群虚地址的可用性。</w:t>
      </w:r>
    </w:p>
    <w:bookmarkEnd w:id="235"/>
    <w:bookmarkStart w:name="6de4b622408b9bf4dbd34cf69dae8afc" w:id="236"/>
    <w:p>
      <w:pPr>
        <w:numPr>
          <w:ilvl w:val="0"/>
          <w:numId w:val="3"/>
        </w:numPr>
        <w:spacing w:after="50" w:line="360" w:lineRule="auto" w:beforeLines="100"/>
        <w:ind w:left="360"/>
        <w:jc w:val="left"/>
      </w:pPr>
      <w:r>
        <w:rPr>
          <w:rFonts w:ascii="宋体" w:hAnsi="Times New Roman" w:eastAsia="宋体"/>
          <w:b w:val="false"/>
          <w:i w:val="false"/>
          <w:color w:val="000000"/>
          <w:sz w:val="22"/>
        </w:rPr>
        <w:t>高性能</w:t>
      </w:r>
    </w:p>
    <w:bookmarkEnd w:id="236"/>
    <w:bookmarkStart w:name="0b998aef06d5d7aeaf2f43133bcdec93" w:id="237"/>
    <w:p>
      <w:pPr>
        <w:spacing w:after="50" w:line="360" w:lineRule="auto" w:beforeLines="100"/>
        <w:ind w:left="0"/>
        <w:jc w:val="left"/>
      </w:pPr>
      <w:r>
        <w:rPr>
          <w:rFonts w:ascii="宋体" w:hAnsi="Times New Roman" w:eastAsia="宋体"/>
          <w:b w:val="false"/>
          <w:i w:val="false"/>
          <w:color w:val="121c46"/>
          <w:sz w:val="22"/>
        </w:rPr>
        <w:t>通过lvs可以对每个集群做横向扩容，是否需要扩容的依据是对现有系统的压测结果，以及实时的监控数据。</w:t>
      </w:r>
    </w:p>
    <w:bookmarkEnd w:id="237"/>
    <w:bookmarkStart w:name="0c026f9b65f8d051d7042433ce557621" w:id="238"/>
    <w:p>
      <w:pPr>
        <w:spacing w:after="50" w:line="360" w:lineRule="auto" w:beforeLines="100"/>
        <w:ind w:left="0"/>
        <w:jc w:val="left"/>
      </w:pPr>
      <w:r>
        <w:rPr>
          <w:rFonts w:ascii="宋体" w:hAnsi="Times New Roman" w:eastAsia="宋体"/>
          <w:b w:val="false"/>
          <w:i w:val="false"/>
          <w:color w:val="121c46"/>
          <w:sz w:val="22"/>
        </w:rPr>
        <w:t>亦或者可以在最靠近应用层处，加上一层cache-only集群，但前提是你的线上环境中，没有任何系统依赖于dns负载均衡。</w:t>
      </w:r>
    </w:p>
    <w:bookmarkEnd w:id="238"/>
    <w:bookmarkStart w:name="jkOv0" w:id="239"/>
    <w:p>
      <w:pPr>
        <w:pStyle w:val="Heading3"/>
        <w:spacing w:after="50" w:line="360" w:lineRule="auto" w:beforeLines="100"/>
        <w:ind w:left="0"/>
        <w:jc w:val="left"/>
      </w:pPr>
      <w:r>
        <w:rPr>
          <w:rFonts w:ascii="宋体" w:hAnsi="Times New Roman" w:eastAsia="宋体"/>
        </w:rPr>
        <w:t>4、压测</w:t>
      </w:r>
    </w:p>
    <w:bookmarkEnd w:id="239"/>
    <w:bookmarkStart w:name="2aeb209a667718652f397561dbd5eef6" w:id="240"/>
    <w:p>
      <w:pPr>
        <w:spacing w:after="50" w:line="360" w:lineRule="auto" w:beforeLines="100"/>
        <w:ind w:left="0"/>
        <w:jc w:val="left"/>
      </w:pPr>
      <w:r>
        <w:rPr>
          <w:rFonts w:ascii="宋体" w:hAnsi="Times New Roman" w:eastAsia="宋体"/>
          <w:b w:val="false"/>
          <w:i w:val="false"/>
          <w:color w:val="000000"/>
          <w:sz w:val="22"/>
        </w:rPr>
        <w:t>安装queryperf</w:t>
      </w:r>
    </w:p>
    <w:bookmarkEnd w:id="240"/>
    <w:bookmarkStart w:name="d86660388334d21daa94aab4a9a16d47" w:id="241"/>
    <w:p>
      <w:pPr>
        <w:spacing w:after="50" w:line="360" w:lineRule="auto" w:beforeLines="100"/>
        <w:ind w:left="0"/>
        <w:jc w:val="left"/>
      </w:pPr>
      <w:r>
        <w:rPr>
          <w:rFonts w:ascii="宋体" w:hAnsi="Times New Roman" w:eastAsia="宋体"/>
          <w:b/>
          <w:i w:val="false"/>
          <w:color w:val="121c46"/>
          <w:sz w:val="22"/>
        </w:rPr>
        <w:t>下载bind源码</w:t>
      </w:r>
      <w:r>
        <w:rPr>
          <w:rFonts w:ascii="宋体" w:hAnsi="Times New Roman" w:eastAsia="宋体"/>
          <w:b w:val="false"/>
          <w:i w:val="false"/>
          <w:color w:val="121c46"/>
          <w:sz w:val="22"/>
        </w:rPr>
        <w:t xml:space="preserve">：wget </w:t>
      </w:r>
      <w:hyperlink r:id="rId16">
        <w:r>
          <w:rPr>
            <w:rFonts w:ascii="宋体" w:hAnsi="Times New Roman" w:eastAsia="宋体"/>
            <w:b w:val="false"/>
            <w:i w:val="false"/>
            <w:color w:val="0000ff"/>
            <w:sz w:val="22"/>
            <w:u w:val="single"/>
          </w:rPr>
          <w:t/>
        </w:r>
        <w:r>
          <w:rPr>
            <w:rFonts w:ascii="宋体" w:hAnsi="Times New Roman" w:eastAsia="宋体"/>
            <w:b w:val="false"/>
            <w:i w:val="false"/>
            <w:color w:val="121c46"/>
            <w:sz w:val="22"/>
          </w:rPr>
          <w:t>http://ftp.isc.org/isc/bind9/9.7.3/bind-9.7.3.tar.gz</w:t>
        </w:r>
      </w:hyperlink>
    </w:p>
    <w:bookmarkEnd w:id="241"/>
    <w:bookmarkStart w:name="f58c11288e8dbe451e27ccb64db951ce" w:id="242"/>
    <w:p>
      <w:pPr>
        <w:spacing w:after="50" w:line="360" w:lineRule="auto" w:beforeLines="100"/>
        <w:ind w:left="0"/>
        <w:jc w:val="left"/>
      </w:pPr>
      <w:r>
        <w:rPr>
          <w:rFonts w:ascii="宋体" w:hAnsi="Times New Roman" w:eastAsia="宋体"/>
          <w:b/>
          <w:i w:val="false"/>
          <w:color w:val="121c46"/>
          <w:sz w:val="22"/>
        </w:rPr>
        <w:t>解压bind源码</w:t>
      </w:r>
      <w:r>
        <w:rPr>
          <w:rFonts w:ascii="宋体" w:hAnsi="Times New Roman" w:eastAsia="宋体"/>
          <w:b w:val="false"/>
          <w:i w:val="false"/>
          <w:color w:val="121c46"/>
          <w:sz w:val="22"/>
        </w:rPr>
        <w:t>：tar zxf bind-9.7.3.tar.gz</w:t>
      </w:r>
    </w:p>
    <w:bookmarkEnd w:id="242"/>
    <w:bookmarkStart w:name="3faf778e7b4925f830c5f9cdf7687983" w:id="243"/>
    <w:p>
      <w:pPr>
        <w:spacing w:after="50" w:line="360" w:lineRule="auto" w:beforeLines="100"/>
        <w:ind w:left="0"/>
        <w:jc w:val="left"/>
      </w:pPr>
      <w:r>
        <w:rPr>
          <w:rFonts w:ascii="宋体" w:hAnsi="Times New Roman" w:eastAsia="宋体"/>
          <w:b/>
          <w:i w:val="false"/>
          <w:color w:val="121c46"/>
          <w:sz w:val="22"/>
        </w:rPr>
        <w:t>进入解压后bind源码目录</w:t>
      </w:r>
      <w:r>
        <w:rPr>
          <w:rFonts w:ascii="宋体" w:hAnsi="Times New Roman" w:eastAsia="宋体"/>
          <w:b w:val="false"/>
          <w:i w:val="false"/>
          <w:color w:val="121c46"/>
          <w:sz w:val="22"/>
        </w:rPr>
        <w:t>：cd bind-9.7.3/contrib/queryperf/</w:t>
      </w:r>
    </w:p>
    <w:bookmarkEnd w:id="243"/>
    <w:bookmarkStart w:name="8fecebc87261048e1a51425bd98b96b9" w:id="244"/>
    <w:p>
      <w:pPr>
        <w:spacing w:after="50" w:line="360" w:lineRule="auto" w:beforeLines="100"/>
        <w:ind w:left="0"/>
        <w:jc w:val="left"/>
      </w:pPr>
      <w:r>
        <w:rPr>
          <w:rFonts w:ascii="宋体" w:hAnsi="Times New Roman" w:eastAsia="宋体"/>
          <w:b/>
          <w:i w:val="false"/>
          <w:color w:val="121c46"/>
          <w:sz w:val="22"/>
        </w:rPr>
        <w:t>编译</w:t>
      </w:r>
      <w:r>
        <w:rPr>
          <w:rFonts w:ascii="宋体" w:hAnsi="Times New Roman" w:eastAsia="宋体"/>
          <w:b w:val="false"/>
          <w:i w:val="false"/>
          <w:color w:val="121c46"/>
          <w:sz w:val="22"/>
        </w:rPr>
        <w:t>：./configure</w:t>
      </w:r>
    </w:p>
    <w:bookmarkEnd w:id="244"/>
    <w:bookmarkStart w:name="2686b84db3cc6226e548f8acff280fb4" w:id="245"/>
    <w:p>
      <w:pPr>
        <w:spacing w:after="50" w:line="360" w:lineRule="auto" w:beforeLines="100"/>
        <w:ind w:left="0"/>
        <w:jc w:val="left"/>
      </w:pPr>
      <w:r>
        <w:rPr>
          <w:rFonts w:ascii="宋体" w:hAnsi="Times New Roman" w:eastAsia="宋体"/>
          <w:b w:val="false"/>
          <w:i w:val="false"/>
          <w:color w:val="121c46"/>
          <w:sz w:val="22"/>
        </w:rPr>
        <w:t>make</w:t>
      </w:r>
    </w:p>
    <w:bookmarkEnd w:id="245"/>
    <w:bookmarkStart w:name="5c952fc71af46d3f6e9a99066b9b058b" w:id="246"/>
    <w:p>
      <w:pPr>
        <w:spacing w:after="50" w:line="360" w:lineRule="auto" w:beforeLines="100"/>
        <w:ind w:left="0"/>
        <w:jc w:val="left"/>
      </w:pPr>
      <w:r>
        <w:rPr>
          <w:rFonts w:ascii="宋体" w:hAnsi="Times New Roman" w:eastAsia="宋体"/>
          <w:b w:val="false"/>
          <w:i w:val="false"/>
          <w:color w:val="121c46"/>
          <w:sz w:val="22"/>
        </w:rPr>
        <w:t>会在当前目录下出现queryperf，可以将它拷贝至/usr/bin/下</w:t>
      </w:r>
    </w:p>
    <w:bookmarkEnd w:id="246"/>
    <w:bookmarkStart w:name="190adcd7f05bf334cfe085e290136c56" w:id="247"/>
    <w:p>
      <w:pPr>
        <w:spacing w:after="50" w:line="360" w:lineRule="auto" w:beforeLines="100"/>
        <w:ind w:left="0"/>
        <w:jc w:val="left"/>
      </w:pPr>
      <w:r>
        <w:rPr>
          <w:rFonts w:ascii="宋体" w:hAnsi="Times New Roman" w:eastAsia="宋体"/>
          <w:b w:val="false"/>
          <w:i w:val="false"/>
          <w:color w:val="121c46"/>
          <w:sz w:val="22"/>
        </w:rPr>
        <w:t>编辑域名记录文件(test.txt)，格式如下：</w:t>
      </w:r>
    </w:p>
    <w:bookmarkEnd w:id="247"/>
    <w:bookmarkStart w:name="07d8723ebe8361c1427737587c50b1d2" w:id="248"/>
    <w:p>
      <w:pPr>
        <w:spacing w:after="50" w:line="360" w:lineRule="auto" w:beforeLines="100"/>
        <w:ind w:left="0"/>
        <w:jc w:val="left"/>
      </w:pPr>
      <w:r>
        <w:rPr>
          <w:rFonts w:ascii="宋体" w:hAnsi="Times New Roman" w:eastAsia="宋体"/>
          <w:b w:val="false"/>
          <w:i w:val="false"/>
          <w:color w:val="121c46"/>
          <w:sz w:val="22"/>
        </w:rPr>
        <w:t xml:space="preserve"> www.baidu.com A</w:t>
      </w:r>
    </w:p>
    <w:bookmarkEnd w:id="248"/>
    <w:bookmarkStart w:name="5f62ff1c77757f070648a3c59ceb2d7a" w:id="249"/>
    <w:p>
      <w:pPr>
        <w:spacing w:after="50" w:line="360" w:lineRule="auto" w:beforeLines="100"/>
        <w:ind w:left="0"/>
        <w:jc w:val="left"/>
      </w:pPr>
      <w:r>
        <w:rPr>
          <w:rFonts w:ascii="宋体" w:hAnsi="Times New Roman" w:eastAsia="宋体"/>
          <w:b w:val="false"/>
          <w:i w:val="false"/>
          <w:color w:val="121c46"/>
          <w:sz w:val="22"/>
        </w:rPr>
        <w:t xml:space="preserve"> www.baidu.com A</w:t>
      </w:r>
    </w:p>
    <w:bookmarkEnd w:id="249"/>
    <w:bookmarkStart w:name="94efefd54d82e64940039cc967ae8a9c" w:id="250"/>
    <w:p>
      <w:pPr>
        <w:spacing w:after="50" w:line="360" w:lineRule="auto" w:beforeLines="100"/>
        <w:ind w:left="0"/>
        <w:jc w:val="left"/>
      </w:pPr>
      <w:r>
        <w:rPr>
          <w:rFonts w:ascii="宋体" w:hAnsi="Times New Roman" w:eastAsia="宋体"/>
          <w:b w:val="false"/>
          <w:i w:val="false"/>
          <w:color w:val="121c46"/>
          <w:sz w:val="22"/>
        </w:rPr>
        <w:t xml:space="preserve"> www.baidu.com A</w:t>
      </w:r>
    </w:p>
    <w:bookmarkEnd w:id="250"/>
    <w:bookmarkStart w:name="81acb2ac2be82293cc077302341a674b" w:id="251"/>
    <w:p>
      <w:pPr>
        <w:spacing w:after="50" w:line="360" w:lineRule="auto" w:beforeLines="100"/>
        <w:ind w:left="0"/>
        <w:jc w:val="left"/>
      </w:pPr>
      <w:r>
        <w:rPr>
          <w:rFonts w:ascii="宋体" w:hAnsi="Times New Roman" w:eastAsia="宋体"/>
          <w:b w:val="false"/>
          <w:i w:val="false"/>
          <w:color w:val="121c46"/>
          <w:sz w:val="22"/>
        </w:rPr>
        <w:t xml:space="preserve"> www.baidu.com A</w:t>
      </w:r>
    </w:p>
    <w:bookmarkEnd w:id="251"/>
    <w:bookmarkStart w:name="48e5fbc475622c94d2602ff5d3559bbc" w:id="252"/>
    <w:p>
      <w:pPr>
        <w:spacing w:after="50" w:line="360" w:lineRule="auto" w:beforeLines="100"/>
        <w:ind w:left="0"/>
        <w:jc w:val="left"/>
      </w:pPr>
      <w:r>
        <w:rPr>
          <w:rFonts w:ascii="宋体" w:hAnsi="Times New Roman" w:eastAsia="宋体"/>
          <w:b w:val="false"/>
          <w:i w:val="false"/>
          <w:color w:val="121c46"/>
          <w:sz w:val="22"/>
        </w:rPr>
        <w:t xml:space="preserve"> www.baidu.com A</w:t>
      </w:r>
    </w:p>
    <w:bookmarkEnd w:id="252"/>
    <w:bookmarkStart w:name="b9cdf52df9caf0ce167b726182effa1b" w:id="253"/>
    <w:p>
      <w:pPr>
        <w:spacing w:after="50" w:line="360" w:lineRule="auto" w:beforeLines="100"/>
        <w:ind w:left="0"/>
        <w:jc w:val="left"/>
      </w:pPr>
      <w:r>
        <w:rPr>
          <w:rFonts w:ascii="宋体" w:hAnsi="Times New Roman" w:eastAsia="宋体"/>
          <w:b/>
          <w:i w:val="false"/>
          <w:color w:val="121c46"/>
          <w:sz w:val="22"/>
        </w:rPr>
        <w:t>压测命令</w:t>
      </w:r>
      <w:r>
        <w:rPr>
          <w:rFonts w:ascii="宋体" w:hAnsi="Times New Roman" w:eastAsia="宋体"/>
          <w:b w:val="false"/>
          <w:i w:val="false"/>
          <w:color w:val="121c46"/>
          <w:sz w:val="22"/>
        </w:rPr>
        <w:t>：queryperf -d test.txt -s 8.8.8.8</w:t>
      </w:r>
    </w:p>
    <w:bookmarkEnd w:id="253"/>
    <w:bookmarkStart w:name="ffcc7fe3ab517e2732c96ebe9df28fa2" w:id="254"/>
    <w:p>
      <w:pPr>
        <w:spacing w:after="50" w:line="360" w:lineRule="auto" w:beforeLines="100"/>
        <w:ind w:left="0"/>
        <w:jc w:val="left"/>
      </w:pPr>
      <w:r>
        <w:rPr>
          <w:rFonts w:ascii="宋体" w:hAnsi="Times New Roman" w:eastAsia="宋体"/>
          <w:b w:val="false"/>
          <w:i w:val="false"/>
          <w:color w:val="000000"/>
          <w:sz w:val="22"/>
        </w:rPr>
        <w:t>按照3.1中的硬件选型，也做了3.2的初始化，这样在相同idc的压测下，单台dns-server的qps可以达到35~40k</w:t>
      </w:r>
    </w:p>
    <w:bookmarkEnd w:id="254"/>
    <w:bookmarkStart w:name="LhAeQ" w:id="255"/>
    <w:p>
      <w:pPr>
        <w:pStyle w:val="Heading3"/>
        <w:spacing w:after="50" w:line="360" w:lineRule="auto" w:beforeLines="100"/>
        <w:ind w:left="0"/>
        <w:jc w:val="left"/>
      </w:pPr>
      <w:r>
        <w:rPr>
          <w:rFonts w:ascii="宋体" w:hAnsi="Times New Roman" w:eastAsia="宋体"/>
        </w:rPr>
        <w:t>5、监控</w:t>
      </w:r>
    </w:p>
    <w:bookmarkEnd w:id="255"/>
    <w:bookmarkStart w:name="7889ec3ea559fe5e789278ef050533ce" w:id="256"/>
    <w:p>
      <w:pPr>
        <w:spacing w:after="50" w:line="360" w:lineRule="auto" w:beforeLines="100"/>
        <w:ind w:left="0"/>
        <w:jc w:val="left"/>
      </w:pPr>
      <w:r>
        <w:rPr>
          <w:rFonts w:ascii="宋体" w:hAnsi="Times New Roman" w:eastAsia="宋体"/>
          <w:b w:val="false"/>
          <w:i w:val="false"/>
          <w:color w:val="000000"/>
          <w:sz w:val="22"/>
        </w:rPr>
        <w:t>监控结合zabbix实现</w:t>
      </w:r>
    </w:p>
    <w:bookmarkEnd w:id="256"/>
    <w:bookmarkStart w:name="MNcP6" w:id="257"/>
    <w:p>
      <w:pPr>
        <w:pStyle w:val="Heading4"/>
        <w:spacing w:after="50" w:line="360" w:lineRule="auto" w:beforeLines="100"/>
        <w:ind w:left="0"/>
        <w:jc w:val="left"/>
      </w:pPr>
      <w:r>
        <w:rPr>
          <w:rFonts w:ascii="宋体" w:hAnsi="Times New Roman" w:eastAsia="宋体"/>
        </w:rPr>
        <w:t>系统基础性能</w:t>
      </w:r>
    </w:p>
    <w:bookmarkEnd w:id="257"/>
    <w:bookmarkStart w:name="2a914a2e523adea3a5b3588bae47dd7d" w:id="258"/>
    <w:p>
      <w:pPr>
        <w:spacing w:after="50" w:line="360" w:lineRule="auto" w:beforeLines="100"/>
        <w:ind w:left="0"/>
        <w:jc w:val="left"/>
      </w:pPr>
      <w:r>
        <w:rPr>
          <w:rFonts w:ascii="宋体" w:hAnsi="Times New Roman" w:eastAsia="宋体"/>
          <w:b w:val="false"/>
          <w:i w:val="false"/>
          <w:color w:val="121c46"/>
          <w:sz w:val="22"/>
        </w:rPr>
        <w:t>使用zabbix自带模板即可。Cpu、内存、主机存活、磁盘空间、主机运行时间、系统load</w:t>
      </w:r>
    </w:p>
    <w:bookmarkEnd w:id="258"/>
    <w:bookmarkStart w:name="DIKyQ" w:id="259"/>
    <w:p>
      <w:pPr>
        <w:pStyle w:val="Heading4"/>
        <w:spacing w:after="50" w:line="360" w:lineRule="auto" w:beforeLines="100"/>
        <w:ind w:left="0"/>
        <w:jc w:val="left"/>
      </w:pPr>
      <w:r>
        <w:rPr>
          <w:rFonts w:ascii="宋体" w:hAnsi="Times New Roman" w:eastAsia="宋体"/>
        </w:rPr>
        <w:t>Loopback地址绑定状态监控</w:t>
      </w:r>
    </w:p>
    <w:bookmarkEnd w:id="259"/>
    <w:bookmarkStart w:name="b05ed565e989af09e1055f2af58a71ce" w:id="260"/>
    <w:p>
      <w:pPr>
        <w:spacing w:after="50" w:line="360" w:lineRule="auto" w:beforeLines="100"/>
        <w:ind w:left="0"/>
        <w:jc w:val="left"/>
      </w:pPr>
      <w:r>
        <w:rPr>
          <w:rFonts w:ascii="宋体" w:hAnsi="Times New Roman" w:eastAsia="宋体"/>
          <w:b w:val="false"/>
          <w:i w:val="false"/>
          <w:color w:val="121c46"/>
          <w:sz w:val="22"/>
        </w:rPr>
        <w:t>该架构中，dnsserver在集群中充当realserver的角色，在dr中，需要绑定loopback地址方能通信，因此当loopback地址没有绑定上时，lvs健康检测通过，但是当请求到达dnsserver时，请求被拒绝，dns集群会出现异常。</w:t>
      </w:r>
    </w:p>
    <w:bookmarkEnd w:id="260"/>
    <w:bookmarkStart w:name="EsM7T" w:id="261"/>
    <w:p>
      <w:pPr>
        <w:pStyle w:val="Heading4"/>
        <w:spacing w:after="50" w:line="360" w:lineRule="auto" w:beforeLines="100"/>
        <w:ind w:left="0"/>
        <w:jc w:val="left"/>
      </w:pPr>
      <w:r>
        <w:rPr>
          <w:rFonts w:ascii="宋体" w:hAnsi="Times New Roman" w:eastAsia="宋体"/>
        </w:rPr>
        <w:t>Dns数据与master一致性监控</w:t>
      </w:r>
    </w:p>
    <w:bookmarkEnd w:id="261"/>
    <w:bookmarkStart w:name="3080111a923b9e40fdcde9c1cdbb126c" w:id="262"/>
    <w:p>
      <w:pPr>
        <w:spacing w:after="50" w:line="360" w:lineRule="auto" w:beforeLines="100"/>
        <w:ind w:left="0"/>
        <w:jc w:val="left"/>
      </w:pPr>
      <w:r>
        <w:rPr>
          <w:rFonts w:ascii="宋体" w:hAnsi="Times New Roman" w:eastAsia="宋体"/>
          <w:b w:val="false"/>
          <w:i w:val="false"/>
          <w:color w:val="121c46"/>
          <w:sz w:val="22"/>
        </w:rPr>
        <w:t>此处我的方案是分为两部分：</w:t>
      </w:r>
    </w:p>
    <w:bookmarkEnd w:id="262"/>
    <w:bookmarkStart w:name="ca7f6dd281bceda7d24e5ad680ee5d1e" w:id="263"/>
    <w:p>
      <w:pPr>
        <w:spacing w:after="50" w:line="360" w:lineRule="auto" w:beforeLines="100"/>
        <w:ind w:left="0"/>
        <w:jc w:val="left"/>
      </w:pPr>
      <w:r>
        <w:rPr>
          <w:rFonts w:ascii="宋体" w:hAnsi="Times New Roman" w:eastAsia="宋体"/>
          <w:b w:val="false"/>
          <w:i w:val="false"/>
          <w:color w:val="121c46"/>
          <w:sz w:val="22"/>
        </w:rPr>
        <w:t>一是通过写zabbix自定义discovery，扫出dns配置中所有zone，然后分别对比slave和master每个zone的serial值，当slave与master的值持续5分钟不一致时报警</w:t>
      </w:r>
    </w:p>
    <w:bookmarkEnd w:id="263"/>
    <w:bookmarkStart w:name="f2fe7b47d649b0c34511805825b22769" w:id="264"/>
    <w:p>
      <w:pPr>
        <w:spacing w:after="50" w:line="360" w:lineRule="auto" w:beforeLines="100"/>
        <w:ind w:left="0"/>
        <w:jc w:val="left"/>
      </w:pPr>
      <w:r>
        <w:rPr>
          <w:rFonts w:ascii="宋体" w:hAnsi="Times New Roman" w:eastAsia="宋体"/>
          <w:b w:val="false"/>
          <w:i w:val="false"/>
          <w:color w:val="121c46"/>
          <w:sz w:val="22"/>
        </w:rPr>
        <w:t>二是写脚本，每15分钟扫一遍master上所有域名解析结果，与每个slave的结果做对比，当出现结果不一致情况时，报警</w:t>
      </w:r>
    </w:p>
    <w:bookmarkEnd w:id="264"/>
    <w:bookmarkStart w:name="o2wTr" w:id="265"/>
    <w:p>
      <w:pPr>
        <w:pStyle w:val="Heading4"/>
        <w:spacing w:after="50" w:line="360" w:lineRule="auto" w:beforeLines="100"/>
        <w:ind w:left="0"/>
        <w:jc w:val="left"/>
      </w:pPr>
      <w:r>
        <w:rPr>
          <w:rFonts w:ascii="宋体" w:hAnsi="Times New Roman" w:eastAsia="宋体"/>
        </w:rPr>
        <w:t>Dns响应时间监控</w:t>
      </w:r>
    </w:p>
    <w:bookmarkEnd w:id="265"/>
    <w:bookmarkStart w:name="bc4de187231ee74a412c1bb4667ccfe6" w:id="266"/>
    <w:p>
      <w:pPr>
        <w:spacing w:after="50" w:line="360" w:lineRule="auto" w:beforeLines="100"/>
        <w:ind w:left="0"/>
        <w:jc w:val="left"/>
      </w:pPr>
      <w:r>
        <w:rPr>
          <w:rFonts w:ascii="宋体" w:hAnsi="Times New Roman" w:eastAsia="宋体"/>
          <w:b w:val="false"/>
          <w:i w:val="false"/>
          <w:color w:val="121c46"/>
          <w:sz w:val="22"/>
        </w:rPr>
        <w:t>远端一组主机跑在fullnat下（提供高可用），通过dig命令检测dnsserver的响应时间。</w:t>
      </w:r>
    </w:p>
    <w:bookmarkEnd w:id="266"/>
    <w:bookmarkStart w:name="HAOvG" w:id="267"/>
    <w:p>
      <w:pPr>
        <w:pStyle w:val="Heading4"/>
        <w:spacing w:after="50" w:line="360" w:lineRule="auto" w:beforeLines="100"/>
        <w:ind w:left="0"/>
        <w:jc w:val="left"/>
      </w:pPr>
      <w:r>
        <w:rPr>
          <w:rFonts w:ascii="宋体" w:hAnsi="Times New Roman" w:eastAsia="宋体"/>
        </w:rPr>
        <w:t>Dns每秒请求数监控</w:t>
      </w:r>
    </w:p>
    <w:bookmarkEnd w:id="267"/>
    <w:bookmarkStart w:name="b0beb105ba4082c66ff8908cf3424da3" w:id="268"/>
    <w:p>
      <w:pPr>
        <w:spacing w:after="50" w:line="360" w:lineRule="auto" w:beforeLines="100"/>
        <w:ind w:left="0"/>
        <w:jc w:val="left"/>
      </w:pPr>
      <w:r>
        <w:rPr>
          <w:rFonts w:ascii="宋体" w:hAnsi="Times New Roman" w:eastAsia="宋体"/>
          <w:b w:val="false"/>
          <w:i w:val="false"/>
          <w:color w:val="121c46"/>
          <w:sz w:val="22"/>
        </w:rPr>
        <w:t>在每台dns主机上，编写zabbix脚本，分析named_stats文件，获取每秒请求数</w:t>
      </w:r>
    </w:p>
    <w:bookmarkEnd w:id="268"/>
    <w:bookmarkStart w:name="67526861749270b7a62ccb171be84fc2" w:id="269"/>
    <w:p>
      <w:pPr>
        <w:spacing w:after="50" w:line="360" w:lineRule="auto" w:beforeLines="100"/>
        <w:ind w:left="0"/>
        <w:jc w:val="left"/>
      </w:pPr>
      <w:r>
        <w:rPr>
          <w:rFonts w:ascii="宋体" w:hAnsi="Times New Roman" w:eastAsia="宋体"/>
          <w:b w:val="false"/>
          <w:i w:val="false"/>
          <w:color w:val="121c46"/>
          <w:sz w:val="22"/>
        </w:rPr>
        <w:t>#!/bin/bash</w:t>
      </w:r>
    </w:p>
    <w:bookmarkEnd w:id="269"/>
    <w:bookmarkStart w:name="a1b3dba56067a7e0ea99f76d594fa142" w:id="270"/>
    <w:p>
      <w:pPr>
        <w:spacing w:after="50" w:line="360" w:lineRule="auto" w:beforeLines="100"/>
        <w:ind w:left="0"/>
        <w:jc w:val="left"/>
      </w:pPr>
      <w:r>
        <w:rPr>
          <w:rFonts w:ascii="宋体" w:hAnsi="Times New Roman" w:eastAsia="宋体"/>
          <w:b w:val="false"/>
          <w:i w:val="false"/>
          <w:color w:val="121c46"/>
          <w:sz w:val="22"/>
        </w:rPr>
        <w:t>#rndc stats</w:t>
      </w:r>
    </w:p>
    <w:bookmarkEnd w:id="270"/>
    <w:bookmarkStart w:name="6a058d60ec70ab08a5743f85f6b60f01" w:id="271"/>
    <w:p>
      <w:pPr>
        <w:spacing w:after="50" w:line="360" w:lineRule="auto" w:beforeLines="100"/>
        <w:ind w:left="0"/>
        <w:jc w:val="left"/>
      </w:pPr>
      <w:r>
        <w:rPr>
          <w:rFonts w:ascii="宋体" w:hAnsi="Times New Roman" w:eastAsia="宋体"/>
          <w:b w:val="false"/>
          <w:i w:val="false"/>
          <w:color w:val="121c46"/>
          <w:sz w:val="22"/>
        </w:rPr>
        <w:t>STATS='/var/named/chroot/var/log/named_stats'</w:t>
      </w:r>
    </w:p>
    <w:bookmarkEnd w:id="271"/>
    <w:bookmarkStart w:name="28b09af0ab87a341e2eea868cce56706" w:id="272"/>
    <w:p>
      <w:pPr>
        <w:spacing w:after="50" w:line="360" w:lineRule="auto" w:beforeLines="100"/>
        <w:ind w:left="0"/>
        <w:jc w:val="left"/>
      </w:pPr>
      <w:r>
        <w:rPr>
          <w:rFonts w:ascii="宋体" w:hAnsi="Times New Roman" w:eastAsia="宋体"/>
          <w:b w:val="false"/>
          <w:i w:val="false"/>
          <w:color w:val="121c46"/>
          <w:sz w:val="22"/>
        </w:rPr>
        <w:t>if [[ $# -ne 1 ]]</w:t>
      </w:r>
    </w:p>
    <w:bookmarkEnd w:id="272"/>
    <w:bookmarkStart w:name="f98e60d2fec4ebea1616160efd545ab4" w:id="273"/>
    <w:p>
      <w:pPr>
        <w:spacing w:after="50" w:line="360" w:lineRule="auto" w:beforeLines="100"/>
        <w:ind w:left="0"/>
        <w:jc w:val="left"/>
      </w:pPr>
      <w:r>
        <w:rPr>
          <w:rFonts w:ascii="宋体" w:hAnsi="Times New Roman" w:eastAsia="宋体"/>
          <w:b w:val="false"/>
          <w:i w:val="false"/>
          <w:color w:val="121c46"/>
          <w:sz w:val="22"/>
        </w:rPr>
        <w:t>then</w:t>
      </w:r>
    </w:p>
    <w:bookmarkEnd w:id="273"/>
    <w:bookmarkStart w:name="4f2a51ccc465e34620b6e2ca8ecf8775" w:id="274"/>
    <w:p>
      <w:pPr>
        <w:spacing w:after="50" w:line="360" w:lineRule="auto" w:beforeLines="100"/>
        <w:ind w:left="0"/>
        <w:jc w:val="left"/>
      </w:pPr>
      <w:r>
        <w:rPr>
          <w:rFonts w:ascii="宋体" w:hAnsi="Times New Roman" w:eastAsia="宋体"/>
          <w:b w:val="false"/>
          <w:i w:val="false"/>
          <w:color w:val="121c46"/>
          <w:sz w:val="22"/>
        </w:rPr>
        <w:t xml:space="preserve"> echo "$0 [querys]"</w:t>
      </w:r>
    </w:p>
    <w:bookmarkEnd w:id="274"/>
    <w:bookmarkStart w:name="0f06075212438fd74735860da53d74c5" w:id="275"/>
    <w:p>
      <w:pPr>
        <w:spacing w:after="50" w:line="360" w:lineRule="auto" w:beforeLines="100"/>
        <w:ind w:left="0"/>
        <w:jc w:val="left"/>
      </w:pPr>
      <w:r>
        <w:rPr>
          <w:rFonts w:ascii="宋体" w:hAnsi="Times New Roman" w:eastAsia="宋体"/>
          <w:b w:val="false"/>
          <w:i w:val="false"/>
          <w:color w:val="121c46"/>
          <w:sz w:val="22"/>
        </w:rPr>
        <w:t xml:space="preserve"> exit 2</w:t>
      </w:r>
    </w:p>
    <w:bookmarkEnd w:id="275"/>
    <w:bookmarkStart w:name="e6fe667ab0a33fff71857dffc7292ddf" w:id="276"/>
    <w:p>
      <w:pPr>
        <w:spacing w:after="50" w:line="360" w:lineRule="auto" w:beforeLines="100"/>
        <w:ind w:left="0"/>
        <w:jc w:val="left"/>
      </w:pPr>
      <w:r>
        <w:rPr>
          <w:rFonts w:ascii="宋体" w:hAnsi="Times New Roman" w:eastAsia="宋体"/>
          <w:b w:val="false"/>
          <w:i w:val="false"/>
          <w:color w:val="121c46"/>
          <w:sz w:val="22"/>
        </w:rPr>
        <w:t>else</w:t>
      </w:r>
    </w:p>
    <w:bookmarkEnd w:id="276"/>
    <w:bookmarkStart w:name="94773f84055ef712add41599f64f2127" w:id="277"/>
    <w:p>
      <w:pPr>
        <w:spacing w:after="50" w:line="360" w:lineRule="auto" w:beforeLines="100"/>
        <w:ind w:left="0"/>
        <w:jc w:val="left"/>
      </w:pPr>
      <w:r>
        <w:rPr>
          <w:rFonts w:ascii="宋体" w:hAnsi="Times New Roman" w:eastAsia="宋体"/>
          <w:b w:val="false"/>
          <w:i w:val="false"/>
          <w:color w:val="121c46"/>
          <w:sz w:val="22"/>
        </w:rPr>
        <w:t xml:space="preserve"> which=$1</w:t>
      </w:r>
    </w:p>
    <w:bookmarkEnd w:id="277"/>
    <w:bookmarkStart w:name="fc330adacd62ef43bf1cc358d71b57a4" w:id="278"/>
    <w:p>
      <w:pPr>
        <w:spacing w:after="50" w:line="360" w:lineRule="auto" w:beforeLines="100"/>
        <w:ind w:left="0"/>
        <w:jc w:val="left"/>
      </w:pPr>
      <w:r>
        <w:rPr>
          <w:rFonts w:ascii="宋体" w:hAnsi="Times New Roman" w:eastAsia="宋体"/>
          <w:b w:val="false"/>
          <w:i w:val="false"/>
          <w:color w:val="121c46"/>
          <w:sz w:val="22"/>
        </w:rPr>
        <w:t>fi</w:t>
      </w:r>
    </w:p>
    <w:bookmarkEnd w:id="278"/>
    <w:bookmarkStart w:name="c0b0783e19b23f904702c35da9a8a9f6" w:id="279"/>
    <w:bookmarkEnd w:id="279"/>
    <w:bookmarkStart w:name="189e7a80890e6b002758cfad545e9afc" w:id="280"/>
    <w:p>
      <w:pPr>
        <w:spacing w:after="50" w:line="360" w:lineRule="auto" w:beforeLines="100"/>
        <w:ind w:left="0"/>
        <w:jc w:val="left"/>
      </w:pPr>
      <w:r>
        <w:rPr>
          <w:rFonts w:ascii="宋体" w:hAnsi="Times New Roman" w:eastAsia="宋体"/>
          <w:b w:val="false"/>
          <w:i w:val="false"/>
          <w:color w:val="121c46"/>
          <w:sz w:val="22"/>
        </w:rPr>
        <w:t>if [[ -f "${STATS}" ]]</w:t>
      </w:r>
    </w:p>
    <w:bookmarkEnd w:id="280"/>
    <w:bookmarkStart w:name="a5720036c47440b51f12ade9f16707e6" w:id="281"/>
    <w:p>
      <w:pPr>
        <w:spacing w:after="50" w:line="360" w:lineRule="auto" w:beforeLines="100"/>
        <w:ind w:left="0"/>
        <w:jc w:val="left"/>
      </w:pPr>
      <w:r>
        <w:rPr>
          <w:rFonts w:ascii="宋体" w:hAnsi="Times New Roman" w:eastAsia="宋体"/>
          <w:b w:val="false"/>
          <w:i w:val="false"/>
          <w:color w:val="121c46"/>
          <w:sz w:val="22"/>
        </w:rPr>
        <w:t>then</w:t>
      </w:r>
    </w:p>
    <w:bookmarkEnd w:id="281"/>
    <w:bookmarkStart w:name="0021177089ad876d1901981d302c8e46" w:id="282"/>
    <w:p>
      <w:pPr>
        <w:spacing w:after="50" w:line="360" w:lineRule="auto" w:beforeLines="100"/>
        <w:ind w:left="0"/>
        <w:jc w:val="left"/>
      </w:pPr>
      <w:r>
        <w:rPr>
          <w:rFonts w:ascii="宋体" w:hAnsi="Times New Roman" w:eastAsia="宋体"/>
          <w:b w:val="false"/>
          <w:i w:val="false"/>
          <w:color w:val="121c46"/>
          <w:sz w:val="22"/>
        </w:rPr>
        <w:t xml:space="preserve"> echo &gt; ${STATS}</w:t>
      </w:r>
    </w:p>
    <w:bookmarkEnd w:id="282"/>
    <w:bookmarkStart w:name="04a2ce1440b786eedafb9e8f3c46ffb6" w:id="283"/>
    <w:p>
      <w:pPr>
        <w:spacing w:after="50" w:line="360" w:lineRule="auto" w:beforeLines="100"/>
        <w:ind w:left="0"/>
        <w:jc w:val="left"/>
      </w:pPr>
      <w:r>
        <w:rPr>
          <w:rFonts w:ascii="宋体" w:hAnsi="Times New Roman" w:eastAsia="宋体"/>
          <w:b w:val="false"/>
          <w:i w:val="false"/>
          <w:color w:val="121c46"/>
          <w:sz w:val="22"/>
        </w:rPr>
        <w:t xml:space="preserve"> rndc stats &gt;/dev/null 2&gt;&amp;1</w:t>
      </w:r>
    </w:p>
    <w:bookmarkEnd w:id="283"/>
    <w:bookmarkStart w:name="cb997dfaa857783462f6df320aa0440f" w:id="284"/>
    <w:p>
      <w:pPr>
        <w:spacing w:after="50" w:line="360" w:lineRule="auto" w:beforeLines="100"/>
        <w:ind w:left="0"/>
        <w:jc w:val="left"/>
      </w:pPr>
      <w:r>
        <w:rPr>
          <w:rFonts w:ascii="宋体" w:hAnsi="Times New Roman" w:eastAsia="宋体"/>
          <w:b w:val="false"/>
          <w:i w:val="false"/>
          <w:color w:val="121c46"/>
          <w:sz w:val="22"/>
        </w:rPr>
        <w:t>else</w:t>
      </w:r>
    </w:p>
    <w:bookmarkEnd w:id="284"/>
    <w:bookmarkStart w:name="f59b7ca2c107d1163eb115cc38abce83" w:id="285"/>
    <w:p>
      <w:pPr>
        <w:spacing w:after="50" w:line="360" w:lineRule="auto" w:beforeLines="100"/>
        <w:ind w:left="0"/>
        <w:jc w:val="left"/>
      </w:pPr>
      <w:r>
        <w:rPr>
          <w:rFonts w:ascii="宋体" w:hAnsi="Times New Roman" w:eastAsia="宋体"/>
          <w:b w:val="false"/>
          <w:i w:val="false"/>
          <w:color w:val="121c46"/>
          <w:sz w:val="22"/>
        </w:rPr>
        <w:t xml:space="preserve"> echo "${STATS} not found."</w:t>
      </w:r>
    </w:p>
    <w:bookmarkEnd w:id="285"/>
    <w:bookmarkStart w:name="6ae79f46ea3fceee7b41cee60dbfd567" w:id="286"/>
    <w:p>
      <w:pPr>
        <w:spacing w:after="50" w:line="360" w:lineRule="auto" w:beforeLines="100"/>
        <w:ind w:left="0"/>
        <w:jc w:val="left"/>
      </w:pPr>
      <w:r>
        <w:rPr>
          <w:rFonts w:ascii="宋体" w:hAnsi="Times New Roman" w:eastAsia="宋体"/>
          <w:b w:val="false"/>
          <w:i w:val="false"/>
          <w:color w:val="121c46"/>
          <w:sz w:val="22"/>
        </w:rPr>
        <w:t xml:space="preserve"> exit 2</w:t>
      </w:r>
    </w:p>
    <w:bookmarkEnd w:id="286"/>
    <w:bookmarkStart w:name="b2b1427bd930d9d4e8a4e1aa38f0a3e9" w:id="287"/>
    <w:p>
      <w:pPr>
        <w:spacing w:after="50" w:line="360" w:lineRule="auto" w:beforeLines="100"/>
        <w:ind w:left="0"/>
        <w:jc w:val="left"/>
      </w:pPr>
      <w:r>
        <w:rPr>
          <w:rFonts w:ascii="宋体" w:hAnsi="Times New Roman" w:eastAsia="宋体"/>
          <w:b w:val="false"/>
          <w:i w:val="false"/>
          <w:color w:val="121c46"/>
          <w:sz w:val="22"/>
        </w:rPr>
        <w:t>fi</w:t>
      </w:r>
    </w:p>
    <w:bookmarkEnd w:id="287"/>
    <w:bookmarkStart w:name="8b5f75c37301212160f92e3751a6b1e5" w:id="288"/>
    <w:bookmarkEnd w:id="288"/>
    <w:bookmarkStart w:name="2b94f1e005e4e62bcc309fdc02e0d309" w:id="289"/>
    <w:p>
      <w:pPr>
        <w:spacing w:after="50" w:line="360" w:lineRule="auto" w:beforeLines="100"/>
        <w:ind w:left="0"/>
        <w:jc w:val="left"/>
      </w:pPr>
      <w:r>
        <w:rPr>
          <w:rFonts w:ascii="宋体" w:hAnsi="Times New Roman" w:eastAsia="宋体"/>
          <w:b w:val="false"/>
          <w:i w:val="false"/>
          <w:color w:val="121c46"/>
          <w:sz w:val="22"/>
        </w:rPr>
        <w:t>case ${which} in</w:t>
      </w:r>
    </w:p>
    <w:bookmarkEnd w:id="289"/>
    <w:bookmarkStart w:name="c4528a7fef78ab6bdd63b3ccc876d3e9" w:id="290"/>
    <w:p>
      <w:pPr>
        <w:spacing w:after="50" w:line="360" w:lineRule="auto" w:beforeLines="100"/>
        <w:ind w:left="0"/>
        <w:jc w:val="left"/>
      </w:pPr>
      <w:r>
        <w:rPr>
          <w:rFonts w:ascii="宋体" w:hAnsi="Times New Roman" w:eastAsia="宋体"/>
          <w:b w:val="false"/>
          <w:i w:val="false"/>
          <w:color w:val="121c46"/>
          <w:sz w:val="22"/>
        </w:rPr>
        <w:t>querys)</w:t>
      </w:r>
    </w:p>
    <w:bookmarkEnd w:id="290"/>
    <w:bookmarkStart w:name="ebb2540a78b2582bba4b97b772df8b10" w:id="291"/>
    <w:p>
      <w:pPr>
        <w:spacing w:after="50" w:line="360" w:lineRule="auto" w:beforeLines="100"/>
        <w:ind w:left="0"/>
        <w:jc w:val="left"/>
      </w:pPr>
      <w:r>
        <w:rPr>
          <w:rFonts w:ascii="宋体" w:hAnsi="Times New Roman" w:eastAsia="宋体"/>
          <w:b w:val="false"/>
          <w:i w:val="false"/>
          <w:color w:val="121c46"/>
          <w:sz w:val="22"/>
        </w:rPr>
        <w:t xml:space="preserve"> RESULT=`awk '{if ($2=="QUERY") {print $1}}' ${STATS}`</w:t>
      </w:r>
    </w:p>
    <w:bookmarkEnd w:id="291"/>
    <w:bookmarkStart w:name="c08f1e387033dba2b26d8cd01081630b" w:id="292"/>
    <w:p>
      <w:pPr>
        <w:spacing w:after="50" w:line="360" w:lineRule="auto" w:beforeLines="100"/>
        <w:ind w:left="0"/>
        <w:jc w:val="left"/>
      </w:pPr>
      <w:r>
        <w:rPr>
          <w:rFonts w:ascii="宋体" w:hAnsi="Times New Roman" w:eastAsia="宋体"/>
          <w:b w:val="false"/>
          <w:i w:val="false"/>
          <w:color w:val="121c46"/>
          <w:sz w:val="22"/>
        </w:rPr>
        <w:t>;;</w:t>
      </w:r>
    </w:p>
    <w:bookmarkEnd w:id="292"/>
    <w:bookmarkStart w:name="ede2d47a3ff8f7d68c1db2b0981f4d90" w:id="293"/>
    <w:p>
      <w:pPr>
        <w:spacing w:after="50" w:line="360" w:lineRule="auto" w:beforeLines="100"/>
        <w:ind w:left="0"/>
        <w:jc w:val="left"/>
      </w:pPr>
      <w:r>
        <w:rPr>
          <w:rFonts w:ascii="宋体" w:hAnsi="Times New Roman" w:eastAsia="宋体"/>
          <w:b w:val="false"/>
          <w:i w:val="false"/>
          <w:color w:val="121c46"/>
          <w:sz w:val="22"/>
        </w:rPr>
        <w:t>*)</w:t>
      </w:r>
    </w:p>
    <w:bookmarkEnd w:id="293"/>
    <w:bookmarkStart w:name="156967fd7d47453bf5109a0b3f599463" w:id="294"/>
    <w:p>
      <w:pPr>
        <w:spacing w:after="50" w:line="360" w:lineRule="auto" w:beforeLines="100"/>
        <w:ind w:left="0"/>
        <w:jc w:val="left"/>
      </w:pPr>
      <w:r>
        <w:rPr>
          <w:rFonts w:ascii="宋体" w:hAnsi="Times New Roman" w:eastAsia="宋体"/>
          <w:b w:val="false"/>
          <w:i w:val="false"/>
          <w:color w:val="121c46"/>
          <w:sz w:val="22"/>
        </w:rPr>
        <w:t xml:space="preserve"> echo "$0 [querys]"</w:t>
      </w:r>
    </w:p>
    <w:bookmarkEnd w:id="294"/>
    <w:bookmarkStart w:name="1fd122d250d261528d9f5f3a29f5c73a" w:id="295"/>
    <w:p>
      <w:pPr>
        <w:spacing w:after="50" w:line="360" w:lineRule="auto" w:beforeLines="100"/>
        <w:ind w:left="0"/>
        <w:jc w:val="left"/>
      </w:pPr>
      <w:r>
        <w:rPr>
          <w:rFonts w:ascii="宋体" w:hAnsi="Times New Roman" w:eastAsia="宋体"/>
          <w:b w:val="false"/>
          <w:i w:val="false"/>
          <w:color w:val="121c46"/>
          <w:sz w:val="22"/>
        </w:rPr>
        <w:t xml:space="preserve"> exit 2</w:t>
      </w:r>
    </w:p>
    <w:bookmarkEnd w:id="295"/>
    <w:bookmarkStart w:name="1c98bd6b848895996fcc785c9992ee17" w:id="296"/>
    <w:p>
      <w:pPr>
        <w:spacing w:after="50" w:line="360" w:lineRule="auto" w:beforeLines="100"/>
        <w:ind w:left="0"/>
        <w:jc w:val="left"/>
      </w:pPr>
      <w:r>
        <w:rPr>
          <w:rFonts w:ascii="宋体" w:hAnsi="Times New Roman" w:eastAsia="宋体"/>
          <w:b w:val="false"/>
          <w:i w:val="false"/>
          <w:color w:val="121c46"/>
          <w:sz w:val="22"/>
        </w:rPr>
        <w:t>;;</w:t>
      </w:r>
    </w:p>
    <w:bookmarkEnd w:id="296"/>
    <w:bookmarkStart w:name="717d63423f6d79db3d99ee606d31b628" w:id="297"/>
    <w:p>
      <w:pPr>
        <w:spacing w:after="50" w:line="360" w:lineRule="auto" w:beforeLines="100"/>
        <w:ind w:left="0"/>
        <w:jc w:val="left"/>
      </w:pPr>
      <w:r>
        <w:rPr>
          <w:rFonts w:ascii="宋体" w:hAnsi="Times New Roman" w:eastAsia="宋体"/>
          <w:b w:val="false"/>
          <w:i w:val="false"/>
          <w:color w:val="121c46"/>
          <w:sz w:val="22"/>
        </w:rPr>
        <w:t>esac</w:t>
      </w:r>
    </w:p>
    <w:bookmarkEnd w:id="297"/>
    <w:bookmarkStart w:name="22c28470d62b74972155ebad81660fbd" w:id="298"/>
    <w:bookmarkEnd w:id="298"/>
    <w:bookmarkStart w:name="e63226bfcb0e769ddd0c22b3165bc8a4" w:id="299"/>
    <w:p>
      <w:pPr>
        <w:spacing w:after="50" w:line="360" w:lineRule="auto" w:beforeLines="100"/>
        <w:ind w:left="0"/>
        <w:jc w:val="left"/>
      </w:pPr>
      <w:r>
        <w:rPr>
          <w:rFonts w:ascii="宋体" w:hAnsi="Times New Roman" w:eastAsia="宋体"/>
          <w:b w:val="false"/>
          <w:i w:val="false"/>
          <w:color w:val="121c46"/>
          <w:sz w:val="22"/>
        </w:rPr>
        <w:t>echo ${RESULT}</w:t>
      </w:r>
    </w:p>
    <w:bookmarkEnd w:id="299"/>
    <w:bookmarkStart w:name="JQkMY" w:id="300"/>
    <w:p>
      <w:pPr>
        <w:pStyle w:val="Heading5"/>
        <w:spacing w:after="50" w:line="360" w:lineRule="auto" w:beforeLines="100"/>
        <w:ind w:left="0"/>
        <w:jc w:val="left"/>
      </w:pPr>
      <w:bookmarkStart w:name="lw1uS" w:id="301"/>
      <w:r>
        <w:rPr>
          <w:rFonts w:eastAsia="宋体" w:ascii="宋体"/>
        </w:rPr>
        <w:drawing>
          <wp:inline distT="0" distB="0" distL="0" distR="0">
            <wp:extent cx="5841999" cy="270480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9872134" cy="4570736"/>
                    </a:xfrm>
                    <a:prstGeom prst="rect">
                      <a:avLst/>
                    </a:prstGeom>
                  </pic:spPr>
                </pic:pic>
              </a:graphicData>
            </a:graphic>
          </wp:inline>
        </w:drawing>
      </w:r>
      <w:bookmarkEnd w:id="301"/>
    </w:p>
    <w:bookmarkEnd w:id="300"/>
    <w:bookmarkStart w:name="UcUd2" w:id="302"/>
    <w:p>
      <w:pPr>
        <w:pStyle w:val="Heading4"/>
        <w:spacing w:after="50" w:line="360" w:lineRule="auto" w:beforeLines="100"/>
        <w:ind w:left="0"/>
        <w:jc w:val="left"/>
      </w:pPr>
      <w:r>
        <w:rPr>
          <w:rFonts w:ascii="宋体" w:hAnsi="Times New Roman" w:eastAsia="宋体"/>
        </w:rPr>
        <w:t>Dns可用性监控</w:t>
      </w:r>
    </w:p>
    <w:bookmarkEnd w:id="302"/>
    <w:bookmarkStart w:name="aeb0f547f4aa4666d875e839e52c4476" w:id="303"/>
    <w:p>
      <w:pPr>
        <w:spacing w:after="50" w:line="360" w:lineRule="auto" w:beforeLines="100"/>
        <w:ind w:left="0"/>
        <w:jc w:val="left"/>
      </w:pPr>
      <w:r>
        <w:rPr>
          <w:rFonts w:ascii="宋体" w:hAnsi="Times New Roman" w:eastAsia="宋体"/>
          <w:b w:val="false"/>
          <w:i w:val="false"/>
          <w:color w:val="121c46"/>
          <w:sz w:val="22"/>
        </w:rPr>
        <w:t>远端一组主机跑在fullnat下（提供高可用），通过host命令检测dnsserver的可用性，脚本与lvs健康检测脚本类似。</w:t>
      </w:r>
    </w:p>
    <w:bookmarkEnd w:id="303"/>
    <w:bookmarkStart w:name="ufCLe" w:id="304"/>
    <w:p>
      <w:pPr>
        <w:pStyle w:val="Heading3"/>
        <w:spacing w:after="50" w:line="360" w:lineRule="auto" w:beforeLines="100"/>
        <w:ind w:left="0"/>
        <w:jc w:val="left"/>
      </w:pPr>
      <w:r>
        <w:rPr>
          <w:rFonts w:ascii="宋体" w:hAnsi="Times New Roman" w:eastAsia="宋体"/>
        </w:rPr>
        <w:t>6、自动化</w:t>
      </w:r>
    </w:p>
    <w:bookmarkEnd w:id="304"/>
    <w:bookmarkStart w:name="FkPkP" w:id="305"/>
    <w:p>
      <w:pPr>
        <w:pStyle w:val="Heading4"/>
        <w:spacing w:after="50" w:line="360" w:lineRule="auto" w:beforeLines="100"/>
        <w:ind w:left="0"/>
        <w:jc w:val="left"/>
      </w:pPr>
      <w:r>
        <w:rPr>
          <w:rFonts w:ascii="宋体" w:hAnsi="Times New Roman" w:eastAsia="宋体"/>
        </w:rPr>
        <w:t>saltstack安装、部署</w:t>
      </w:r>
    </w:p>
    <w:bookmarkEnd w:id="305"/>
    <w:bookmarkStart w:name="88a116e65c3cf3ef52c1202ca0598b4e" w:id="306"/>
    <w:p>
      <w:pPr>
        <w:spacing w:after="50" w:line="360" w:lineRule="auto" w:beforeLines="100"/>
        <w:ind w:left="0"/>
        <w:jc w:val="left"/>
      </w:pPr>
      <w:r>
        <w:rPr>
          <w:rFonts w:ascii="宋体" w:hAnsi="Times New Roman" w:eastAsia="宋体"/>
          <w:b w:val="false"/>
          <w:i w:val="false"/>
          <w:color w:val="121c46"/>
          <w:sz w:val="22"/>
        </w:rPr>
        <w:t>通过定制saltstack配置，实现自动、批量安装、部署dns</w:t>
      </w:r>
    </w:p>
    <w:bookmarkEnd w:id="306"/>
    <w:bookmarkStart w:name="BW5KV" w:id="307"/>
    <w:p>
      <w:pPr>
        <w:pStyle w:val="Heading4"/>
        <w:spacing w:after="50" w:line="360" w:lineRule="auto" w:beforeLines="100"/>
        <w:ind w:left="0"/>
        <w:jc w:val="left"/>
      </w:pPr>
      <w:r>
        <w:rPr>
          <w:rFonts w:ascii="宋体" w:hAnsi="Times New Roman" w:eastAsia="宋体"/>
        </w:rPr>
        <w:t>配置管理自动化</w:t>
      </w:r>
    </w:p>
    <w:bookmarkEnd w:id="307"/>
    <w:bookmarkStart w:name="0dd1fafde42bd10111cb424e8197d8cf" w:id="308"/>
    <w:p>
      <w:pPr>
        <w:spacing w:after="50" w:line="360" w:lineRule="auto" w:beforeLines="100"/>
        <w:ind w:left="0"/>
        <w:jc w:val="left"/>
      </w:pPr>
      <w:r>
        <w:rPr>
          <w:rFonts w:ascii="宋体" w:hAnsi="Times New Roman" w:eastAsia="宋体"/>
          <w:b w:val="false"/>
          <w:i w:val="false"/>
          <w:color w:val="121c46"/>
          <w:sz w:val="22"/>
        </w:rPr>
        <w:t>业界最多的是bind-dlz，dlz是指将所有的配置都存在mysql表中，对bind做特殊配置，使得每次bind接受的请求都去mysql中查询数据之后返回给用户。</w:t>
      </w:r>
    </w:p>
    <w:bookmarkEnd w:id="308"/>
    <w:bookmarkStart w:name="zPTQE" w:id="309"/>
    <w:p>
      <w:pPr>
        <w:pStyle w:val="Heading5"/>
        <w:spacing w:after="50" w:line="360" w:lineRule="auto" w:beforeLines="100"/>
        <w:ind w:left="0"/>
        <w:jc w:val="left"/>
      </w:pPr>
      <w:r>
        <w:rPr>
          <w:rFonts w:ascii="宋体" w:hAnsi="Times New Roman" w:eastAsia="宋体"/>
        </w:rPr>
        <w:t>bind-dlz的优缺点</w:t>
      </w:r>
    </w:p>
    <w:bookmarkEnd w:id="309"/>
    <w:bookmarkStart w:name="7113397bf5bb3f3827abd0fdf2681679" w:id="310"/>
    <w:p>
      <w:pPr>
        <w:spacing w:after="50" w:line="360" w:lineRule="auto" w:beforeLines="100"/>
        <w:ind w:left="0"/>
        <w:jc w:val="left"/>
      </w:pPr>
      <w:r>
        <w:rPr>
          <w:rFonts w:ascii="宋体" w:hAnsi="Times New Roman" w:eastAsia="宋体"/>
          <w:b w:val="false"/>
          <w:i w:val="false"/>
          <w:color w:val="121c46"/>
          <w:sz w:val="22"/>
        </w:rPr>
        <w:t>优势：将数据全部存在数据库，符合运维开发的理念。</w:t>
      </w:r>
    </w:p>
    <w:bookmarkEnd w:id="310"/>
    <w:bookmarkStart w:name="5121f3c6bb54eb580f0e6ab6050500d4" w:id="311"/>
    <w:p>
      <w:pPr>
        <w:spacing w:after="50" w:line="360" w:lineRule="auto" w:beforeLines="100"/>
        <w:ind w:left="0"/>
        <w:jc w:val="left"/>
      </w:pPr>
      <w:r>
        <w:rPr>
          <w:rFonts w:ascii="宋体" w:hAnsi="Times New Roman" w:eastAsia="宋体"/>
          <w:b w:val="false"/>
          <w:i w:val="false"/>
          <w:color w:val="121c46"/>
          <w:sz w:val="22"/>
        </w:rPr>
        <w:t>劣势：每次解析都要select数据库，性能低下；</w:t>
      </w:r>
    </w:p>
    <w:bookmarkEnd w:id="311"/>
    <w:bookmarkStart w:name="1684f7257c7d374dec01b75665dc7009" w:id="312"/>
    <w:p>
      <w:pPr>
        <w:spacing w:after="50" w:line="360" w:lineRule="auto" w:beforeLines="100"/>
        <w:ind w:left="0"/>
        <w:jc w:val="left"/>
      </w:pPr>
      <w:r>
        <w:rPr>
          <w:rFonts w:ascii="宋体" w:hAnsi="Times New Roman" w:eastAsia="宋体"/>
          <w:b w:val="false"/>
          <w:i w:val="false"/>
          <w:color w:val="121c46"/>
          <w:sz w:val="22"/>
        </w:rPr>
        <w:t xml:space="preserve"> 增加了系统的藕合性，还需要保证mysql的高可用。</w:t>
      </w:r>
    </w:p>
    <w:bookmarkEnd w:id="312"/>
    <w:bookmarkStart w:name="UEgxo" w:id="313"/>
    <w:p>
      <w:pPr>
        <w:pStyle w:val="Heading5"/>
        <w:spacing w:after="50" w:line="360" w:lineRule="auto" w:beforeLines="100"/>
        <w:ind w:left="0"/>
        <w:jc w:val="left"/>
      </w:pPr>
      <w:r>
        <w:rPr>
          <w:rFonts w:ascii="宋体" w:hAnsi="Times New Roman" w:eastAsia="宋体"/>
        </w:rPr>
        <w:t>我的方案</w:t>
      </w:r>
    </w:p>
    <w:bookmarkEnd w:id="313"/>
    <w:bookmarkStart w:name="57624e61194604e828e045a441246410" w:id="314"/>
    <w:p>
      <w:pPr>
        <w:spacing w:after="50" w:line="360" w:lineRule="auto" w:beforeLines="100"/>
        <w:ind w:left="0"/>
        <w:jc w:val="left"/>
      </w:pPr>
      <w:r>
        <w:rPr>
          <w:rFonts w:ascii="宋体" w:hAnsi="Times New Roman" w:eastAsia="宋体"/>
          <w:b w:val="false"/>
          <w:i w:val="false"/>
          <w:color w:val="121c46"/>
          <w:sz w:val="22"/>
        </w:rPr>
        <w:t>采用dlz的数据库部分表结构；</w:t>
      </w:r>
    </w:p>
    <w:bookmarkEnd w:id="314"/>
    <w:bookmarkStart w:name="e3d16f4c9b84d536ec7d20f2162d807e" w:id="315"/>
    <w:p>
      <w:pPr>
        <w:spacing w:after="50" w:line="360" w:lineRule="auto" w:beforeLines="100"/>
        <w:ind w:left="0"/>
        <w:jc w:val="left"/>
      </w:pPr>
      <w:r>
        <w:rPr>
          <w:rFonts w:ascii="宋体" w:hAnsi="Times New Roman" w:eastAsia="宋体"/>
          <w:b w:val="false"/>
          <w:i w:val="false"/>
          <w:color w:val="121c46"/>
          <w:sz w:val="22"/>
        </w:rPr>
        <w:t>用thinkphp实现对mysql的增删改查，和一些权限控制的页面，在该页面，用户可以完成对域名的增删改查操作，数据源在MySQL中；</w:t>
      </w:r>
    </w:p>
    <w:bookmarkEnd w:id="315"/>
    <w:bookmarkStart w:name="c528738a8871d7dcac0cc93c24d4b48e" w:id="316"/>
    <w:p>
      <w:pPr>
        <w:spacing w:after="50" w:line="360" w:lineRule="auto" w:beforeLines="100"/>
        <w:ind w:left="0"/>
        <w:jc w:val="left"/>
      </w:pPr>
      <w:r>
        <w:rPr>
          <w:rFonts w:ascii="宋体" w:hAnsi="Times New Roman" w:eastAsia="宋体"/>
          <w:b w:val="false"/>
          <w:i w:val="false"/>
          <w:color w:val="121c46"/>
          <w:sz w:val="22"/>
        </w:rPr>
        <w:t>通过saltstack+py实现从mysql中调数据，生成bind的配置文件，并检测文件格式，之后reload；</w:t>
      </w:r>
    </w:p>
    <w:bookmarkEnd w:id="316"/>
    <w:bookmarkStart w:name="5b87329465f4477dbc2e3cfd81f93c41" w:id="317"/>
    <w:p>
      <w:pPr>
        <w:spacing w:after="50" w:line="360" w:lineRule="auto" w:beforeLines="100"/>
        <w:ind w:left="0"/>
        <w:jc w:val="left"/>
      </w:pPr>
      <w:bookmarkStart w:name="cMKlF" w:id="318"/>
      <w:r>
        <w:rPr>
          <w:rFonts w:eastAsia="宋体" w:ascii="宋体"/>
        </w:rPr>
        <w:drawing>
          <wp:inline distT="0" distB="0" distL="0" distR="0">
            <wp:extent cx="5842000" cy="285075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8026400" cy="3916688"/>
                    </a:xfrm>
                    <a:prstGeom prst="rect">
                      <a:avLst/>
                    </a:prstGeom>
                  </pic:spPr>
                </pic:pic>
              </a:graphicData>
            </a:graphic>
          </wp:inline>
        </w:drawing>
      </w:r>
      <w:bookmarkEnd w:id="318"/>
    </w:p>
    <w:bookmarkEnd w:id="317"/>
    <w:bookmarkStart w:name="a7d22ed32364b1ca3f00cacf42350bec" w:id="319"/>
    <w:p>
      <w:pPr>
        <w:spacing w:after="50" w:line="360" w:lineRule="auto" w:beforeLines="100"/>
        <w:ind w:left="0"/>
        <w:jc w:val="left"/>
      </w:pPr>
      <w:bookmarkStart w:name="Tdgok" w:id="320"/>
      <w:r>
        <w:rPr>
          <w:rFonts w:eastAsia="宋体" w:ascii="宋体"/>
        </w:rPr>
        <w:drawing>
          <wp:inline distT="0" distB="0" distL="0" distR="0">
            <wp:extent cx="5841999" cy="106907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9872134" cy="1806576"/>
                    </a:xfrm>
                    <a:prstGeom prst="rect">
                      <a:avLst/>
                    </a:prstGeom>
                  </pic:spPr>
                </pic:pic>
              </a:graphicData>
            </a:graphic>
          </wp:inline>
        </w:drawing>
      </w:r>
      <w:bookmarkEnd w:id="320"/>
    </w:p>
    <w:bookmarkEnd w:id="319"/>
    <w:bookmarkStart w:name="42daec145d2875c74dd71d947129d8a7" w:id="321"/>
    <w:p>
      <w:pPr>
        <w:spacing w:after="50" w:line="360" w:lineRule="auto" w:beforeLines="100"/>
        <w:ind w:left="0"/>
        <w:jc w:val="left"/>
      </w:pPr>
      <w:bookmarkStart w:name="rrTXb" w:id="322"/>
      <w:r>
        <w:rPr>
          <w:rFonts w:eastAsia="宋体" w:ascii="宋体"/>
        </w:rPr>
        <w:drawing>
          <wp:inline distT="0" distB="0" distL="0" distR="0">
            <wp:extent cx="5841999" cy="205031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8398934" cy="2947698"/>
                    </a:xfrm>
                    <a:prstGeom prst="rect">
                      <a:avLst/>
                    </a:prstGeom>
                  </pic:spPr>
                </pic:pic>
              </a:graphicData>
            </a:graphic>
          </wp:inline>
        </w:drawing>
      </w:r>
      <w:bookmarkEnd w:id="322"/>
    </w:p>
    <w:bookmarkEnd w:id="321"/>
    <w:bookmarkStart w:name="844c1f7b760dd90da0056a000d811d9d" w:id="323"/>
    <w:p>
      <w:pPr>
        <w:spacing w:after="50" w:line="360" w:lineRule="auto" w:beforeLines="100"/>
        <w:ind w:left="0"/>
        <w:jc w:val="left"/>
      </w:pPr>
      <w:r>
        <w:rPr>
          <w:rFonts w:ascii="宋体" w:hAnsi="Times New Roman" w:eastAsia="宋体"/>
          <w:b w:val="false"/>
          <w:i w:val="false"/>
          <w:color w:val="121c46"/>
          <w:sz w:val="22"/>
        </w:rPr>
        <w:t>为什么做这些，我要将dns做成可交付、已维护的系统，交付给应用运维同学使用，我只负责dns架构的server端；</w:t>
      </w:r>
    </w:p>
    <w:bookmarkEnd w:id="323"/>
    <w:bookmarkStart w:name="147cbef7c7d1016236566cb0386a46bc" w:id="324"/>
    <w:p>
      <w:pPr>
        <w:spacing w:after="50" w:line="360" w:lineRule="auto" w:beforeLines="100"/>
        <w:ind w:left="0"/>
        <w:jc w:val="left"/>
      </w:pPr>
      <w:hyperlink r:id="rId21">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https://github.com/shanks1127/dns</w:t>
        </w:r>
      </w:hyperlink>
      <w:r>
        <w:rPr>
          <w:rFonts w:ascii="宋体" w:hAnsi="Times New Roman" w:eastAsia="宋体"/>
          <w:b w:val="false"/>
          <w:i w:val="false"/>
          <w:color w:val="121c46"/>
          <w:sz w:val="22"/>
        </w:rPr>
        <w:t xml:space="preserve"> </w:t>
      </w:r>
    </w:p>
    <w:bookmarkEnd w:id="324"/>
    <w:bookmarkStart w:name="m3tQe" w:id="325"/>
    <w:p>
      <w:pPr>
        <w:pStyle w:val="Heading3"/>
        <w:spacing w:after="50" w:line="360" w:lineRule="auto" w:beforeLines="100"/>
        <w:ind w:left="0"/>
        <w:jc w:val="left"/>
      </w:pPr>
      <w:r>
        <w:rPr>
          <w:rFonts w:ascii="宋体" w:hAnsi="Times New Roman" w:eastAsia="宋体"/>
        </w:rPr>
        <w:t>7、安全</w:t>
      </w:r>
    </w:p>
    <w:bookmarkEnd w:id="325"/>
    <w:bookmarkStart w:name="33948c8e82711cc7de962d66a81f8348" w:id="326"/>
    <w:p>
      <w:pPr>
        <w:spacing w:after="50" w:line="360" w:lineRule="auto" w:beforeLines="100"/>
        <w:ind w:left="0"/>
        <w:jc w:val="left"/>
      </w:pPr>
      <w:r>
        <w:rPr>
          <w:rFonts w:ascii="宋体" w:hAnsi="Times New Roman" w:eastAsia="宋体"/>
          <w:b w:val="false"/>
          <w:i w:val="false"/>
          <w:color w:val="121c46"/>
          <w:sz w:val="22"/>
        </w:rPr>
        <w:t>时刻关注dns相关的漏洞、补丁；</w:t>
      </w:r>
    </w:p>
    <w:bookmarkEnd w:id="326"/>
    <w:bookmarkStart w:name="12fcdaf69b923e51a2ce41c690a33100" w:id="327"/>
    <w:p>
      <w:pPr>
        <w:spacing w:after="50" w:line="360" w:lineRule="auto" w:beforeLines="100"/>
        <w:ind w:left="0"/>
        <w:jc w:val="left"/>
      </w:pPr>
      <w:r>
        <w:rPr>
          <w:rFonts w:ascii="宋体" w:hAnsi="Times New Roman" w:eastAsia="宋体"/>
          <w:b w:val="false"/>
          <w:i w:val="false"/>
          <w:color w:val="121c46"/>
          <w:sz w:val="22"/>
        </w:rPr>
        <w:t>选用稍大些的厂商作为域名服务商，我们是万网；</w:t>
      </w:r>
    </w:p>
    <w:bookmarkEnd w:id="327"/>
    <w:bookmarkStart w:name="41e733831bde66c238fd224a0ffc2634" w:id="328"/>
    <w:p>
      <w:pPr>
        <w:spacing w:after="50" w:line="360" w:lineRule="auto" w:beforeLines="100"/>
        <w:ind w:left="0"/>
        <w:jc w:val="left"/>
      </w:pPr>
      <w:r>
        <w:rPr>
          <w:rFonts w:ascii="宋体" w:hAnsi="Times New Roman" w:eastAsia="宋体"/>
          <w:b w:val="false"/>
          <w:i w:val="false"/>
          <w:color w:val="121c46"/>
          <w:sz w:val="22"/>
        </w:rPr>
        <w:t>对服务器的登录日志做监控分析；</w:t>
      </w:r>
    </w:p>
    <w:bookmarkEnd w:id="328"/>
    <w:bookmarkStart w:name="5BaCS" w:id="329"/>
    <w:p>
      <w:pPr>
        <w:pStyle w:val="Heading3"/>
        <w:spacing w:after="50" w:line="360" w:lineRule="auto" w:beforeLines="100"/>
        <w:ind w:left="0"/>
        <w:jc w:val="left"/>
      </w:pPr>
      <w:r>
        <w:rPr>
          <w:rFonts w:ascii="宋体" w:hAnsi="Times New Roman" w:eastAsia="宋体"/>
        </w:rPr>
        <w:t>8、日常运维规范</w:t>
      </w:r>
    </w:p>
    <w:bookmarkEnd w:id="329"/>
    <w:bookmarkStart w:name="6e0e0b649a2e10813d03d2b869001cfe" w:id="330"/>
    <w:p>
      <w:pPr>
        <w:spacing w:after="50" w:line="360" w:lineRule="auto" w:beforeLines="100"/>
        <w:ind w:left="0"/>
        <w:jc w:val="left"/>
      </w:pPr>
      <w:r>
        <w:rPr>
          <w:rFonts w:ascii="宋体" w:hAnsi="Times New Roman" w:eastAsia="宋体"/>
          <w:b w:val="false"/>
          <w:i w:val="false"/>
          <w:color w:val="000000"/>
          <w:sz w:val="22"/>
          <w:shd w:fill="ffff00"/>
        </w:rPr>
        <w:t>Dns作为基础服务，在做好高可用、高性能、好扩容的基础上，任何时刻都不能掉以轻心！！！</w:t>
      </w:r>
    </w:p>
    <w:bookmarkEnd w:id="330"/>
    <w:bookmarkStart w:name="698fed3bb6ec2f1174a92f2fa3a0406b" w:id="331"/>
    <w:p>
      <w:pPr>
        <w:spacing w:after="50" w:line="360" w:lineRule="auto" w:beforeLines="100"/>
        <w:ind w:left="0"/>
        <w:jc w:val="left"/>
      </w:pPr>
      <w:r>
        <w:rPr>
          <w:rFonts w:ascii="宋体" w:hAnsi="Times New Roman" w:eastAsia="宋体"/>
          <w:b w:val="false"/>
          <w:i w:val="false"/>
          <w:color w:val="121c46"/>
          <w:sz w:val="22"/>
        </w:rPr>
        <w:t>确保所有监控均处于生效状态；</w:t>
      </w:r>
    </w:p>
    <w:bookmarkEnd w:id="331"/>
    <w:bookmarkStart w:name="a525fa3d9047282cf9f463e58e74f122" w:id="332"/>
    <w:p>
      <w:pPr>
        <w:spacing w:after="50" w:line="360" w:lineRule="auto" w:beforeLines="100"/>
        <w:ind w:left="0"/>
        <w:jc w:val="left"/>
      </w:pPr>
      <w:r>
        <w:rPr>
          <w:rFonts w:ascii="宋体" w:hAnsi="Times New Roman" w:eastAsia="宋体"/>
          <w:b w:val="false"/>
          <w:i w:val="false"/>
          <w:color w:val="121c46"/>
          <w:sz w:val="22"/>
        </w:rPr>
        <w:t>所有新机器，均在saltstack上完成初始化和安装、部署操作，不能单独操作；</w:t>
      </w:r>
    </w:p>
    <w:bookmarkEnd w:id="332"/>
    <w:bookmarkStart w:name="abf9ee75dc1fa4e3f57b3d390b0a37ac" w:id="333"/>
    <w:p>
      <w:pPr>
        <w:spacing w:after="50" w:line="360" w:lineRule="auto" w:beforeLines="100"/>
        <w:ind w:left="0"/>
        <w:jc w:val="left"/>
      </w:pPr>
      <w:r>
        <w:rPr>
          <w:rFonts w:ascii="宋体" w:hAnsi="Times New Roman" w:eastAsia="宋体"/>
          <w:b w:val="false"/>
          <w:i w:val="false"/>
          <w:color w:val="121c46"/>
          <w:sz w:val="22"/>
        </w:rPr>
        <w:t>所有针对dns架构调整的操作，均需在流量低谷时操作；</w:t>
      </w:r>
    </w:p>
    <w:bookmarkEnd w:id="333"/>
    <w:bookmarkStart w:name="3f3db9acfd240adc18549bafcf8243d4" w:id="334"/>
    <w:p>
      <w:pPr>
        <w:spacing w:after="50" w:line="360" w:lineRule="auto" w:beforeLines="100"/>
        <w:ind w:left="0"/>
        <w:jc w:val="left"/>
      </w:pPr>
      <w:r>
        <w:rPr>
          <w:rFonts w:ascii="宋体" w:hAnsi="Times New Roman" w:eastAsia="宋体"/>
          <w:b w:val="false"/>
          <w:i w:val="false"/>
          <w:color w:val="121c46"/>
          <w:sz w:val="22"/>
        </w:rPr>
        <w:t>对集群扩容操作时，务必对新加入节点做压测，同时重启服务器并检测重启后各项指标是否正常；</w:t>
      </w:r>
    </w:p>
    <w:bookmarkEnd w:id="334"/>
    <w:bookmarkStart w:name="d36a2c2518367c314f7ed162a190b62a" w:id="335"/>
    <w:p>
      <w:pPr>
        <w:spacing w:after="50" w:line="360" w:lineRule="auto" w:beforeLines="100"/>
        <w:ind w:left="0"/>
        <w:jc w:val="left"/>
      </w:pPr>
      <w:r>
        <w:rPr>
          <w:rFonts w:ascii="宋体" w:hAnsi="Times New Roman" w:eastAsia="宋体"/>
          <w:b w:val="false"/>
          <w:i w:val="false"/>
          <w:color w:val="121c46"/>
          <w:sz w:val="22"/>
        </w:rPr>
        <w:t>关注dns相关新闻，时刻跟进；</w:t>
      </w:r>
    </w:p>
    <w:bookmarkEnd w:id="335"/>
    <w:bookmarkStart w:name="rUOvF" w:id="336"/>
    <w:p>
      <w:pPr>
        <w:pStyle w:val="Heading2"/>
        <w:spacing w:after="50" w:line="360" w:lineRule="auto" w:beforeLines="100"/>
        <w:ind w:left="0"/>
        <w:jc w:val="left"/>
      </w:pPr>
      <w:r>
        <w:rPr>
          <w:rFonts w:ascii="宋体" w:hAnsi="Times New Roman" w:eastAsia="宋体"/>
        </w:rPr>
        <w:t>10 dns的发展趋势</w:t>
      </w:r>
    </w:p>
    <w:bookmarkEnd w:id="336"/>
    <w:bookmarkStart w:name="UBH8V" w:id="337"/>
    <w:p>
      <w:pPr>
        <w:pStyle w:val="Heading4"/>
        <w:spacing w:after="50" w:line="360" w:lineRule="auto" w:beforeLines="100"/>
        <w:ind w:left="0"/>
        <w:jc w:val="left"/>
      </w:pPr>
      <w:r>
        <w:rPr>
          <w:rFonts w:ascii="宋体" w:hAnsi="Times New Roman" w:eastAsia="宋体"/>
        </w:rPr>
        <w:t>Dnsmasq</w:t>
      </w:r>
    </w:p>
    <w:bookmarkEnd w:id="337"/>
    <w:bookmarkStart w:name="661248e13015c23329a2bc1bceb01c41" w:id="338"/>
    <w:p>
      <w:pPr>
        <w:spacing w:after="50" w:line="360" w:lineRule="auto" w:beforeLines="100"/>
        <w:ind w:left="0"/>
        <w:jc w:val="left"/>
      </w:pPr>
      <w:r>
        <w:rPr>
          <w:rFonts w:ascii="宋体" w:hAnsi="Times New Roman" w:eastAsia="宋体"/>
          <w:b w:val="false"/>
          <w:i w:val="false"/>
          <w:color w:val="121c46"/>
          <w:sz w:val="22"/>
        </w:rPr>
        <w:t>DNSmasq是一个小巧且方便地用于配置DNS和DHCP的工具，适用于小型网络，它提供了DNS功能和可选择的DHCP功能。它服务那些只在本地适用的域名，这些域名是不会在全球的DNS服务器中出现的。DHCP服务器和DNS服务器结合，并且允许DHCP分配的地址能在DNS中正常解析，而这些DHCP分配的地址和相关命令可以配置到每台主机中，也可以配置到一台核心设备中（比如路由器），DNSmasq支持静态和动态两种DHCP配置方式。</w:t>
      </w:r>
    </w:p>
    <w:bookmarkEnd w:id="338"/>
    <w:bookmarkStart w:name="d532e3223be413392ea1f2c076f882c9" w:id="339"/>
    <w:p>
      <w:pPr>
        <w:spacing w:after="50" w:line="360" w:lineRule="auto" w:beforeLines="100"/>
        <w:ind w:left="0"/>
        <w:jc w:val="left"/>
      </w:pPr>
      <w:r>
        <w:rPr>
          <w:rFonts w:ascii="宋体" w:hAnsi="Times New Roman" w:eastAsia="宋体"/>
          <w:b w:val="false"/>
          <w:i w:val="false"/>
          <w:color w:val="121c46"/>
          <w:sz w:val="22"/>
        </w:rPr>
        <w:t>有一些公司在每台服务器上都起着dnsmasq，充当本地dns缓存服务，来提高dns解析性能同时减轻dnsserver的压力。</w:t>
      </w:r>
    </w:p>
    <w:bookmarkEnd w:id="339"/>
    <w:bookmarkStart w:name="8lqwB" w:id="340"/>
    <w:p>
      <w:pPr>
        <w:pStyle w:val="Heading4"/>
        <w:spacing w:after="50" w:line="360" w:lineRule="auto" w:beforeLines="100"/>
        <w:ind w:left="0"/>
        <w:jc w:val="left"/>
      </w:pPr>
      <w:r>
        <w:rPr>
          <w:rFonts w:ascii="宋体" w:hAnsi="Times New Roman" w:eastAsia="宋体"/>
        </w:rPr>
        <w:t>Httpdns</w:t>
      </w:r>
    </w:p>
    <w:bookmarkEnd w:id="340"/>
    <w:bookmarkStart w:name="0c6c67936642a4cea51c968397c573f6" w:id="341"/>
    <w:p>
      <w:pPr>
        <w:spacing w:after="50" w:line="360" w:lineRule="auto" w:beforeLines="100"/>
        <w:ind w:left="0"/>
        <w:jc w:val="left"/>
      </w:pPr>
      <w:r>
        <w:rPr>
          <w:rFonts w:ascii="宋体" w:hAnsi="Times New Roman" w:eastAsia="宋体"/>
          <w:b w:val="false"/>
          <w:i w:val="false"/>
          <w:color w:val="121c46"/>
          <w:sz w:val="22"/>
        </w:rPr>
        <w:t>但凡使用域名来给用户提供服务的互联网企业，都或多或少地无法避免在有中国特色的互联网环境中遭遇到各种域名被缓存、用户跨网访问缓慢等问题。</w:t>
      </w:r>
    </w:p>
    <w:bookmarkEnd w:id="341"/>
    <w:bookmarkStart w:name="fcb8702fe06a4e0f3a9c5cf5bcbf3c8a" w:id="342"/>
    <w:p>
      <w:pPr>
        <w:spacing w:after="50" w:line="360" w:lineRule="auto" w:beforeLines="100"/>
        <w:ind w:left="0"/>
        <w:jc w:val="left"/>
      </w:pPr>
      <w:r>
        <w:rPr>
          <w:rFonts w:ascii="宋体" w:hAnsi="Times New Roman" w:eastAsia="宋体"/>
          <w:b w:val="false"/>
          <w:i w:val="false"/>
          <w:color w:val="121c46"/>
          <w:sz w:val="22"/>
        </w:rPr>
        <w:t>首先是域名缓存，不同运营商，不同节点的缓存时间设置的差别较大。这样在流量切换时，就会产生新、旧应用数据不一致的现象。</w:t>
      </w:r>
    </w:p>
    <w:bookmarkEnd w:id="342"/>
    <w:bookmarkStart w:name="9ecd82e3750e538c838a3154eec69001" w:id="343"/>
    <w:p>
      <w:pPr>
        <w:spacing w:after="50" w:line="360" w:lineRule="auto" w:beforeLines="100"/>
        <w:ind w:left="0"/>
        <w:jc w:val="left"/>
      </w:pPr>
      <w:r>
        <w:rPr>
          <w:rFonts w:ascii="宋体" w:hAnsi="Times New Roman" w:eastAsia="宋体"/>
          <w:b w:val="false"/>
          <w:i w:val="false"/>
          <w:color w:val="121c46"/>
          <w:sz w:val="22"/>
        </w:rPr>
        <w:t>其次就是域名解析过了太多层的nat，这就导致dns获取客户端地址时很难准确定位，从而智能dns的准确度大打折扣。</w:t>
      </w:r>
    </w:p>
    <w:bookmarkEnd w:id="343"/>
    <w:bookmarkStart w:name="ac92901ba7a62357a9d0c96766e92114" w:id="344"/>
    <w:p>
      <w:pPr>
        <w:spacing w:after="50" w:line="360" w:lineRule="auto" w:beforeLines="100"/>
        <w:ind w:left="0"/>
        <w:jc w:val="left"/>
      </w:pPr>
      <w:r>
        <w:rPr>
          <w:rFonts w:ascii="宋体" w:hAnsi="Times New Roman" w:eastAsia="宋体"/>
          <w:b/>
          <w:i w:val="false"/>
          <w:color w:val="121c46"/>
          <w:sz w:val="22"/>
        </w:rPr>
        <w:t>最近两年，httpdns出现了</w:t>
      </w:r>
    </w:p>
    <w:bookmarkEnd w:id="344"/>
    <w:bookmarkStart w:name="91e7392b7e96f42cb1ac37f892fb582d" w:id="345"/>
    <w:p>
      <w:pPr>
        <w:spacing w:after="50" w:line="360" w:lineRule="auto" w:beforeLines="100"/>
        <w:ind w:left="0"/>
        <w:jc w:val="left"/>
      </w:pPr>
      <w:r>
        <w:rPr>
          <w:rFonts w:ascii="宋体" w:hAnsi="Times New Roman" w:eastAsia="宋体"/>
          <w:b w:val="false"/>
          <w:i w:val="false"/>
          <w:color w:val="121c46"/>
          <w:sz w:val="22"/>
        </w:rPr>
        <w:t>用户明确的知道我在访问某厂的服务时，应该去找哪个ip要对应的域名，实现这个的前提是你可以左右用户的访问习惯，目前应用最适合的场景是app</w:t>
      </w:r>
    </w:p>
    <w:bookmarkEnd w:id="345"/>
    <w:bookmarkStart w:name="9e036cc2c92a9d51981ed985f52e9dad" w:id="346"/>
    <w:p>
      <w:pPr>
        <w:spacing w:after="50" w:line="360" w:lineRule="auto" w:beforeLines="100"/>
        <w:ind w:left="0"/>
        <w:jc w:val="left"/>
      </w:pPr>
      <w:bookmarkStart w:name="CT4Rz" w:id="347"/>
      <w:r>
        <w:rPr>
          <w:rFonts w:eastAsia="宋体" w:ascii="宋体"/>
        </w:rPr>
        <w:drawing>
          <wp:inline distT="0" distB="0" distL="0" distR="0">
            <wp:extent cx="5554134" cy="29711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5554134" cy="2971196"/>
                    </a:xfrm>
                    <a:prstGeom prst="rect">
                      <a:avLst/>
                    </a:prstGeom>
                  </pic:spPr>
                </pic:pic>
              </a:graphicData>
            </a:graphic>
          </wp:inline>
        </w:drawing>
      </w:r>
      <w:bookmarkEnd w:id="347"/>
    </w:p>
    <w:bookmarkEnd w:id="346"/>
    <w:bookmarkStart w:name="00d1164be9273b4a6877824a926608ac" w:id="348"/>
    <w:p>
      <w:pPr>
        <w:spacing w:after="50" w:line="360" w:lineRule="auto" w:beforeLines="100"/>
        <w:ind w:left="0"/>
        <w:jc w:val="left"/>
      </w:pPr>
      <w:r>
        <w:rPr>
          <w:rFonts w:ascii="宋体" w:hAnsi="Times New Roman" w:eastAsia="宋体"/>
          <w:b w:val="false"/>
          <w:i w:val="false"/>
          <w:color w:val="121c46"/>
          <w:sz w:val="22"/>
        </w:rPr>
        <w:t>在可预见的未来，不论在公司内网还是公网环境，dns在整个架构中，都将会以一个基础服务的位置存在，而目前最为稳定、高效的，依然是bind。</w:t>
      </w:r>
    </w:p>
    <w:bookmarkEnd w:id="348"/>
    <w:bookmarkStart w:name="4Hvk5" w:id="349"/>
    <w:p>
      <w:pPr>
        <w:pStyle w:val="Heading2"/>
        <w:spacing w:after="50" w:line="360" w:lineRule="auto" w:beforeLines="100"/>
        <w:ind w:left="0"/>
        <w:jc w:val="left"/>
      </w:pPr>
      <w:r>
        <w:rPr>
          <w:rFonts w:ascii="宋体" w:hAnsi="Times New Roman" w:eastAsia="宋体"/>
        </w:rPr>
        <w:t>11 生产常见dns问题以及排障方法</w:t>
      </w:r>
    </w:p>
    <w:bookmarkEnd w:id="349"/>
    <w:bookmarkStart w:name="KpPPx" w:id="350"/>
    <w:p>
      <w:pPr>
        <w:pStyle w:val="Heading4"/>
        <w:spacing w:after="50" w:line="360" w:lineRule="auto" w:beforeLines="100"/>
        <w:ind w:left="0"/>
        <w:jc w:val="left"/>
      </w:pPr>
      <w:r>
        <w:rPr>
          <w:rFonts w:ascii="宋体" w:hAnsi="Times New Roman" w:eastAsia="宋体"/>
        </w:rPr>
        <w:t>Dns需要开通53的udp和tcp！</w:t>
      </w:r>
    </w:p>
    <w:bookmarkEnd w:id="350"/>
    <w:bookmarkStart w:name="10c53d433ad3ac6173041b9678f62269" w:id="351"/>
    <w:p>
      <w:pPr>
        <w:spacing w:after="50" w:line="360" w:lineRule="auto" w:beforeLines="100"/>
        <w:ind w:left="0"/>
        <w:jc w:val="left"/>
      </w:pPr>
      <w:r>
        <w:rPr>
          <w:rFonts w:ascii="宋体" w:hAnsi="Times New Roman" w:eastAsia="宋体"/>
          <w:b w:val="false"/>
          <w:i w:val="false"/>
          <w:color w:val="121c46"/>
          <w:sz w:val="22"/>
        </w:rPr>
        <w:t>正常情况下dns会优先使用udp，但是在udp受限的情况下会使用tcp</w:t>
      </w:r>
    </w:p>
    <w:bookmarkEnd w:id="351"/>
    <w:bookmarkStart w:name="aoq4d" w:id="352"/>
    <w:p>
      <w:pPr>
        <w:pStyle w:val="Heading4"/>
        <w:spacing w:after="50" w:line="360" w:lineRule="auto" w:beforeLines="100"/>
        <w:ind w:left="0"/>
        <w:jc w:val="left"/>
      </w:pPr>
      <w:r>
        <w:rPr>
          <w:rFonts w:ascii="宋体" w:hAnsi="Times New Roman" w:eastAsia="宋体"/>
        </w:rPr>
        <w:t>运维同学突然告诉我，你的dns不能用了</w:t>
      </w:r>
    </w:p>
    <w:bookmarkEnd w:id="352"/>
    <w:bookmarkStart w:name="54a35b4c3b3875856ab34e0072d1a2e0" w:id="353"/>
    <w:p>
      <w:pPr>
        <w:spacing w:after="50" w:line="360" w:lineRule="auto" w:beforeLines="100"/>
        <w:ind w:left="0"/>
        <w:jc w:val="left"/>
      </w:pPr>
      <w:r>
        <w:rPr>
          <w:rFonts w:ascii="宋体" w:hAnsi="Times New Roman" w:eastAsia="宋体"/>
          <w:b w:val="false"/>
          <w:i w:val="false"/>
          <w:color w:val="121c46"/>
          <w:sz w:val="22"/>
        </w:rPr>
        <w:t>记得那时我刚来公司还没转正的时候。有个哥们问我，dns现在没什么事吧？卧槽，dns？什么dns？</w:t>
      </w:r>
    </w:p>
    <w:bookmarkEnd w:id="353"/>
    <w:bookmarkStart w:name="3224b20d96dc38a15301806ec654019f" w:id="354"/>
    <w:p>
      <w:pPr>
        <w:spacing w:after="50" w:line="360" w:lineRule="auto" w:beforeLines="100"/>
        <w:ind w:left="0"/>
        <w:jc w:val="left"/>
      </w:pPr>
      <w:r>
        <w:rPr>
          <w:rFonts w:ascii="宋体" w:hAnsi="Times New Roman" w:eastAsia="宋体"/>
          <w:b w:val="false"/>
          <w:i w:val="false"/>
          <w:color w:val="121c46"/>
          <w:sz w:val="22"/>
        </w:rPr>
        <w:t>记得那会线上跑着多少dns，每台dns配置一不一样，没人说得清楚。于是我说兄弟，你什么dns，怎么了？他告诉我一个ip，说用的这个dns，现在解析不了了。我说我看下，你先改个别的dns，这</w:t>
      </w:r>
      <w:r>
        <w:rPr>
          <w:rFonts w:ascii="宋体" w:hAnsi="Times New Roman" w:eastAsia="宋体"/>
          <w:b w:val="false"/>
          <w:i w:val="false"/>
          <w:color w:val="ff0000"/>
          <w:sz w:val="22"/>
        </w:rPr>
        <w:t>种时候一定要先恢复业务</w:t>
      </w:r>
      <w:r>
        <w:rPr>
          <w:rFonts w:ascii="宋体" w:hAnsi="Times New Roman" w:eastAsia="宋体"/>
          <w:b w:val="false"/>
          <w:i w:val="false"/>
          <w:color w:val="121c46"/>
          <w:sz w:val="22"/>
        </w:rPr>
        <w:t>，然后再排查、解决问题。</w:t>
      </w:r>
    </w:p>
    <w:bookmarkEnd w:id="354"/>
    <w:bookmarkStart w:name="cdaef27c1500e0fcd5c5d5e4baf9e1b9" w:id="355"/>
    <w:p>
      <w:pPr>
        <w:spacing w:after="50" w:line="360" w:lineRule="auto" w:beforeLines="100"/>
        <w:ind w:left="0"/>
        <w:jc w:val="left"/>
      </w:pPr>
      <w:r>
        <w:rPr>
          <w:rFonts w:ascii="宋体" w:hAnsi="Times New Roman" w:eastAsia="宋体"/>
          <w:b w:val="false"/>
          <w:i w:val="false"/>
          <w:color w:val="121c46"/>
          <w:sz w:val="22"/>
        </w:rPr>
        <w:t>我尝试用那台dns解析域名，确实不行了，登上去看，dns进程还在，想来是有什么瓶颈了，看日志吧，在日志中发现有报netfilter满了的日志，怎么tm会报这个呢，难道机器起着iptables？卧槽，还真是起着呢，这不蛋逼呢么。赶紧把iptables停掉，问题恢复了。</w:t>
      </w:r>
    </w:p>
    <w:bookmarkEnd w:id="355"/>
    <w:bookmarkStart w:name="5449983a8e4b0b710279ff506959d3d2" w:id="356"/>
    <w:p>
      <w:pPr>
        <w:spacing w:after="50" w:line="360" w:lineRule="auto" w:beforeLines="100"/>
        <w:ind w:left="0"/>
        <w:jc w:val="left"/>
      </w:pPr>
      <w:r>
        <w:rPr>
          <w:rFonts w:ascii="宋体" w:hAnsi="Times New Roman" w:eastAsia="宋体"/>
          <w:b w:val="false"/>
          <w:i w:val="false"/>
          <w:color w:val="121c46"/>
          <w:sz w:val="22"/>
        </w:rPr>
        <w:t>在iptable运行时，即便是没有任何规则，所有的报文也要过netfilter表，而dns这种高并发的业务很容易把netfilter表填满，从而影响服务。</w:t>
      </w:r>
    </w:p>
    <w:bookmarkEnd w:id="356"/>
    <w:bookmarkStart w:name="e61021cf6bb1cf554504ded8defedf80" w:id="357"/>
    <w:p>
      <w:pPr>
        <w:spacing w:after="50" w:line="360" w:lineRule="auto" w:beforeLines="100"/>
        <w:ind w:left="0"/>
        <w:jc w:val="left"/>
      </w:pPr>
      <w:r>
        <w:rPr>
          <w:rFonts w:ascii="宋体" w:hAnsi="Times New Roman" w:eastAsia="宋体"/>
          <w:b w:val="false"/>
          <w:i w:val="false"/>
          <w:color w:val="121c46"/>
          <w:sz w:val="22"/>
        </w:rPr>
        <w:t>后续的工作就是整理线上dns，同一配置，做好监控，做好高可用和负载均衡</w:t>
      </w:r>
    </w:p>
    <w:bookmarkEnd w:id="357"/>
    <w:bookmarkStart w:name="Lf8ZA" w:id="358"/>
    <w:p>
      <w:pPr>
        <w:pStyle w:val="Heading4"/>
        <w:spacing w:after="50" w:line="360" w:lineRule="auto" w:beforeLines="100"/>
        <w:ind w:left="0"/>
        <w:jc w:val="left"/>
      </w:pPr>
      <w:r>
        <w:rPr>
          <w:rFonts w:ascii="宋体" w:hAnsi="Times New Roman" w:eastAsia="宋体"/>
        </w:rPr>
        <w:t>突然收到报警，提示dns虚地址不能正常解析了</w:t>
      </w:r>
    </w:p>
    <w:bookmarkEnd w:id="358"/>
    <w:bookmarkStart w:name="f102f2b84e2dfff464d3ef61e87191cb" w:id="359"/>
    <w:p>
      <w:pPr>
        <w:spacing w:after="50" w:line="360" w:lineRule="auto" w:beforeLines="100"/>
        <w:ind w:left="0"/>
        <w:jc w:val="left"/>
      </w:pPr>
      <w:r>
        <w:rPr>
          <w:rFonts w:ascii="宋体" w:hAnsi="Times New Roman" w:eastAsia="宋体"/>
          <w:b w:val="false"/>
          <w:i w:val="false"/>
          <w:color w:val="121c46"/>
          <w:sz w:val="22"/>
        </w:rPr>
        <w:t>那天带孩子体检，请了一天假，还在医院的时候，收到的报警，赶紧电话到公司，询问怎么回事，原来是有同事将zabbix的一个域名删除了，而这个域名恰恰是我lvs健康检测dns服务是否可以提供解析的域名，域名都没了，那肯定解析失败，于是lvs把所有dns都剔除了。</w:t>
      </w:r>
    </w:p>
    <w:bookmarkEnd w:id="359"/>
    <w:bookmarkStart w:name="862cd2a653bdb76388b9f28da790843a" w:id="360"/>
    <w:p>
      <w:pPr>
        <w:spacing w:after="50" w:line="360" w:lineRule="auto" w:beforeLines="100"/>
        <w:ind w:left="0"/>
        <w:jc w:val="left"/>
      </w:pPr>
      <w:r>
        <w:rPr>
          <w:rFonts w:ascii="宋体" w:hAnsi="Times New Roman" w:eastAsia="宋体"/>
          <w:b w:val="false"/>
          <w:i w:val="false"/>
          <w:color w:val="121c46"/>
          <w:sz w:val="22"/>
        </w:rPr>
        <w:t>虽然恢复起来很快，但是这也提醒我，系统之间，一定要尽量减小藕合性，避免雪崩。</w:t>
      </w:r>
    </w:p>
    <w:bookmarkEnd w:id="360"/>
    <w:bookmarkStart w:name="z1csH" w:id="361"/>
    <w:p>
      <w:pPr>
        <w:pStyle w:val="Heading4"/>
        <w:spacing w:after="50" w:line="360" w:lineRule="auto" w:beforeLines="100"/>
        <w:ind w:left="0"/>
        <w:jc w:val="left"/>
      </w:pPr>
      <w:r>
        <w:rPr>
          <w:rFonts w:ascii="宋体" w:hAnsi="Times New Roman" w:eastAsia="宋体"/>
        </w:rPr>
        <w:t>开发来找，说调用微信支付接口有超时的现象，错误日志中报解析微信域名失败</w:t>
      </w:r>
    </w:p>
    <w:bookmarkEnd w:id="361"/>
    <w:bookmarkStart w:name="fb0ca3e102a6d1d8cb6e02a7d0a5c6db" w:id="362"/>
    <w:p>
      <w:pPr>
        <w:spacing w:after="50" w:line="360" w:lineRule="auto" w:beforeLines="100"/>
        <w:ind w:left="0"/>
        <w:jc w:val="left"/>
      </w:pPr>
      <w:r>
        <w:rPr>
          <w:rFonts w:ascii="宋体" w:hAnsi="Times New Roman" w:eastAsia="宋体"/>
          <w:b w:val="false"/>
          <w:i w:val="false"/>
          <w:color w:val="121c46"/>
          <w:sz w:val="22"/>
        </w:rPr>
        <w:t>接到这个case，首先是确认问题是否出现在域名解析的环节，我登录到服务器上，用nslookup解析对应的域名，连续解析1000次均没问题，但开发小妹依然喋喋不休，我按耐住tmd心情。突然想起也许她php中调用的解析函数与nslookup不同，于是我用host解析，这时发现问题了。每次解析微信支付这个域名的时候，都要等10s左右才出结果。这时，我又找其他机器做测试，发现只有这个微信支付的域名有这种现象，这不由得让我对大qq产生了膜拜的情绪。</w:t>
      </w:r>
    </w:p>
    <w:bookmarkEnd w:id="362"/>
    <w:bookmarkStart w:name="6481de0e61be711643a77ab36aa4e376" w:id="363"/>
    <w:p>
      <w:pPr>
        <w:spacing w:after="50" w:line="360" w:lineRule="auto" w:beforeLines="100"/>
        <w:ind w:left="0"/>
        <w:jc w:val="left"/>
      </w:pPr>
      <w:r>
        <w:rPr>
          <w:rFonts w:ascii="宋体" w:hAnsi="Times New Roman" w:eastAsia="宋体"/>
          <w:b w:val="false"/>
          <w:i w:val="false"/>
          <w:color w:val="121c46"/>
          <w:sz w:val="22"/>
        </w:rPr>
        <w:t>出现这种情况让人很头大，而旁边开发小妹还在殷切的看着你，你背后还有领导不时的喘着粗气，而恰恰此时你对这问题一点头绪也没有，怎么办？</w:t>
      </w:r>
    </w:p>
    <w:bookmarkEnd w:id="363"/>
    <w:bookmarkStart w:name="be3a8e2166901fdb2471af11b0dc0b25" w:id="364"/>
    <w:p>
      <w:pPr>
        <w:spacing w:after="50" w:line="360" w:lineRule="auto" w:beforeLines="100"/>
        <w:ind w:left="0"/>
        <w:jc w:val="left"/>
      </w:pPr>
      <w:r>
        <w:rPr>
          <w:rFonts w:ascii="宋体" w:hAnsi="Times New Roman" w:eastAsia="宋体"/>
          <w:b w:val="false"/>
          <w:i w:val="false"/>
          <w:color w:val="121c46"/>
          <w:sz w:val="22"/>
        </w:rPr>
        <w:t>越是这种时候，越要淡定，不然怎么办？！这玩意不是谁教的，是你多遇到几次这种情况，每次都要提醒自己，冷静、冷静、tmd冷静</w:t>
      </w:r>
    </w:p>
    <w:bookmarkEnd w:id="364"/>
    <w:bookmarkStart w:name="aff0499f3b5c021855dcc9e6ce4e3435" w:id="365"/>
    <w:p>
      <w:pPr>
        <w:spacing w:after="50" w:line="360" w:lineRule="auto" w:beforeLines="100"/>
        <w:ind w:left="0"/>
        <w:jc w:val="left"/>
      </w:pPr>
      <w:r>
        <w:rPr>
          <w:rFonts w:ascii="宋体" w:hAnsi="Times New Roman" w:eastAsia="宋体"/>
          <w:b w:val="false"/>
          <w:i w:val="false"/>
          <w:color w:val="121c46"/>
          <w:sz w:val="22"/>
        </w:rPr>
        <w:t>既然只有解析微信这个接口有问题，那我想可能是微信对dns这块有什么限制，那我可不可以换个forward的公网dns试下呢?分两头，一头是我去测试，另外一头让同事联系微信，给提供一个qq那边的权威dnsip，最终我将qq权威dns的ip加到我dns的forward列表中解决了这个case。</w:t>
      </w:r>
    </w:p>
    <w:bookmarkEnd w:id="365"/>
    <w:bookmarkStart w:name="7ms9P" w:id="366"/>
    <w:p>
      <w:pPr>
        <w:pStyle w:val="Heading2"/>
        <w:spacing w:after="50" w:line="360" w:lineRule="auto" w:beforeLines="100"/>
        <w:ind w:left="0"/>
        <w:jc w:val="left"/>
      </w:pPr>
      <w:r>
        <w:rPr>
          <w:rFonts w:ascii="宋体" w:hAnsi="Times New Roman" w:eastAsia="宋体"/>
        </w:rPr>
        <w:t>六、部分dns相关的面试题</w:t>
      </w:r>
    </w:p>
    <w:bookmarkEnd w:id="366"/>
    <w:bookmarkStart w:name="Akuxc" w:id="367"/>
    <w:p>
      <w:pPr>
        <w:pStyle w:val="Heading3"/>
        <w:spacing w:after="50" w:line="360" w:lineRule="auto" w:beforeLines="100"/>
        <w:ind w:left="0"/>
        <w:jc w:val="left"/>
      </w:pPr>
      <w:r>
        <w:rPr>
          <w:rFonts w:ascii="宋体" w:hAnsi="Times New Roman" w:eastAsia="宋体"/>
        </w:rPr>
        <w:t>dns中递归查询与迭代查询的区别</w:t>
      </w:r>
    </w:p>
    <w:bookmarkEnd w:id="367"/>
    <w:bookmarkStart w:name="fbe4e9113b4521e63903fe0423dbad9a" w:id="368"/>
    <w:p>
      <w:pPr>
        <w:spacing w:after="50" w:line="360" w:lineRule="auto" w:beforeLines="100"/>
        <w:ind w:left="0"/>
        <w:jc w:val="left"/>
      </w:pPr>
      <w:r>
        <w:rPr>
          <w:rFonts w:ascii="宋体" w:hAnsi="Times New Roman" w:eastAsia="宋体"/>
          <w:b w:val="false"/>
          <w:i w:val="false"/>
          <w:color w:val="121c46"/>
          <w:sz w:val="22"/>
        </w:rPr>
        <w:t xml:space="preserve">1.递归查询: </w:t>
      </w:r>
    </w:p>
    <w:bookmarkEnd w:id="368"/>
    <w:bookmarkStart w:name="8ce39ec4cce6a8e83b0e74a863d9f866" w:id="369"/>
    <w:p>
      <w:pPr>
        <w:spacing w:after="50" w:line="360" w:lineRule="auto" w:beforeLines="100"/>
        <w:ind w:left="0"/>
        <w:jc w:val="left"/>
      </w:pPr>
      <w:r>
        <w:rPr>
          <w:rFonts w:ascii="宋体" w:hAnsi="Times New Roman" w:eastAsia="宋体"/>
          <w:b w:val="false"/>
          <w:i w:val="false"/>
          <w:color w:val="121c46"/>
          <w:sz w:val="22"/>
        </w:rPr>
        <w:t xml:space="preserve"> 一般客户机和服务器之间属递归查询，即当客户机向DNS服务器发出请求后,若DNS服务器本身不能解析,则会向另外的DNS服务器发出查询请求，得到结果后转交给客户机 </w:t>
      </w:r>
    </w:p>
    <w:bookmarkEnd w:id="369"/>
    <w:bookmarkStart w:name="adf8ef563e51e927ca7b42f33c500d69" w:id="370"/>
    <w:p>
      <w:pPr>
        <w:spacing w:after="50" w:line="360" w:lineRule="auto" w:beforeLines="100"/>
        <w:ind w:left="0"/>
        <w:jc w:val="left"/>
      </w:pPr>
      <w:r>
        <w:rPr>
          <w:rFonts w:ascii="宋体" w:hAnsi="Times New Roman" w:eastAsia="宋体"/>
          <w:b w:val="false"/>
          <w:i w:val="false"/>
          <w:color w:val="121c46"/>
          <w:sz w:val="22"/>
        </w:rPr>
        <w:t xml:space="preserve">2.迭代查询(反复查询): </w:t>
      </w:r>
    </w:p>
    <w:bookmarkEnd w:id="370"/>
    <w:bookmarkStart w:name="22050bfdb2d45225eb0df82dc2801dc3" w:id="371"/>
    <w:p>
      <w:pPr>
        <w:spacing w:after="50" w:line="360" w:lineRule="auto" w:beforeLines="100"/>
        <w:ind w:left="0"/>
        <w:jc w:val="left"/>
      </w:pPr>
      <w:r>
        <w:rPr>
          <w:rFonts w:ascii="宋体" w:hAnsi="Times New Roman" w:eastAsia="宋体"/>
          <w:b w:val="false"/>
          <w:i w:val="false"/>
          <w:color w:val="121c46"/>
          <w:sz w:val="22"/>
        </w:rPr>
        <w:t xml:space="preserve"> 一般DNS服务器之间属迭代查询，如：若DNS2不能响应DNS1的请求，则它会将DNS3的IP给DNS2，以便其再向DNS3发出请求；</w:t>
      </w:r>
    </w:p>
    <w:bookmarkEnd w:id="371"/>
    <w:bookmarkStart w:name="c75cb24186d6361385782dfe8c959ebe" w:id="372"/>
    <w:bookmarkEnd w:id="372"/>
    <w:bookmarkStart w:name="59c9eff641cad9a5d31ac2f02f800fb6" w:id="373"/>
    <w:p>
      <w:pPr>
        <w:spacing w:after="50" w:line="360" w:lineRule="auto" w:beforeLines="100"/>
        <w:ind w:left="0"/>
        <w:jc w:val="left"/>
      </w:pPr>
      <w:r>
        <w:rPr>
          <w:rFonts w:ascii="宋体" w:hAnsi="Times New Roman" w:eastAsia="宋体"/>
          <w:b w:val="false"/>
          <w:i w:val="false"/>
          <w:color w:val="558ed5"/>
          <w:sz w:val="22"/>
        </w:rPr>
        <w:t>以一个dns请求解析为例：</w:t>
      </w:r>
    </w:p>
    <w:bookmarkEnd w:id="373"/>
    <w:bookmarkStart w:name="82f836d49eafd946e04d075bb3956f69" w:id="374"/>
    <w:p>
      <w:pPr>
        <w:spacing w:after="50" w:line="360" w:lineRule="auto" w:beforeLines="100"/>
        <w:ind w:left="0"/>
        <w:jc w:val="left"/>
      </w:pPr>
      <w:r>
        <w:rPr>
          <w:rFonts w:ascii="宋体" w:hAnsi="Times New Roman" w:eastAsia="宋体"/>
          <w:b w:val="false"/>
          <w:i w:val="false"/>
          <w:color w:val="558ed5"/>
          <w:sz w:val="22"/>
        </w:rPr>
        <w:t>1、用户发起域名请求到dnsA，这时dnsA有这个记录，将结果返回给用户，这个过程是递归查询</w:t>
      </w:r>
    </w:p>
    <w:bookmarkEnd w:id="374"/>
    <w:bookmarkStart w:name="2d6472f33753d0afebb3d7628100dceb" w:id="375"/>
    <w:p>
      <w:pPr>
        <w:spacing w:after="50" w:line="360" w:lineRule="auto" w:beforeLines="100"/>
        <w:ind w:left="0"/>
        <w:jc w:val="left"/>
      </w:pPr>
      <w:r>
        <w:rPr>
          <w:rFonts w:ascii="宋体" w:hAnsi="Times New Roman" w:eastAsia="宋体"/>
          <w:b w:val="false"/>
          <w:i w:val="false"/>
          <w:color w:val="558ed5"/>
          <w:sz w:val="22"/>
        </w:rPr>
        <w:t>2、用户发起域名请求到dnsA，这时dnsA没有这个记录，他去向dnsB问有没有这个记录，以此类推，直到把结果返回给用户，这个过程是递归查询</w:t>
      </w:r>
    </w:p>
    <w:bookmarkEnd w:id="375"/>
    <w:bookmarkStart w:name="58564bc5d06d4543d1c6858db61d8544" w:id="376"/>
    <w:p>
      <w:pPr>
        <w:spacing w:after="50" w:line="360" w:lineRule="auto" w:beforeLines="100"/>
        <w:ind w:left="0"/>
        <w:jc w:val="left"/>
      </w:pPr>
      <w:r>
        <w:rPr>
          <w:rFonts w:ascii="宋体" w:hAnsi="Times New Roman" w:eastAsia="宋体"/>
          <w:b w:val="false"/>
          <w:i w:val="false"/>
          <w:color w:val="558ed5"/>
          <w:sz w:val="22"/>
        </w:rPr>
        <w:t>3、用户发起域名请求到dnsA，这时dnsA没有这个记录，他告诉用户，我没有这个记录，你去问dnsB吧，这个过程是迭代查询</w:t>
      </w:r>
    </w:p>
    <w:bookmarkEnd w:id="376"/>
    <w:bookmarkStart w:name="InILR" w:id="377"/>
    <w:p>
      <w:pPr>
        <w:pStyle w:val="Heading3"/>
        <w:spacing w:after="50" w:line="360" w:lineRule="auto" w:beforeLines="100"/>
        <w:ind w:left="0"/>
        <w:jc w:val="left"/>
      </w:pPr>
      <w:r>
        <w:rPr>
          <w:rFonts w:ascii="宋体" w:hAnsi="Times New Roman" w:eastAsia="宋体"/>
        </w:rPr>
        <w:t>简述DNS进行域名解析的过程</w:t>
      </w:r>
    </w:p>
    <w:bookmarkEnd w:id="377"/>
    <w:bookmarkStart w:name="bb0ced7814fb8848876f3e4a9a6b88ff" w:id="378"/>
    <w:p>
      <w:pPr>
        <w:spacing w:after="50" w:line="360" w:lineRule="auto" w:beforeLines="100"/>
        <w:ind w:left="0"/>
        <w:jc w:val="left"/>
      </w:pPr>
      <w:r>
        <w:rPr>
          <w:rFonts w:ascii="宋体" w:hAnsi="Times New Roman" w:eastAsia="宋体"/>
          <w:b w:val="false"/>
          <w:i w:val="false"/>
          <w:color w:val="121c46"/>
          <w:sz w:val="22"/>
        </w:rPr>
        <w:t>首先，客户端发出DNS请求翻译IP地址或主机名。DNS服务器在收到客户机的请求后：</w:t>
      </w:r>
    </w:p>
    <w:bookmarkEnd w:id="378"/>
    <w:bookmarkStart w:name="1500938c3aef025b7e7355328aaa68e7" w:id="379"/>
    <w:p>
      <w:pPr>
        <w:spacing w:after="50" w:line="360" w:lineRule="auto" w:beforeLines="100"/>
        <w:ind w:left="0"/>
        <w:jc w:val="left"/>
      </w:pPr>
      <w:r>
        <w:rPr>
          <w:rFonts w:ascii="宋体" w:hAnsi="Times New Roman" w:eastAsia="宋体"/>
          <w:b w:val="false"/>
          <w:i w:val="false"/>
          <w:color w:val="121c46"/>
          <w:sz w:val="22"/>
        </w:rPr>
        <w:t>（1）检查DNS服务器的缓存，若查到请求的地址或名字，即向客户机发出应答信息；</w:t>
      </w:r>
    </w:p>
    <w:bookmarkEnd w:id="379"/>
    <w:bookmarkStart w:name="90c284166a7e0f8f902654bb6328edcb" w:id="380"/>
    <w:p>
      <w:pPr>
        <w:spacing w:after="50" w:line="360" w:lineRule="auto" w:beforeLines="100"/>
        <w:ind w:left="0"/>
        <w:jc w:val="left"/>
      </w:pPr>
      <w:r>
        <w:rPr>
          <w:rFonts w:ascii="宋体" w:hAnsi="Times New Roman" w:eastAsia="宋体"/>
          <w:b w:val="false"/>
          <w:i w:val="false"/>
          <w:color w:val="121c46"/>
          <w:sz w:val="22"/>
        </w:rPr>
        <w:t>（2）若没有查到，则在自身配置中查找，若查到请求的地址或名字，即向客户机发出应答信息；</w:t>
      </w:r>
    </w:p>
    <w:bookmarkEnd w:id="380"/>
    <w:bookmarkStart w:name="a9c4be413c2ecaf252c6aa4bdcc9c1ab" w:id="381"/>
    <w:p>
      <w:pPr>
        <w:spacing w:after="50" w:line="360" w:lineRule="auto" w:beforeLines="100"/>
        <w:ind w:left="0"/>
        <w:jc w:val="left"/>
      </w:pPr>
      <w:r>
        <w:rPr>
          <w:rFonts w:ascii="宋体" w:hAnsi="Times New Roman" w:eastAsia="宋体"/>
          <w:b w:val="false"/>
          <w:i w:val="false"/>
          <w:color w:val="121c46"/>
          <w:sz w:val="22"/>
        </w:rPr>
        <w:t>（3）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p>
    <w:bookmarkEnd w:id="381"/>
    <w:bookmarkStart w:name="2a3e9fd40e6c71397eb4f29e1bce413e" w:id="382"/>
    <w:p>
      <w:pPr>
        <w:spacing w:after="50" w:line="360" w:lineRule="auto" w:beforeLines="100"/>
        <w:ind w:left="0"/>
        <w:jc w:val="left"/>
      </w:pPr>
      <w:r>
        <w:rPr>
          <w:rFonts w:ascii="宋体" w:hAnsi="Times New Roman" w:eastAsia="宋体"/>
          <w:b w:val="false"/>
          <w:i w:val="false"/>
          <w:color w:val="121c46"/>
          <w:sz w:val="22"/>
        </w:rPr>
        <w:t>（4）若没有找到，则返回错误信息。</w:t>
      </w:r>
    </w:p>
    <w:bookmarkEnd w:id="382"/>
    <w:bookmarkStart w:name="cUmU7" w:id="383"/>
    <w:p>
      <w:pPr>
        <w:pStyle w:val="Heading2"/>
        <w:spacing w:after="50" w:line="360" w:lineRule="auto" w:beforeLines="100"/>
        <w:ind w:left="0"/>
        <w:jc w:val="left"/>
      </w:pPr>
      <w:r>
        <w:rPr>
          <w:rFonts w:ascii="宋体" w:hAnsi="Times New Roman" w:eastAsia="宋体"/>
        </w:rPr>
        <w:t>附录</w:t>
      </w:r>
    </w:p>
    <w:bookmarkEnd w:id="383"/>
    <w:bookmarkStart w:name="gGw7h" w:id="384"/>
    <w:p>
      <w:pPr>
        <w:pStyle w:val="Heading3"/>
        <w:spacing w:after="50" w:line="360" w:lineRule="auto" w:beforeLines="100"/>
        <w:ind w:left="0"/>
        <w:jc w:val="left"/>
      </w:pPr>
      <w:r>
        <w:rPr>
          <w:rFonts w:ascii="宋体" w:hAnsi="Times New Roman" w:eastAsia="宋体"/>
        </w:rPr>
        <w:t>Dns安装脚本yum版</w:t>
      </w:r>
    </w:p>
    <w:bookmarkEnd w:id="384"/>
    <w:bookmarkStart w:name="51df72483fc43de7b156589baca1f685" w:id="385"/>
    <w:p>
      <w:pPr>
        <w:spacing w:after="50" w:line="360" w:lineRule="auto" w:beforeLines="100"/>
        <w:ind w:left="0"/>
        <w:jc w:val="left"/>
      </w:pPr>
      <w:r>
        <w:rPr>
          <w:rFonts w:ascii="宋体" w:hAnsi="Times New Roman" w:eastAsia="宋体"/>
          <w:b w:val="false"/>
          <w:i w:val="false"/>
          <w:color w:val="121c46"/>
          <w:sz w:val="22"/>
        </w:rPr>
        <w:t>#!/bin/bash</w:t>
      </w:r>
    </w:p>
    <w:bookmarkEnd w:id="385"/>
    <w:bookmarkStart w:name="fc490173019b2b3bdadce9972c47b603" w:id="386"/>
    <w:p>
      <w:pPr>
        <w:spacing w:after="50" w:line="360" w:lineRule="auto" w:beforeLines="100"/>
        <w:ind w:left="0"/>
        <w:jc w:val="left"/>
      </w:pPr>
      <w:r>
        <w:rPr>
          <w:rFonts w:ascii="宋体" w:hAnsi="Times New Roman" w:eastAsia="宋体"/>
          <w:b w:val="false"/>
          <w:i w:val="false"/>
          <w:color w:val="121c46"/>
          <w:sz w:val="22"/>
        </w:rPr>
        <w:t>####################################################################</w:t>
      </w:r>
    </w:p>
    <w:bookmarkEnd w:id="386"/>
    <w:bookmarkStart w:name="3cfc4e63d8d1b120baea04355ebdfef6" w:id="387"/>
    <w:p>
      <w:pPr>
        <w:spacing w:after="50" w:line="360" w:lineRule="auto" w:beforeLines="100"/>
        <w:ind w:left="0"/>
        <w:jc w:val="left"/>
      </w:pPr>
      <w:r>
        <w:rPr>
          <w:rFonts w:ascii="宋体" w:hAnsi="Times New Roman" w:eastAsia="宋体"/>
          <w:b w:val="false"/>
          <w:i w:val="false"/>
          <w:color w:val="121c46"/>
          <w:sz w:val="22"/>
        </w:rPr>
        <w:t># Auto install bind</w:t>
      </w:r>
    </w:p>
    <w:bookmarkEnd w:id="387"/>
    <w:bookmarkStart w:name="bf563c7e9ead385b84385fb454c89b5e" w:id="388"/>
    <w:p>
      <w:pPr>
        <w:spacing w:after="50" w:line="360" w:lineRule="auto" w:beforeLines="100"/>
        <w:ind w:left="0"/>
        <w:jc w:val="left"/>
      </w:pPr>
      <w:r>
        <w:rPr>
          <w:rFonts w:ascii="宋体" w:hAnsi="Times New Roman" w:eastAsia="宋体"/>
          <w:b w:val="false"/>
          <w:i w:val="false"/>
          <w:color w:val="121c46"/>
          <w:sz w:val="22"/>
        </w:rPr>
        <w:t># Create Date : 2012-11-28</w:t>
      </w:r>
    </w:p>
    <w:bookmarkEnd w:id="388"/>
    <w:bookmarkStart w:name="9bd47268282dd81b4a71a9a2957e2049" w:id="389"/>
    <w:p>
      <w:pPr>
        <w:spacing w:after="50" w:line="360" w:lineRule="auto" w:beforeLines="100"/>
        <w:ind w:left="0"/>
        <w:jc w:val="left"/>
      </w:pPr>
      <w:r>
        <w:rPr>
          <w:rFonts w:ascii="宋体" w:hAnsi="Times New Roman" w:eastAsia="宋体"/>
          <w:b w:val="false"/>
          <w:i w:val="false"/>
          <w:color w:val="121c46"/>
          <w:sz w:val="22"/>
        </w:rPr>
        <w:t># Written by :shanks</w:t>
      </w:r>
    </w:p>
    <w:bookmarkEnd w:id="389"/>
    <w:bookmarkStart w:name="e2a00f0b1d979234fb50d82fccb3c2c1" w:id="390"/>
    <w:p>
      <w:pPr>
        <w:spacing w:after="50" w:line="360" w:lineRule="auto" w:beforeLines="100"/>
        <w:ind w:left="0"/>
        <w:jc w:val="left"/>
      </w:pPr>
      <w:r>
        <w:rPr>
          <w:rFonts w:ascii="宋体" w:hAnsi="Times New Roman" w:eastAsia="宋体"/>
          <w:b w:val="false"/>
          <w:i w:val="false"/>
          <w:color w:val="121c46"/>
          <w:sz w:val="22"/>
        </w:rPr>
        <w:t># Organization: DangDang</w:t>
      </w:r>
    </w:p>
    <w:bookmarkEnd w:id="390"/>
    <w:bookmarkStart w:name="bb6643da54f4e01a2574f85ded02560a" w:id="391"/>
    <w:p>
      <w:pPr>
        <w:spacing w:after="50" w:line="360" w:lineRule="auto" w:beforeLines="100"/>
        <w:ind w:left="0"/>
        <w:jc w:val="left"/>
      </w:pPr>
      <w:r>
        <w:rPr>
          <w:rFonts w:ascii="宋体" w:hAnsi="Times New Roman" w:eastAsia="宋体"/>
          <w:b w:val="false"/>
          <w:i w:val="false"/>
          <w:color w:val="121c46"/>
          <w:sz w:val="22"/>
        </w:rPr>
        <w:t>####################################################################</w:t>
      </w:r>
    </w:p>
    <w:bookmarkEnd w:id="391"/>
    <w:bookmarkStart w:name="f64a9c33c3956422a81cf2a967a5d5dd" w:id="392"/>
    <w:bookmarkEnd w:id="392"/>
    <w:bookmarkStart w:name="6230e988cdb5f7191329b2e0bb121341" w:id="393"/>
    <w:p>
      <w:pPr>
        <w:spacing w:after="50" w:line="360" w:lineRule="auto" w:beforeLines="100"/>
        <w:ind w:left="0"/>
        <w:jc w:val="left"/>
      </w:pPr>
      <w:r>
        <w:rPr>
          <w:rFonts w:ascii="宋体" w:hAnsi="Times New Roman" w:eastAsia="宋体"/>
          <w:b w:val="false"/>
          <w:i w:val="false"/>
          <w:color w:val="121c46"/>
          <w:sz w:val="22"/>
        </w:rPr>
        <w:t>IN_Face=`route -n |awk '{if($4~/UG/){print $8}}'|head -n 1`</w:t>
      </w:r>
    </w:p>
    <w:bookmarkEnd w:id="393"/>
    <w:bookmarkStart w:name="94872657ed32dd1540ce0d1311638e7c" w:id="394"/>
    <w:p>
      <w:pPr>
        <w:spacing w:after="50" w:line="360" w:lineRule="auto" w:beforeLines="100"/>
        <w:ind w:left="0"/>
        <w:jc w:val="left"/>
      </w:pPr>
      <w:r>
        <w:rPr>
          <w:rFonts w:ascii="宋体" w:hAnsi="Times New Roman" w:eastAsia="宋体"/>
          <w:b w:val="false"/>
          <w:i w:val="false"/>
          <w:color w:val="121c46"/>
          <w:sz w:val="22"/>
        </w:rPr>
        <w:t>Local_IP=`/sbin/ifconfig|grep -B1 -C1 -w "${IN_Face}"|grep -w 'inet addr'|awk -F: '{print $2}'|awk '{print $1}'`</w:t>
      </w:r>
    </w:p>
    <w:bookmarkEnd w:id="394"/>
    <w:bookmarkStart w:name="0c16f24890512abd832c5e83f7041751" w:id="395"/>
    <w:bookmarkEnd w:id="395"/>
    <w:bookmarkStart w:name="6124038f43796a6441b5114ca9a22857" w:id="396"/>
    <w:p>
      <w:pPr>
        <w:spacing w:after="50" w:line="360" w:lineRule="auto" w:beforeLines="100"/>
        <w:ind w:left="0"/>
        <w:jc w:val="left"/>
      </w:pPr>
      <w:r>
        <w:rPr>
          <w:rFonts w:ascii="宋体" w:hAnsi="Times New Roman" w:eastAsia="宋体"/>
          <w:b w:val="false"/>
          <w:i w:val="false"/>
          <w:color w:val="121c46"/>
          <w:sz w:val="22"/>
        </w:rPr>
        <w:t>cd /usr/local/src/</w:t>
      </w:r>
    </w:p>
    <w:bookmarkEnd w:id="396"/>
    <w:bookmarkStart w:name="fb3461c12b5d2514da571dce945f64f2" w:id="397"/>
    <w:p>
      <w:pPr>
        <w:spacing w:after="50" w:line="360" w:lineRule="auto" w:beforeLines="100"/>
        <w:ind w:left="0"/>
        <w:jc w:val="left"/>
      </w:pPr>
      <w:r>
        <w:rPr>
          <w:rFonts w:ascii="宋体" w:hAnsi="Times New Roman" w:eastAsia="宋体"/>
          <w:b w:val="false"/>
          <w:i w:val="false"/>
          <w:color w:val="121c46"/>
          <w:sz w:val="22"/>
        </w:rPr>
        <w:t>yum -y install bind-utils bind bind-devel bind-chroot bind-libs &gt;&gt;/tmp/init_sn.log -y &amp;&amp; rndc-confgen -r /dev/urandom -a || exit 1</w:t>
      </w:r>
    </w:p>
    <w:bookmarkEnd w:id="397"/>
    <w:bookmarkStart w:name="57eff242993b6d5d9461a97e85da5f63" w:id="398"/>
    <w:p>
      <w:pPr>
        <w:spacing w:after="50" w:line="360" w:lineRule="auto" w:beforeLines="100"/>
        <w:ind w:left="0"/>
        <w:jc w:val="left"/>
      </w:pPr>
      <w:r>
        <w:rPr>
          <w:rFonts w:ascii="宋体" w:hAnsi="Times New Roman" w:eastAsia="宋体"/>
          <w:b w:val="false"/>
          <w:i w:val="false"/>
          <w:color w:val="121c46"/>
          <w:sz w:val="22"/>
        </w:rPr>
        <w:t xml:space="preserve"> # ***config /etc/named.conf***</w:t>
      </w:r>
    </w:p>
    <w:bookmarkEnd w:id="398"/>
    <w:bookmarkStart w:name="d4097292d2123294532e3365c7dcc833" w:id="399"/>
    <w:p>
      <w:pPr>
        <w:spacing w:after="50" w:line="360" w:lineRule="auto" w:beforeLines="100"/>
        <w:ind w:left="0"/>
        <w:jc w:val="left"/>
      </w:pPr>
      <w:r>
        <w:rPr>
          <w:rFonts w:ascii="宋体" w:hAnsi="Times New Roman" w:eastAsia="宋体"/>
          <w:b w:val="false"/>
          <w:i w:val="false"/>
          <w:color w:val="121c46"/>
          <w:sz w:val="22"/>
        </w:rPr>
        <w:t>cat &lt;&lt; shanks1 &gt; /etc/named.conf</w:t>
      </w:r>
    </w:p>
    <w:bookmarkEnd w:id="399"/>
    <w:bookmarkStart w:name="71103190c416752e7b8a6b4c039e7fa1" w:id="400"/>
    <w:p>
      <w:pPr>
        <w:spacing w:after="50" w:line="360" w:lineRule="auto" w:beforeLines="100"/>
        <w:ind w:left="0"/>
        <w:jc w:val="left"/>
      </w:pPr>
      <w:r>
        <w:rPr>
          <w:rFonts w:ascii="宋体" w:hAnsi="Times New Roman" w:eastAsia="宋体"/>
          <w:b w:val="false"/>
          <w:i w:val="false"/>
          <w:color w:val="121c46"/>
          <w:sz w:val="22"/>
        </w:rPr>
        <w:t>options {</w:t>
      </w:r>
    </w:p>
    <w:bookmarkEnd w:id="400"/>
    <w:bookmarkStart w:name="89b304aefd5d6b8643e0ced06e33d4ed" w:id="401"/>
    <w:p>
      <w:pPr>
        <w:spacing w:after="50" w:line="360" w:lineRule="auto" w:beforeLines="100"/>
        <w:ind w:left="0"/>
        <w:jc w:val="left"/>
      </w:pPr>
      <w:r>
        <w:rPr>
          <w:rFonts w:ascii="宋体" w:hAnsi="Times New Roman" w:eastAsia="宋体"/>
          <w:b w:val="false"/>
          <w:i w:val="false"/>
          <w:color w:val="121c46"/>
          <w:sz w:val="22"/>
        </w:rPr>
        <w:t xml:space="preserve"> version "1.1.1";</w:t>
      </w:r>
    </w:p>
    <w:bookmarkEnd w:id="401"/>
    <w:bookmarkStart w:name="3d33c2517aacf459d4d2e5df46c9f621" w:id="402"/>
    <w:p>
      <w:pPr>
        <w:spacing w:after="50" w:line="360" w:lineRule="auto" w:beforeLines="100"/>
        <w:ind w:left="0"/>
        <w:jc w:val="left"/>
      </w:pPr>
      <w:r>
        <w:rPr>
          <w:rFonts w:ascii="宋体" w:hAnsi="Times New Roman" w:eastAsia="宋体"/>
          <w:b w:val="false"/>
          <w:i w:val="false"/>
          <w:color w:val="121c46"/>
          <w:sz w:val="22"/>
        </w:rPr>
        <w:t xml:space="preserve"> listen-on port 53 {any;};</w:t>
      </w:r>
    </w:p>
    <w:bookmarkEnd w:id="402"/>
    <w:bookmarkStart w:name="b578994c6de8e75ab2e604dd8ef7fd10" w:id="403"/>
    <w:p>
      <w:pPr>
        <w:spacing w:after="50" w:line="360" w:lineRule="auto" w:beforeLines="100"/>
        <w:ind w:left="0"/>
        <w:jc w:val="left"/>
      </w:pPr>
      <w:r>
        <w:rPr>
          <w:rFonts w:ascii="宋体" w:hAnsi="Times New Roman" w:eastAsia="宋体"/>
          <w:b w:val="false"/>
          <w:i w:val="false"/>
          <w:color w:val="121c46"/>
          <w:sz w:val="22"/>
        </w:rPr>
        <w:t xml:space="preserve"> directory "/var/named/chroot/etc/";</w:t>
      </w:r>
    </w:p>
    <w:bookmarkEnd w:id="403"/>
    <w:bookmarkStart w:name="48a341f2a0b2d844444ec5706a2fb41b" w:id="404"/>
    <w:p>
      <w:pPr>
        <w:spacing w:after="50" w:line="360" w:lineRule="auto" w:beforeLines="100"/>
        <w:ind w:left="0"/>
        <w:jc w:val="left"/>
      </w:pPr>
      <w:r>
        <w:rPr>
          <w:rFonts w:ascii="宋体" w:hAnsi="Times New Roman" w:eastAsia="宋体"/>
          <w:b w:val="false"/>
          <w:i w:val="false"/>
          <w:color w:val="121c46"/>
          <w:sz w:val="22"/>
        </w:rPr>
        <w:t xml:space="preserve"> pid-file "/var/named/chroot/var/run/named/named.pid";</w:t>
      </w:r>
    </w:p>
    <w:bookmarkEnd w:id="404"/>
    <w:bookmarkStart w:name="9ee41d5d5e7e16012787a441d2bf4ffa" w:id="405"/>
    <w:p>
      <w:pPr>
        <w:spacing w:after="50" w:line="360" w:lineRule="auto" w:beforeLines="100"/>
        <w:ind w:left="0"/>
        <w:jc w:val="left"/>
      </w:pPr>
      <w:r>
        <w:rPr>
          <w:rFonts w:ascii="宋体" w:hAnsi="Times New Roman" w:eastAsia="宋体"/>
          <w:b w:val="false"/>
          <w:i w:val="false"/>
          <w:color w:val="121c46"/>
          <w:sz w:val="22"/>
        </w:rPr>
        <w:t xml:space="preserve"> allow-query { any; };</w:t>
      </w:r>
    </w:p>
    <w:bookmarkEnd w:id="405"/>
    <w:bookmarkStart w:name="4ed4ed5c92377c3f603281846d4c66f1" w:id="406"/>
    <w:p>
      <w:pPr>
        <w:spacing w:after="50" w:line="360" w:lineRule="auto" w:beforeLines="100"/>
        <w:ind w:left="0"/>
        <w:jc w:val="left"/>
      </w:pPr>
      <w:r>
        <w:rPr>
          <w:rFonts w:ascii="宋体" w:hAnsi="Times New Roman" w:eastAsia="宋体"/>
          <w:b w:val="false"/>
          <w:i w:val="false"/>
          <w:color w:val="121c46"/>
          <w:sz w:val="22"/>
        </w:rPr>
        <w:t xml:space="preserve"> Dump-file "/var/named/chroot/var/log/binddump.db";</w:t>
      </w:r>
    </w:p>
    <w:bookmarkEnd w:id="406"/>
    <w:bookmarkStart w:name="367de6b3ae6ab3c7dba5d4af4eb2ef66" w:id="407"/>
    <w:p>
      <w:pPr>
        <w:spacing w:after="50" w:line="360" w:lineRule="auto" w:beforeLines="100"/>
        <w:ind w:left="0"/>
        <w:jc w:val="left"/>
      </w:pPr>
      <w:r>
        <w:rPr>
          <w:rFonts w:ascii="宋体" w:hAnsi="Times New Roman" w:eastAsia="宋体"/>
          <w:b w:val="false"/>
          <w:i w:val="false"/>
          <w:color w:val="121c46"/>
          <w:sz w:val="22"/>
        </w:rPr>
        <w:t xml:space="preserve"> Statistics-file "/var/named/chroot/var/log/named_stats";</w:t>
      </w:r>
    </w:p>
    <w:bookmarkEnd w:id="407"/>
    <w:bookmarkStart w:name="9718e77ba73052002db57faaef6f6fb9" w:id="408"/>
    <w:p>
      <w:pPr>
        <w:spacing w:after="50" w:line="360" w:lineRule="auto" w:beforeLines="100"/>
        <w:ind w:left="0"/>
        <w:jc w:val="left"/>
      </w:pPr>
      <w:r>
        <w:rPr>
          <w:rFonts w:ascii="宋体" w:hAnsi="Times New Roman" w:eastAsia="宋体"/>
          <w:b w:val="false"/>
          <w:i w:val="false"/>
          <w:color w:val="121c46"/>
          <w:sz w:val="22"/>
        </w:rPr>
        <w:t xml:space="preserve"> zone-statistics yes;</w:t>
      </w:r>
    </w:p>
    <w:bookmarkEnd w:id="408"/>
    <w:bookmarkStart w:name="c1978e6beebe03a93498179ea236649e" w:id="409"/>
    <w:p>
      <w:pPr>
        <w:spacing w:after="50" w:line="360" w:lineRule="auto" w:beforeLines="100"/>
        <w:ind w:left="0"/>
        <w:jc w:val="left"/>
      </w:pPr>
      <w:r>
        <w:rPr>
          <w:rFonts w:ascii="宋体" w:hAnsi="Times New Roman" w:eastAsia="宋体"/>
          <w:b w:val="false"/>
          <w:i w:val="false"/>
          <w:color w:val="121c46"/>
          <w:sz w:val="22"/>
        </w:rPr>
        <w:t xml:space="preserve"> memstatistics-file "log/mem_stats";</w:t>
      </w:r>
    </w:p>
    <w:bookmarkEnd w:id="409"/>
    <w:bookmarkStart w:name="64741b361779bc4a35dcfb5060ef5d52" w:id="410"/>
    <w:p>
      <w:pPr>
        <w:spacing w:after="50" w:line="360" w:lineRule="auto" w:beforeLines="100"/>
        <w:ind w:left="0"/>
        <w:jc w:val="left"/>
      </w:pPr>
      <w:r>
        <w:rPr>
          <w:rFonts w:ascii="宋体" w:hAnsi="Times New Roman" w:eastAsia="宋体"/>
          <w:b w:val="false"/>
          <w:i w:val="false"/>
          <w:color w:val="121c46"/>
          <w:sz w:val="22"/>
        </w:rPr>
        <w:t xml:space="preserve"> empty-zones-enable no;</w:t>
      </w:r>
    </w:p>
    <w:bookmarkEnd w:id="410"/>
    <w:bookmarkStart w:name="5f617458d0a0b437da21a59044a12985" w:id="411"/>
    <w:p>
      <w:pPr>
        <w:spacing w:after="50" w:line="360" w:lineRule="auto" w:beforeLines="100"/>
        <w:ind w:left="0"/>
        <w:jc w:val="left"/>
      </w:pPr>
      <w:r>
        <w:rPr>
          <w:rFonts w:ascii="宋体" w:hAnsi="Times New Roman" w:eastAsia="宋体"/>
          <w:b w:val="false"/>
          <w:i w:val="false"/>
          <w:color w:val="121c46"/>
          <w:sz w:val="22"/>
        </w:rPr>
        <w:t xml:space="preserve"> forwarders {202.106.196.115;8.8.8.8; };</w:t>
      </w:r>
    </w:p>
    <w:bookmarkEnd w:id="411"/>
    <w:bookmarkStart w:name="0eec77da29573f9d95c220dcf3c255cf" w:id="412"/>
    <w:p>
      <w:pPr>
        <w:spacing w:after="50" w:line="360" w:lineRule="auto" w:beforeLines="100"/>
        <w:ind w:left="0"/>
        <w:jc w:val="left"/>
      </w:pPr>
      <w:r>
        <w:rPr>
          <w:rFonts w:ascii="宋体" w:hAnsi="Times New Roman" w:eastAsia="宋体"/>
          <w:b w:val="false"/>
          <w:i w:val="false"/>
          <w:color w:val="121c46"/>
          <w:sz w:val="22"/>
        </w:rPr>
        <w:t>};</w:t>
      </w:r>
    </w:p>
    <w:bookmarkEnd w:id="412"/>
    <w:bookmarkStart w:name="9131555ad4a2a3a9b2a71c119bf4465e" w:id="413"/>
    <w:bookmarkEnd w:id="413"/>
    <w:bookmarkStart w:name="67bfab0767eca9bd78945c67e537f669" w:id="414"/>
    <w:p>
      <w:pPr>
        <w:spacing w:after="50" w:line="360" w:lineRule="auto" w:beforeLines="100"/>
        <w:ind w:left="0"/>
        <w:jc w:val="left"/>
      </w:pPr>
      <w:r>
        <w:rPr>
          <w:rFonts w:ascii="宋体" w:hAnsi="Times New Roman" w:eastAsia="宋体"/>
          <w:b w:val="false"/>
          <w:i w:val="false"/>
          <w:color w:val="121c46"/>
          <w:sz w:val="22"/>
        </w:rPr>
        <w:t>key "rndc-key" {</w:t>
      </w:r>
    </w:p>
    <w:bookmarkEnd w:id="414"/>
    <w:bookmarkStart w:name="b8d19bbd12beeda551f43d8e4fa9144d" w:id="415"/>
    <w:p>
      <w:pPr>
        <w:spacing w:after="50" w:line="360" w:lineRule="auto" w:beforeLines="100"/>
        <w:ind w:left="0"/>
        <w:jc w:val="left"/>
      </w:pPr>
      <w:r>
        <w:rPr>
          <w:rFonts w:ascii="宋体" w:hAnsi="Times New Roman" w:eastAsia="宋体"/>
          <w:b w:val="false"/>
          <w:i w:val="false"/>
          <w:color w:val="121c46"/>
          <w:sz w:val="22"/>
        </w:rPr>
        <w:t xml:space="preserve"> algorithm hmac-md5;</w:t>
      </w:r>
    </w:p>
    <w:bookmarkEnd w:id="415"/>
    <w:bookmarkStart w:name="c9756212e93b3650bcc428d6d015979e" w:id="416"/>
    <w:p>
      <w:pPr>
        <w:spacing w:after="50" w:line="360" w:lineRule="auto" w:beforeLines="100"/>
        <w:ind w:left="0"/>
        <w:jc w:val="left"/>
      </w:pPr>
      <w:r>
        <w:rPr>
          <w:rFonts w:ascii="宋体" w:hAnsi="Times New Roman" w:eastAsia="宋体"/>
          <w:b w:val="false"/>
          <w:i w:val="false"/>
          <w:color w:val="121c46"/>
          <w:sz w:val="22"/>
        </w:rPr>
        <w:t xml:space="preserve"> secret "Eqw4hClGExUWeDkKBX/pBg==";</w:t>
      </w:r>
    </w:p>
    <w:bookmarkEnd w:id="416"/>
    <w:bookmarkStart w:name="7f5811a3d9d231da3e3ac8bf5bd120d8" w:id="417"/>
    <w:p>
      <w:pPr>
        <w:spacing w:after="50" w:line="360" w:lineRule="auto" w:beforeLines="100"/>
        <w:ind w:left="0"/>
        <w:jc w:val="left"/>
      </w:pPr>
      <w:r>
        <w:rPr>
          <w:rFonts w:ascii="宋体" w:hAnsi="Times New Roman" w:eastAsia="宋体"/>
          <w:b w:val="false"/>
          <w:i w:val="false"/>
          <w:color w:val="121c46"/>
          <w:sz w:val="22"/>
        </w:rPr>
        <w:t>};</w:t>
      </w:r>
    </w:p>
    <w:bookmarkEnd w:id="417"/>
    <w:bookmarkStart w:name="4c10e974d67487f09f22d9d18ba978e5" w:id="418"/>
    <w:bookmarkEnd w:id="418"/>
    <w:bookmarkStart w:name="e2c4f1c9cca5cd535b9b4e77ff83fe2b" w:id="419"/>
    <w:p>
      <w:pPr>
        <w:spacing w:after="50" w:line="360" w:lineRule="auto" w:beforeLines="100"/>
        <w:ind w:left="0"/>
        <w:jc w:val="left"/>
      </w:pPr>
      <w:r>
        <w:rPr>
          <w:rFonts w:ascii="宋体" w:hAnsi="Times New Roman" w:eastAsia="宋体"/>
          <w:b w:val="false"/>
          <w:i w:val="false"/>
          <w:color w:val="121c46"/>
          <w:sz w:val="22"/>
        </w:rPr>
        <w:t>controls {</w:t>
      </w:r>
    </w:p>
    <w:bookmarkEnd w:id="419"/>
    <w:bookmarkStart w:name="6659a4e79540ddafd7b168c326703362" w:id="420"/>
    <w:p>
      <w:pPr>
        <w:spacing w:after="50" w:line="360" w:lineRule="auto" w:beforeLines="100"/>
        <w:ind w:left="0"/>
        <w:jc w:val="left"/>
      </w:pPr>
      <w:r>
        <w:rPr>
          <w:rFonts w:ascii="宋体" w:hAnsi="Times New Roman" w:eastAsia="宋体"/>
          <w:b w:val="false"/>
          <w:i w:val="false"/>
          <w:color w:val="121c46"/>
          <w:sz w:val="22"/>
        </w:rPr>
        <w:t xml:space="preserve"> inet 127.0.0.1 port 953</w:t>
      </w:r>
    </w:p>
    <w:bookmarkEnd w:id="420"/>
    <w:bookmarkStart w:name="0474c194c06a32a3ac3049db2f3a9058" w:id="421"/>
    <w:p>
      <w:pPr>
        <w:spacing w:after="50" w:line="360" w:lineRule="auto" w:beforeLines="100"/>
        <w:ind w:left="0"/>
        <w:jc w:val="left"/>
      </w:pPr>
      <w:r>
        <w:rPr>
          <w:rFonts w:ascii="宋体" w:hAnsi="Times New Roman" w:eastAsia="宋体"/>
          <w:b w:val="false"/>
          <w:i w:val="false"/>
          <w:color w:val="121c46"/>
          <w:sz w:val="22"/>
        </w:rPr>
        <w:t xml:space="preserve"> allow { 127.0.0.1; } keys { "rndc-key"; };</w:t>
      </w:r>
    </w:p>
    <w:bookmarkEnd w:id="421"/>
    <w:bookmarkStart w:name="5f01e1a3a425280052cb4f1c78bec1f2" w:id="422"/>
    <w:p>
      <w:pPr>
        <w:spacing w:after="50" w:line="360" w:lineRule="auto" w:beforeLines="100"/>
        <w:ind w:left="0"/>
        <w:jc w:val="left"/>
      </w:pPr>
      <w:r>
        <w:rPr>
          <w:rFonts w:ascii="宋体" w:hAnsi="Times New Roman" w:eastAsia="宋体"/>
          <w:b w:val="false"/>
          <w:i w:val="false"/>
          <w:color w:val="121c46"/>
          <w:sz w:val="22"/>
        </w:rPr>
        <w:t xml:space="preserve"> };</w:t>
      </w:r>
    </w:p>
    <w:bookmarkEnd w:id="422"/>
    <w:bookmarkStart w:name="4bbe5462cafc02b6e33d182eb48ceebf" w:id="423"/>
    <w:bookmarkEnd w:id="423"/>
    <w:bookmarkStart w:name="c45b42cdbed2c76e45906704af632853" w:id="424"/>
    <w:p>
      <w:pPr>
        <w:spacing w:after="50" w:line="360" w:lineRule="auto" w:beforeLines="100"/>
        <w:ind w:left="0"/>
        <w:jc w:val="left"/>
      </w:pPr>
      <w:r>
        <w:rPr>
          <w:rFonts w:ascii="宋体" w:hAnsi="Times New Roman" w:eastAsia="宋体"/>
          <w:b w:val="false"/>
          <w:i w:val="false"/>
          <w:color w:val="121c46"/>
          <w:sz w:val="22"/>
        </w:rPr>
        <w:t>logging {</w:t>
      </w:r>
    </w:p>
    <w:bookmarkEnd w:id="424"/>
    <w:bookmarkStart w:name="d9dc0ea8147367522ee8f46c906aa2cb" w:id="425"/>
    <w:p>
      <w:pPr>
        <w:spacing w:after="50" w:line="360" w:lineRule="auto" w:beforeLines="100"/>
        <w:ind w:left="0"/>
        <w:jc w:val="left"/>
      </w:pPr>
      <w:r>
        <w:rPr>
          <w:rFonts w:ascii="宋体" w:hAnsi="Times New Roman" w:eastAsia="宋体"/>
          <w:b w:val="false"/>
          <w:i w:val="false"/>
          <w:color w:val="121c46"/>
          <w:sz w:val="22"/>
        </w:rPr>
        <w:t xml:space="preserve"> channel warning {</w:t>
      </w:r>
    </w:p>
    <w:bookmarkEnd w:id="425"/>
    <w:bookmarkStart w:name="fcb89b4e6a015b7cdea50b6175260723" w:id="426"/>
    <w:p>
      <w:pPr>
        <w:spacing w:after="50" w:line="360" w:lineRule="auto" w:beforeLines="100"/>
        <w:ind w:left="0"/>
        <w:jc w:val="left"/>
      </w:pPr>
      <w:r>
        <w:rPr>
          <w:rFonts w:ascii="宋体" w:hAnsi="Times New Roman" w:eastAsia="宋体"/>
          <w:b w:val="false"/>
          <w:i w:val="false"/>
          <w:color w:val="121c46"/>
          <w:sz w:val="22"/>
        </w:rPr>
        <w:t xml:space="preserve"> file "/var/named/chroot/var/log/dns_warning" versions 10 size 10m;</w:t>
      </w:r>
    </w:p>
    <w:bookmarkEnd w:id="426"/>
    <w:bookmarkStart w:name="7d93ba60f2cc2d42528242d4424535b4" w:id="427"/>
    <w:p>
      <w:pPr>
        <w:spacing w:after="50" w:line="360" w:lineRule="auto" w:beforeLines="100"/>
        <w:ind w:left="0"/>
        <w:jc w:val="left"/>
      </w:pPr>
      <w:r>
        <w:rPr>
          <w:rFonts w:ascii="宋体" w:hAnsi="Times New Roman" w:eastAsia="宋体"/>
          <w:b w:val="false"/>
          <w:i w:val="false"/>
          <w:color w:val="121c46"/>
          <w:sz w:val="22"/>
        </w:rPr>
        <w:t xml:space="preserve"> severity warning;</w:t>
      </w:r>
    </w:p>
    <w:bookmarkEnd w:id="427"/>
    <w:bookmarkStart w:name="b2e5213dc9f12c54f0df62e987cfd715" w:id="428"/>
    <w:p>
      <w:pPr>
        <w:spacing w:after="50" w:line="360" w:lineRule="auto" w:beforeLines="100"/>
        <w:ind w:left="0"/>
        <w:jc w:val="left"/>
      </w:pPr>
      <w:r>
        <w:rPr>
          <w:rFonts w:ascii="宋体" w:hAnsi="Times New Roman" w:eastAsia="宋体"/>
          <w:b w:val="false"/>
          <w:i w:val="false"/>
          <w:color w:val="121c46"/>
          <w:sz w:val="22"/>
        </w:rPr>
        <w:t xml:space="preserve"> print-category yes;</w:t>
      </w:r>
    </w:p>
    <w:bookmarkEnd w:id="428"/>
    <w:bookmarkStart w:name="9f60bba01b9a9aa19ed16b4658c3b5fe" w:id="429"/>
    <w:p>
      <w:pPr>
        <w:spacing w:after="50" w:line="360" w:lineRule="auto" w:beforeLines="100"/>
        <w:ind w:left="0"/>
        <w:jc w:val="left"/>
      </w:pPr>
      <w:r>
        <w:rPr>
          <w:rFonts w:ascii="宋体" w:hAnsi="Times New Roman" w:eastAsia="宋体"/>
          <w:b w:val="false"/>
          <w:i w:val="false"/>
          <w:color w:val="121c46"/>
          <w:sz w:val="22"/>
        </w:rPr>
        <w:t xml:space="preserve"> print-severity yes;</w:t>
      </w:r>
    </w:p>
    <w:bookmarkEnd w:id="429"/>
    <w:bookmarkStart w:name="d062d5a6132dd2677e5585754c846207" w:id="430"/>
    <w:p>
      <w:pPr>
        <w:spacing w:after="50" w:line="360" w:lineRule="auto" w:beforeLines="100"/>
        <w:ind w:left="0"/>
        <w:jc w:val="left"/>
      </w:pPr>
      <w:r>
        <w:rPr>
          <w:rFonts w:ascii="宋体" w:hAnsi="Times New Roman" w:eastAsia="宋体"/>
          <w:b w:val="false"/>
          <w:i w:val="false"/>
          <w:color w:val="121c46"/>
          <w:sz w:val="22"/>
        </w:rPr>
        <w:t xml:space="preserve"> print-time yes;</w:t>
      </w:r>
    </w:p>
    <w:bookmarkEnd w:id="430"/>
    <w:bookmarkStart w:name="44d4f52c359a52bae1d47c1f13fa1a74" w:id="431"/>
    <w:p>
      <w:pPr>
        <w:spacing w:after="50" w:line="360" w:lineRule="auto" w:beforeLines="100"/>
        <w:ind w:left="0"/>
        <w:jc w:val="left"/>
      </w:pPr>
      <w:r>
        <w:rPr>
          <w:rFonts w:ascii="宋体" w:hAnsi="Times New Roman" w:eastAsia="宋体"/>
          <w:b w:val="false"/>
          <w:i w:val="false"/>
          <w:color w:val="121c46"/>
          <w:sz w:val="22"/>
        </w:rPr>
        <w:t xml:space="preserve"> };</w:t>
      </w:r>
    </w:p>
    <w:bookmarkEnd w:id="431"/>
    <w:bookmarkStart w:name="35323dc8fd7b60a89f1f52f4a37614ec" w:id="432"/>
    <w:p>
      <w:pPr>
        <w:spacing w:after="50" w:line="360" w:lineRule="auto" w:beforeLines="100"/>
        <w:ind w:left="0"/>
        <w:jc w:val="left"/>
      </w:pPr>
      <w:r>
        <w:rPr>
          <w:rFonts w:ascii="宋体" w:hAnsi="Times New Roman" w:eastAsia="宋体"/>
          <w:b w:val="false"/>
          <w:i w:val="false"/>
          <w:color w:val="121c46"/>
          <w:sz w:val="22"/>
        </w:rPr>
        <w:t xml:space="preserve"> channel general_dns {</w:t>
      </w:r>
    </w:p>
    <w:bookmarkEnd w:id="432"/>
    <w:bookmarkStart w:name="128bf94f20b275f572482cd4a00880fb" w:id="433"/>
    <w:p>
      <w:pPr>
        <w:spacing w:after="50" w:line="360" w:lineRule="auto" w:beforeLines="100"/>
        <w:ind w:left="0"/>
        <w:jc w:val="left"/>
      </w:pPr>
      <w:r>
        <w:rPr>
          <w:rFonts w:ascii="宋体" w:hAnsi="Times New Roman" w:eastAsia="宋体"/>
          <w:b w:val="false"/>
          <w:i w:val="false"/>
          <w:color w:val="121c46"/>
          <w:sz w:val="22"/>
        </w:rPr>
        <w:t xml:space="preserve"> file "/var/named/chroot/var/log/dns_log" versions 10 size 100m;</w:t>
      </w:r>
    </w:p>
    <w:bookmarkEnd w:id="433"/>
    <w:bookmarkStart w:name="99d4ac270cb470318f4d2b97a92766f3" w:id="434"/>
    <w:p>
      <w:pPr>
        <w:spacing w:after="50" w:line="360" w:lineRule="auto" w:beforeLines="100"/>
        <w:ind w:left="0"/>
        <w:jc w:val="left"/>
      </w:pPr>
      <w:r>
        <w:rPr>
          <w:rFonts w:ascii="宋体" w:hAnsi="Times New Roman" w:eastAsia="宋体"/>
          <w:b w:val="false"/>
          <w:i w:val="false"/>
          <w:color w:val="121c46"/>
          <w:sz w:val="22"/>
        </w:rPr>
        <w:t xml:space="preserve"> severity info;</w:t>
      </w:r>
    </w:p>
    <w:bookmarkEnd w:id="434"/>
    <w:bookmarkStart w:name="a08f4896a50a1dbc59204982587db346" w:id="435"/>
    <w:p>
      <w:pPr>
        <w:spacing w:after="50" w:line="360" w:lineRule="auto" w:beforeLines="100"/>
        <w:ind w:left="0"/>
        <w:jc w:val="left"/>
      </w:pPr>
      <w:r>
        <w:rPr>
          <w:rFonts w:ascii="宋体" w:hAnsi="Times New Roman" w:eastAsia="宋体"/>
          <w:b w:val="false"/>
          <w:i w:val="false"/>
          <w:color w:val="121c46"/>
          <w:sz w:val="22"/>
        </w:rPr>
        <w:t xml:space="preserve"> print-category yes;</w:t>
      </w:r>
    </w:p>
    <w:bookmarkEnd w:id="435"/>
    <w:bookmarkStart w:name="cc775ed6a4d4cb1b8b5d34c1d9001651" w:id="436"/>
    <w:p>
      <w:pPr>
        <w:spacing w:after="50" w:line="360" w:lineRule="auto" w:beforeLines="100"/>
        <w:ind w:left="0"/>
        <w:jc w:val="left"/>
      </w:pPr>
      <w:r>
        <w:rPr>
          <w:rFonts w:ascii="宋体" w:hAnsi="Times New Roman" w:eastAsia="宋体"/>
          <w:b w:val="false"/>
          <w:i w:val="false"/>
          <w:color w:val="121c46"/>
          <w:sz w:val="22"/>
        </w:rPr>
        <w:t xml:space="preserve"> print-severity yes;</w:t>
      </w:r>
    </w:p>
    <w:bookmarkEnd w:id="436"/>
    <w:bookmarkStart w:name="6fbd94fe7c9d97eb907d90efb31f7044" w:id="437"/>
    <w:p>
      <w:pPr>
        <w:spacing w:after="50" w:line="360" w:lineRule="auto" w:beforeLines="100"/>
        <w:ind w:left="0"/>
        <w:jc w:val="left"/>
      </w:pPr>
      <w:r>
        <w:rPr>
          <w:rFonts w:ascii="宋体" w:hAnsi="Times New Roman" w:eastAsia="宋体"/>
          <w:b w:val="false"/>
          <w:i w:val="false"/>
          <w:color w:val="121c46"/>
          <w:sz w:val="22"/>
        </w:rPr>
        <w:t xml:space="preserve"> print-time yes;</w:t>
      </w:r>
    </w:p>
    <w:bookmarkEnd w:id="437"/>
    <w:bookmarkStart w:name="9ef3551e01f90448d036dc58a5229297" w:id="438"/>
    <w:p>
      <w:pPr>
        <w:spacing w:after="50" w:line="360" w:lineRule="auto" w:beforeLines="100"/>
        <w:ind w:left="0"/>
        <w:jc w:val="left"/>
      </w:pPr>
      <w:r>
        <w:rPr>
          <w:rFonts w:ascii="宋体" w:hAnsi="Times New Roman" w:eastAsia="宋体"/>
          <w:b w:val="false"/>
          <w:i w:val="false"/>
          <w:color w:val="121c46"/>
          <w:sz w:val="22"/>
        </w:rPr>
        <w:t xml:space="preserve"> };</w:t>
      </w:r>
    </w:p>
    <w:bookmarkEnd w:id="438"/>
    <w:bookmarkStart w:name="a76666e85f13da8d620d90f90d41e199" w:id="439"/>
    <w:p>
      <w:pPr>
        <w:spacing w:after="50" w:line="360" w:lineRule="auto" w:beforeLines="100"/>
        <w:ind w:left="0"/>
        <w:jc w:val="left"/>
      </w:pPr>
      <w:r>
        <w:rPr>
          <w:rFonts w:ascii="宋体" w:hAnsi="Times New Roman" w:eastAsia="宋体"/>
          <w:b w:val="false"/>
          <w:i w:val="false"/>
          <w:color w:val="121c46"/>
          <w:sz w:val="22"/>
        </w:rPr>
        <w:t xml:space="preserve"> category default {</w:t>
      </w:r>
    </w:p>
    <w:bookmarkEnd w:id="439"/>
    <w:bookmarkStart w:name="412d496a669b125f9ccd7c91a5039596" w:id="440"/>
    <w:p>
      <w:pPr>
        <w:spacing w:after="50" w:line="360" w:lineRule="auto" w:beforeLines="100"/>
        <w:ind w:left="0"/>
        <w:jc w:val="left"/>
      </w:pPr>
      <w:r>
        <w:rPr>
          <w:rFonts w:ascii="宋体" w:hAnsi="Times New Roman" w:eastAsia="宋体"/>
          <w:b w:val="false"/>
          <w:i w:val="false"/>
          <w:color w:val="121c46"/>
          <w:sz w:val="22"/>
        </w:rPr>
        <w:t xml:space="preserve"> warning;</w:t>
      </w:r>
    </w:p>
    <w:bookmarkEnd w:id="440"/>
    <w:bookmarkStart w:name="089a2d2b28b043eca4dade181051a147" w:id="441"/>
    <w:p>
      <w:pPr>
        <w:spacing w:after="50" w:line="360" w:lineRule="auto" w:beforeLines="100"/>
        <w:ind w:left="0"/>
        <w:jc w:val="left"/>
      </w:pPr>
      <w:r>
        <w:rPr>
          <w:rFonts w:ascii="宋体" w:hAnsi="Times New Roman" w:eastAsia="宋体"/>
          <w:b w:val="false"/>
          <w:i w:val="false"/>
          <w:color w:val="121c46"/>
          <w:sz w:val="22"/>
        </w:rPr>
        <w:t xml:space="preserve"> };</w:t>
      </w:r>
    </w:p>
    <w:bookmarkEnd w:id="441"/>
    <w:bookmarkStart w:name="fbab34a51c4f9adaac94f8299c07a1fb" w:id="442"/>
    <w:p>
      <w:pPr>
        <w:spacing w:after="50" w:line="360" w:lineRule="auto" w:beforeLines="100"/>
        <w:ind w:left="0"/>
        <w:jc w:val="left"/>
      </w:pPr>
      <w:r>
        <w:rPr>
          <w:rFonts w:ascii="宋体" w:hAnsi="Times New Roman" w:eastAsia="宋体"/>
          <w:b w:val="false"/>
          <w:i w:val="false"/>
          <w:color w:val="121c46"/>
          <w:sz w:val="22"/>
        </w:rPr>
        <w:t xml:space="preserve"> category queries {</w:t>
      </w:r>
    </w:p>
    <w:bookmarkEnd w:id="442"/>
    <w:bookmarkStart w:name="c7b0c8e3abceeeb15fc0a67dd0ac5baa" w:id="443"/>
    <w:p>
      <w:pPr>
        <w:spacing w:after="50" w:line="360" w:lineRule="auto" w:beforeLines="100"/>
        <w:ind w:left="0"/>
        <w:jc w:val="left"/>
      </w:pPr>
      <w:r>
        <w:rPr>
          <w:rFonts w:ascii="宋体" w:hAnsi="Times New Roman" w:eastAsia="宋体"/>
          <w:b w:val="false"/>
          <w:i w:val="false"/>
          <w:color w:val="121c46"/>
          <w:sz w:val="22"/>
        </w:rPr>
        <w:t xml:space="preserve"> general_dns;</w:t>
      </w:r>
    </w:p>
    <w:bookmarkEnd w:id="443"/>
    <w:bookmarkStart w:name="ab46436498433fbaa114694c57dbe7a1" w:id="444"/>
    <w:p>
      <w:pPr>
        <w:spacing w:after="50" w:line="360" w:lineRule="auto" w:beforeLines="100"/>
        <w:ind w:left="0"/>
        <w:jc w:val="left"/>
      </w:pPr>
      <w:r>
        <w:rPr>
          <w:rFonts w:ascii="宋体" w:hAnsi="Times New Roman" w:eastAsia="宋体"/>
          <w:b w:val="false"/>
          <w:i w:val="false"/>
          <w:color w:val="121c46"/>
          <w:sz w:val="22"/>
        </w:rPr>
        <w:t xml:space="preserve"> };</w:t>
      </w:r>
    </w:p>
    <w:bookmarkEnd w:id="444"/>
    <w:bookmarkStart w:name="e66a95cd8e9e1d6a73773d11214aa5f4" w:id="445"/>
    <w:p>
      <w:pPr>
        <w:spacing w:after="50" w:line="360" w:lineRule="auto" w:beforeLines="100"/>
        <w:ind w:left="0"/>
        <w:jc w:val="left"/>
      </w:pPr>
      <w:r>
        <w:rPr>
          <w:rFonts w:ascii="宋体" w:hAnsi="Times New Roman" w:eastAsia="宋体"/>
          <w:b w:val="false"/>
          <w:i w:val="false"/>
          <w:color w:val="121c46"/>
          <w:sz w:val="22"/>
        </w:rPr>
        <w:t>};</w:t>
      </w:r>
    </w:p>
    <w:bookmarkEnd w:id="445"/>
    <w:bookmarkStart w:name="e975075591cac8d93ebef53338add4ed" w:id="446"/>
    <w:bookmarkEnd w:id="446"/>
    <w:bookmarkStart w:name="bcd2e21d9b5e658fabc8b8064e799ad3" w:id="447"/>
    <w:p>
      <w:pPr>
        <w:spacing w:after="50" w:line="360" w:lineRule="auto" w:beforeLines="100"/>
        <w:ind w:left="0"/>
        <w:jc w:val="left"/>
      </w:pPr>
      <w:r>
        <w:rPr>
          <w:rFonts w:ascii="宋体" w:hAnsi="Times New Roman" w:eastAsia="宋体"/>
          <w:b w:val="false"/>
          <w:i w:val="false"/>
          <w:color w:val="121c46"/>
          <w:sz w:val="22"/>
        </w:rPr>
        <w:t>include "/var/named/chroot/etc/view.conf";</w:t>
      </w:r>
    </w:p>
    <w:bookmarkEnd w:id="447"/>
    <w:bookmarkStart w:name="632c8c1d54523b91bf2f9de181ca9f3f" w:id="448"/>
    <w:bookmarkEnd w:id="448"/>
    <w:bookmarkStart w:name="7efe23653aafd235dc34c5d325407c93" w:id="449"/>
    <w:p>
      <w:pPr>
        <w:spacing w:after="50" w:line="360" w:lineRule="auto" w:beforeLines="100"/>
        <w:ind w:left="0"/>
        <w:jc w:val="left"/>
      </w:pPr>
      <w:r>
        <w:rPr>
          <w:rFonts w:ascii="宋体" w:hAnsi="Times New Roman" w:eastAsia="宋体"/>
          <w:b w:val="false"/>
          <w:i w:val="false"/>
          <w:color w:val="121c46"/>
          <w:sz w:val="22"/>
        </w:rPr>
        <w:t>shanks1</w:t>
      </w:r>
    </w:p>
    <w:bookmarkEnd w:id="449"/>
    <w:bookmarkStart w:name="5979c7f17b0d3486441190096d418d6c" w:id="450"/>
    <w:p>
      <w:pPr>
        <w:spacing w:after="50" w:line="360" w:lineRule="auto" w:beforeLines="100"/>
        <w:ind w:left="0"/>
        <w:jc w:val="left"/>
      </w:pPr>
      <w:r>
        <w:rPr>
          <w:rFonts w:ascii="宋体" w:hAnsi="Times New Roman" w:eastAsia="宋体"/>
          <w:b w:val="false"/>
          <w:i w:val="false"/>
          <w:color w:val="121c46"/>
          <w:sz w:val="22"/>
        </w:rPr>
        <w:t># ***config /etc/rndc.key***</w:t>
      </w:r>
    </w:p>
    <w:bookmarkEnd w:id="450"/>
    <w:bookmarkStart w:name="f927408494b328f22953d1da15a8c1b5" w:id="451"/>
    <w:p>
      <w:pPr>
        <w:spacing w:after="50" w:line="360" w:lineRule="auto" w:beforeLines="100"/>
        <w:ind w:left="0"/>
        <w:jc w:val="left"/>
      </w:pPr>
      <w:r>
        <w:rPr>
          <w:rFonts w:ascii="宋体" w:hAnsi="Times New Roman" w:eastAsia="宋体"/>
          <w:b w:val="false"/>
          <w:i w:val="false"/>
          <w:color w:val="121c46"/>
          <w:sz w:val="22"/>
        </w:rPr>
        <w:t>cat &lt;&lt; shanks2 &gt; /etc/rndc.key</w:t>
      </w:r>
    </w:p>
    <w:bookmarkEnd w:id="451"/>
    <w:bookmarkStart w:name="dc74ea2d49cfc1f3e349c93058f1a897" w:id="452"/>
    <w:p>
      <w:pPr>
        <w:spacing w:after="50" w:line="360" w:lineRule="auto" w:beforeLines="100"/>
        <w:ind w:left="0"/>
        <w:jc w:val="left"/>
      </w:pPr>
      <w:r>
        <w:rPr>
          <w:rFonts w:ascii="宋体" w:hAnsi="Times New Roman" w:eastAsia="宋体"/>
          <w:b w:val="false"/>
          <w:i w:val="false"/>
          <w:color w:val="121c46"/>
          <w:sz w:val="22"/>
        </w:rPr>
        <w:t>key "rndc-key" {</w:t>
      </w:r>
    </w:p>
    <w:bookmarkEnd w:id="452"/>
    <w:bookmarkStart w:name="388342611267efcfb5b8d3b1659c34f7" w:id="453"/>
    <w:p>
      <w:pPr>
        <w:spacing w:after="50" w:line="360" w:lineRule="auto" w:beforeLines="100"/>
        <w:ind w:left="0"/>
        <w:jc w:val="left"/>
      </w:pPr>
      <w:r>
        <w:rPr>
          <w:rFonts w:ascii="宋体" w:hAnsi="Times New Roman" w:eastAsia="宋体"/>
          <w:b w:val="false"/>
          <w:i w:val="false"/>
          <w:color w:val="121c46"/>
          <w:sz w:val="22"/>
        </w:rPr>
        <w:t xml:space="preserve"> algorithm hmac-md5;</w:t>
      </w:r>
    </w:p>
    <w:bookmarkEnd w:id="453"/>
    <w:bookmarkStart w:name="97ed52bad1db741f1ee4e31233fe5953" w:id="454"/>
    <w:p>
      <w:pPr>
        <w:spacing w:after="50" w:line="360" w:lineRule="auto" w:beforeLines="100"/>
        <w:ind w:left="0"/>
        <w:jc w:val="left"/>
      </w:pPr>
      <w:r>
        <w:rPr>
          <w:rFonts w:ascii="宋体" w:hAnsi="Times New Roman" w:eastAsia="宋体"/>
          <w:b w:val="false"/>
          <w:i w:val="false"/>
          <w:color w:val="121c46"/>
          <w:sz w:val="22"/>
        </w:rPr>
        <w:t xml:space="preserve"> secret "Eqw4hClGExUWeDkKBX/pBg==";</w:t>
      </w:r>
    </w:p>
    <w:bookmarkEnd w:id="454"/>
    <w:bookmarkStart w:name="12e63d2372fe44d421857593eb02981b" w:id="455"/>
    <w:p>
      <w:pPr>
        <w:spacing w:after="50" w:line="360" w:lineRule="auto" w:beforeLines="100"/>
        <w:ind w:left="0"/>
        <w:jc w:val="left"/>
      </w:pPr>
      <w:r>
        <w:rPr>
          <w:rFonts w:ascii="宋体" w:hAnsi="Times New Roman" w:eastAsia="宋体"/>
          <w:b w:val="false"/>
          <w:i w:val="false"/>
          <w:color w:val="121c46"/>
          <w:sz w:val="22"/>
        </w:rPr>
        <w:t>};</w:t>
      </w:r>
    </w:p>
    <w:bookmarkEnd w:id="455"/>
    <w:bookmarkStart w:name="7189984892adb8ece91208887315329b" w:id="456"/>
    <w:p>
      <w:pPr>
        <w:spacing w:after="50" w:line="360" w:lineRule="auto" w:beforeLines="100"/>
        <w:ind w:left="0"/>
        <w:jc w:val="left"/>
      </w:pPr>
      <w:r>
        <w:rPr>
          <w:rFonts w:ascii="宋体" w:hAnsi="Times New Roman" w:eastAsia="宋体"/>
          <w:b w:val="false"/>
          <w:i w:val="false"/>
          <w:color w:val="121c46"/>
          <w:sz w:val="22"/>
        </w:rPr>
        <w:t>shanks2</w:t>
      </w:r>
    </w:p>
    <w:bookmarkEnd w:id="456"/>
    <w:bookmarkStart w:name="9c62eacdd305cc0edb8d486cd4128cd3" w:id="457"/>
    <w:p>
      <w:pPr>
        <w:spacing w:after="50" w:line="360" w:lineRule="auto" w:beforeLines="100"/>
        <w:ind w:left="0"/>
        <w:jc w:val="left"/>
      </w:pPr>
      <w:r>
        <w:rPr>
          <w:rFonts w:ascii="宋体" w:hAnsi="Times New Roman" w:eastAsia="宋体"/>
          <w:b w:val="false"/>
          <w:i w:val="false"/>
          <w:color w:val="121c46"/>
          <w:sz w:val="22"/>
        </w:rPr>
        <w:t># ***config /etc/rndc.conf***</w:t>
      </w:r>
    </w:p>
    <w:bookmarkEnd w:id="457"/>
    <w:bookmarkStart w:name="3b252f7ad1de9de68b427e33238ed76b" w:id="458"/>
    <w:p>
      <w:pPr>
        <w:spacing w:after="50" w:line="360" w:lineRule="auto" w:beforeLines="100"/>
        <w:ind w:left="0"/>
        <w:jc w:val="left"/>
      </w:pPr>
      <w:r>
        <w:rPr>
          <w:rFonts w:ascii="宋体" w:hAnsi="Times New Roman" w:eastAsia="宋体"/>
          <w:b w:val="false"/>
          <w:i w:val="false"/>
          <w:color w:val="121c46"/>
          <w:sz w:val="22"/>
        </w:rPr>
        <w:t>cat &lt;&lt; shanks3 &gt; /etc/rndc.conf</w:t>
      </w:r>
    </w:p>
    <w:bookmarkEnd w:id="458"/>
    <w:bookmarkStart w:name="2b901ca7bdc2dcddc14832548622fbf7" w:id="459"/>
    <w:p>
      <w:pPr>
        <w:spacing w:after="50" w:line="360" w:lineRule="auto" w:beforeLines="100"/>
        <w:ind w:left="0"/>
        <w:jc w:val="left"/>
      </w:pPr>
      <w:r>
        <w:rPr>
          <w:rFonts w:ascii="宋体" w:hAnsi="Times New Roman" w:eastAsia="宋体"/>
          <w:b w:val="false"/>
          <w:i w:val="false"/>
          <w:color w:val="121c46"/>
          <w:sz w:val="22"/>
        </w:rPr>
        <w:t># Start of rndc.conf</w:t>
      </w:r>
    </w:p>
    <w:bookmarkEnd w:id="459"/>
    <w:bookmarkStart w:name="477f2fda0c98540709d90a3793b4ab69" w:id="460"/>
    <w:p>
      <w:pPr>
        <w:spacing w:after="50" w:line="360" w:lineRule="auto" w:beforeLines="100"/>
        <w:ind w:left="0"/>
        <w:jc w:val="left"/>
      </w:pPr>
      <w:r>
        <w:rPr>
          <w:rFonts w:ascii="宋体" w:hAnsi="Times New Roman" w:eastAsia="宋体"/>
          <w:b w:val="false"/>
          <w:i w:val="false"/>
          <w:color w:val="121c46"/>
          <w:sz w:val="22"/>
        </w:rPr>
        <w:t>key "rndc-key" {</w:t>
      </w:r>
    </w:p>
    <w:bookmarkEnd w:id="460"/>
    <w:bookmarkStart w:name="f646b19ea5f6253c13ac063714e9a0f4" w:id="461"/>
    <w:p>
      <w:pPr>
        <w:spacing w:after="50" w:line="360" w:lineRule="auto" w:beforeLines="100"/>
        <w:ind w:left="0"/>
        <w:jc w:val="left"/>
      </w:pPr>
      <w:r>
        <w:rPr>
          <w:rFonts w:ascii="宋体" w:hAnsi="Times New Roman" w:eastAsia="宋体"/>
          <w:b w:val="false"/>
          <w:i w:val="false"/>
          <w:color w:val="121c46"/>
          <w:sz w:val="22"/>
        </w:rPr>
        <w:t xml:space="preserve"> algorithm hmac-md5;</w:t>
      </w:r>
    </w:p>
    <w:bookmarkEnd w:id="461"/>
    <w:bookmarkStart w:name="22b16f9c669ef220a88c51391b7f235f" w:id="462"/>
    <w:p>
      <w:pPr>
        <w:spacing w:after="50" w:line="360" w:lineRule="auto" w:beforeLines="100"/>
        <w:ind w:left="0"/>
        <w:jc w:val="left"/>
      </w:pPr>
      <w:r>
        <w:rPr>
          <w:rFonts w:ascii="宋体" w:hAnsi="Times New Roman" w:eastAsia="宋体"/>
          <w:b w:val="false"/>
          <w:i w:val="false"/>
          <w:color w:val="121c46"/>
          <w:sz w:val="22"/>
        </w:rPr>
        <w:t xml:space="preserve"> secret "Eqw4hClGExUWeDkKBX/pBg==";</w:t>
      </w:r>
    </w:p>
    <w:bookmarkEnd w:id="462"/>
    <w:bookmarkStart w:name="e15ad8c1b3947d1dbacb4fef7ddf55d8" w:id="463"/>
    <w:p>
      <w:pPr>
        <w:spacing w:after="50" w:line="360" w:lineRule="auto" w:beforeLines="100"/>
        <w:ind w:left="0"/>
        <w:jc w:val="left"/>
      </w:pPr>
      <w:r>
        <w:rPr>
          <w:rFonts w:ascii="宋体" w:hAnsi="Times New Roman" w:eastAsia="宋体"/>
          <w:b w:val="false"/>
          <w:i w:val="false"/>
          <w:color w:val="121c46"/>
          <w:sz w:val="22"/>
        </w:rPr>
        <w:t>};</w:t>
      </w:r>
    </w:p>
    <w:bookmarkEnd w:id="463"/>
    <w:bookmarkStart w:name="18871c14d25152fdaaca375a9e4982c6" w:id="464"/>
    <w:bookmarkEnd w:id="464"/>
    <w:bookmarkStart w:name="5b72f64e94968cfd6949e26a1d9eb6c7" w:id="465"/>
    <w:p>
      <w:pPr>
        <w:spacing w:after="50" w:line="360" w:lineRule="auto" w:beforeLines="100"/>
        <w:ind w:left="0"/>
        <w:jc w:val="left"/>
      </w:pPr>
      <w:r>
        <w:rPr>
          <w:rFonts w:ascii="宋体" w:hAnsi="Times New Roman" w:eastAsia="宋体"/>
          <w:b w:val="false"/>
          <w:i w:val="false"/>
          <w:color w:val="121c46"/>
          <w:sz w:val="22"/>
        </w:rPr>
        <w:t>options {</w:t>
      </w:r>
    </w:p>
    <w:bookmarkEnd w:id="465"/>
    <w:bookmarkStart w:name="b3c2c32450957ff4406c5e7dd59d2781" w:id="466"/>
    <w:p>
      <w:pPr>
        <w:spacing w:after="50" w:line="360" w:lineRule="auto" w:beforeLines="100"/>
        <w:ind w:left="0"/>
        <w:jc w:val="left"/>
      </w:pPr>
      <w:r>
        <w:rPr>
          <w:rFonts w:ascii="宋体" w:hAnsi="Times New Roman" w:eastAsia="宋体"/>
          <w:b w:val="false"/>
          <w:i w:val="false"/>
          <w:color w:val="121c46"/>
          <w:sz w:val="22"/>
        </w:rPr>
        <w:t xml:space="preserve"> default-key "rndc-key";</w:t>
      </w:r>
    </w:p>
    <w:bookmarkEnd w:id="466"/>
    <w:bookmarkStart w:name="fe44c6544aaa027cd66bee9287204f01" w:id="467"/>
    <w:p>
      <w:pPr>
        <w:spacing w:after="50" w:line="360" w:lineRule="auto" w:beforeLines="100"/>
        <w:ind w:left="0"/>
        <w:jc w:val="left"/>
      </w:pPr>
      <w:r>
        <w:rPr>
          <w:rFonts w:ascii="宋体" w:hAnsi="Times New Roman" w:eastAsia="宋体"/>
          <w:b w:val="false"/>
          <w:i w:val="false"/>
          <w:color w:val="121c46"/>
          <w:sz w:val="22"/>
        </w:rPr>
        <w:t xml:space="preserve"> default-server 127.0.0.1;</w:t>
      </w:r>
    </w:p>
    <w:bookmarkEnd w:id="467"/>
    <w:bookmarkStart w:name="ca9f2e6119b63ebd8ffadc3d3cdc95bf" w:id="468"/>
    <w:p>
      <w:pPr>
        <w:spacing w:after="50" w:line="360" w:lineRule="auto" w:beforeLines="100"/>
        <w:ind w:left="0"/>
        <w:jc w:val="left"/>
      </w:pPr>
      <w:r>
        <w:rPr>
          <w:rFonts w:ascii="宋体" w:hAnsi="Times New Roman" w:eastAsia="宋体"/>
          <w:b w:val="false"/>
          <w:i w:val="false"/>
          <w:color w:val="121c46"/>
          <w:sz w:val="22"/>
        </w:rPr>
        <w:t xml:space="preserve"> default-port 953;</w:t>
      </w:r>
    </w:p>
    <w:bookmarkEnd w:id="468"/>
    <w:bookmarkStart w:name="5374b90ab369811ef412e7a22555af1c" w:id="469"/>
    <w:p>
      <w:pPr>
        <w:spacing w:after="50" w:line="360" w:lineRule="auto" w:beforeLines="100"/>
        <w:ind w:left="0"/>
        <w:jc w:val="left"/>
      </w:pPr>
      <w:r>
        <w:rPr>
          <w:rFonts w:ascii="宋体" w:hAnsi="Times New Roman" w:eastAsia="宋体"/>
          <w:b w:val="false"/>
          <w:i w:val="false"/>
          <w:color w:val="121c46"/>
          <w:sz w:val="22"/>
        </w:rPr>
        <w:t>};</w:t>
      </w:r>
    </w:p>
    <w:bookmarkEnd w:id="469"/>
    <w:bookmarkStart w:name="e86ac35771208983913ead1c5106db2a" w:id="470"/>
    <w:p>
      <w:pPr>
        <w:spacing w:after="50" w:line="360" w:lineRule="auto" w:beforeLines="100"/>
        <w:ind w:left="0"/>
        <w:jc w:val="left"/>
      </w:pPr>
      <w:r>
        <w:rPr>
          <w:rFonts w:ascii="宋体" w:hAnsi="Times New Roman" w:eastAsia="宋体"/>
          <w:b w:val="false"/>
          <w:i w:val="false"/>
          <w:color w:val="121c46"/>
          <w:sz w:val="22"/>
        </w:rPr>
        <w:t>shanks3</w:t>
      </w:r>
    </w:p>
    <w:bookmarkEnd w:id="470"/>
    <w:bookmarkStart w:name="3bff76e234185685a098c528ab40871e" w:id="471"/>
    <w:p>
      <w:pPr>
        <w:spacing w:after="50" w:line="360" w:lineRule="auto" w:beforeLines="100"/>
        <w:ind w:left="0"/>
        <w:jc w:val="left"/>
      </w:pPr>
      <w:r>
        <w:rPr>
          <w:rFonts w:ascii="宋体" w:hAnsi="Times New Roman" w:eastAsia="宋体"/>
          <w:b w:val="false"/>
          <w:i w:val="false"/>
          <w:color w:val="121c46"/>
          <w:sz w:val="22"/>
        </w:rPr>
        <w:t># ***config /var/named/chroot/etc/view.conf***</w:t>
      </w:r>
    </w:p>
    <w:bookmarkEnd w:id="471"/>
    <w:bookmarkStart w:name="1a9bc49dc9e9e3c586ad71a546605d53" w:id="472"/>
    <w:p>
      <w:pPr>
        <w:spacing w:after="50" w:line="360" w:lineRule="auto" w:beforeLines="100"/>
        <w:ind w:left="0"/>
        <w:jc w:val="left"/>
      </w:pPr>
      <w:r>
        <w:rPr>
          <w:rFonts w:ascii="宋体" w:hAnsi="Times New Roman" w:eastAsia="宋体"/>
          <w:b w:val="false"/>
          <w:i w:val="false"/>
          <w:color w:val="121c46"/>
          <w:sz w:val="22"/>
        </w:rPr>
        <w:t>cat &lt;&lt; shanks4 &gt; /var/named/chroot/etc/view.conf</w:t>
      </w:r>
    </w:p>
    <w:bookmarkEnd w:id="472"/>
    <w:bookmarkStart w:name="2c7f75ca879e4c0c3ef83b33451a7743" w:id="473"/>
    <w:p>
      <w:pPr>
        <w:spacing w:after="50" w:line="360" w:lineRule="auto" w:beforeLines="100"/>
        <w:ind w:left="0"/>
        <w:jc w:val="left"/>
      </w:pPr>
      <w:r>
        <w:rPr>
          <w:rFonts w:ascii="宋体" w:hAnsi="Times New Roman" w:eastAsia="宋体"/>
          <w:b w:val="false"/>
          <w:i w:val="false"/>
          <w:color w:val="121c46"/>
          <w:sz w:val="22"/>
        </w:rPr>
        <w:t>view "View" {</w:t>
      </w:r>
    </w:p>
    <w:bookmarkEnd w:id="473"/>
    <w:bookmarkStart w:name="5509346e74048f3ec68c3e931bb71eb4" w:id="474"/>
    <w:p>
      <w:pPr>
        <w:spacing w:after="50" w:line="360" w:lineRule="auto" w:beforeLines="100"/>
        <w:ind w:left="0"/>
        <w:jc w:val="left"/>
      </w:pPr>
      <w:r>
        <w:rPr>
          <w:rFonts w:ascii="宋体" w:hAnsi="Times New Roman" w:eastAsia="宋体"/>
          <w:b w:val="false"/>
          <w:i w:val="false"/>
          <w:color w:val="121c46"/>
          <w:sz w:val="22"/>
        </w:rPr>
        <w:t xml:space="preserve"> allow-transfer {</w:t>
      </w:r>
    </w:p>
    <w:bookmarkEnd w:id="474"/>
    <w:bookmarkStart w:name="0a19dd8f31b4cd546234b00e446713b8" w:id="475"/>
    <w:p>
      <w:pPr>
        <w:spacing w:after="50" w:line="360" w:lineRule="auto" w:beforeLines="100"/>
        <w:ind w:left="0"/>
        <w:jc w:val="left"/>
      </w:pPr>
      <w:r>
        <w:rPr>
          <w:rFonts w:ascii="宋体" w:hAnsi="Times New Roman" w:eastAsia="宋体"/>
          <w:b w:val="false"/>
          <w:i w:val="false"/>
          <w:color w:val="121c46"/>
          <w:sz w:val="22"/>
        </w:rPr>
        <w:t xml:space="preserve"> #dns-ip-list; </w:t>
      </w:r>
    </w:p>
    <w:bookmarkEnd w:id="475"/>
    <w:bookmarkStart w:name="68e5090ee4cdf8c6216ea304e0c6d025" w:id="476"/>
    <w:p>
      <w:pPr>
        <w:spacing w:after="50" w:line="360" w:lineRule="auto" w:beforeLines="100"/>
        <w:ind w:left="0"/>
        <w:jc w:val="left"/>
      </w:pPr>
      <w:r>
        <w:rPr>
          <w:rFonts w:ascii="宋体" w:hAnsi="Times New Roman" w:eastAsia="宋体"/>
          <w:b w:val="false"/>
          <w:i w:val="false"/>
          <w:color w:val="121c46"/>
          <w:sz w:val="22"/>
        </w:rPr>
        <w:t xml:space="preserve"> }; </w:t>
      </w:r>
    </w:p>
    <w:bookmarkEnd w:id="476"/>
    <w:bookmarkStart w:name="c0901dc7ea85787699ad979931d36030" w:id="477"/>
    <w:p>
      <w:pPr>
        <w:spacing w:after="50" w:line="360" w:lineRule="auto" w:beforeLines="100"/>
        <w:ind w:left="0"/>
        <w:jc w:val="left"/>
      </w:pPr>
      <w:r>
        <w:rPr>
          <w:rFonts w:ascii="宋体" w:hAnsi="Times New Roman" w:eastAsia="宋体"/>
          <w:b w:val="false"/>
          <w:i w:val="false"/>
          <w:color w:val="121c46"/>
          <w:sz w:val="22"/>
        </w:rPr>
        <w:t xml:space="preserve"> notify yes;</w:t>
      </w:r>
    </w:p>
    <w:bookmarkEnd w:id="477"/>
    <w:bookmarkStart w:name="6186c636b2d34a19d0f0cb984f681df8" w:id="478"/>
    <w:p>
      <w:pPr>
        <w:spacing w:after="50" w:line="360" w:lineRule="auto" w:beforeLines="100"/>
        <w:ind w:left="0"/>
        <w:jc w:val="left"/>
      </w:pPr>
      <w:r>
        <w:rPr>
          <w:rFonts w:ascii="宋体" w:hAnsi="Times New Roman" w:eastAsia="宋体"/>
          <w:b w:val="false"/>
          <w:i w:val="false"/>
          <w:color w:val="121c46"/>
          <w:sz w:val="22"/>
        </w:rPr>
        <w:t xml:space="preserve"> also-notify {</w:t>
      </w:r>
    </w:p>
    <w:bookmarkEnd w:id="478"/>
    <w:bookmarkStart w:name="b88213912182adaf631441dee7c5aaf0" w:id="479"/>
    <w:p>
      <w:pPr>
        <w:spacing w:after="50" w:line="360" w:lineRule="auto" w:beforeLines="100"/>
        <w:ind w:left="0"/>
        <w:jc w:val="left"/>
      </w:pPr>
      <w:r>
        <w:rPr>
          <w:rFonts w:ascii="宋体" w:hAnsi="Times New Roman" w:eastAsia="宋体"/>
          <w:b w:val="false"/>
          <w:i w:val="false"/>
          <w:color w:val="121c46"/>
          <w:sz w:val="22"/>
        </w:rPr>
        <w:t xml:space="preserve"> #dns-ip-list; </w:t>
      </w:r>
    </w:p>
    <w:bookmarkEnd w:id="479"/>
    <w:bookmarkStart w:name="a3b33076b23e02675f14aff5fbc64055" w:id="480"/>
    <w:p>
      <w:pPr>
        <w:spacing w:after="50" w:line="360" w:lineRule="auto" w:beforeLines="100"/>
        <w:ind w:left="0"/>
        <w:jc w:val="left"/>
      </w:pPr>
      <w:r>
        <w:rPr>
          <w:rFonts w:ascii="宋体" w:hAnsi="Times New Roman" w:eastAsia="宋体"/>
          <w:b w:val="false"/>
          <w:i w:val="false"/>
          <w:color w:val="121c46"/>
          <w:sz w:val="22"/>
        </w:rPr>
        <w:t xml:space="preserve"> };</w:t>
      </w:r>
    </w:p>
    <w:bookmarkEnd w:id="480"/>
    <w:bookmarkStart w:name="fc5367cc45e1f92a27dbd402026a9f73" w:id="481"/>
    <w:p>
      <w:pPr>
        <w:spacing w:after="50" w:line="360" w:lineRule="auto" w:beforeLines="100"/>
        <w:ind w:left="0"/>
        <w:jc w:val="left"/>
      </w:pPr>
      <w:r>
        <w:rPr>
          <w:rFonts w:ascii="宋体" w:hAnsi="Times New Roman" w:eastAsia="宋体"/>
          <w:b w:val="false"/>
          <w:i w:val="false"/>
          <w:color w:val="121c46"/>
          <w:sz w:val="22"/>
        </w:rPr>
        <w:t xml:space="preserve"> </w:t>
      </w:r>
    </w:p>
    <w:bookmarkEnd w:id="481"/>
    <w:bookmarkStart w:name="9f49a2ade7c0896ca872d18da6beb5b8" w:id="482"/>
    <w:p>
      <w:pPr>
        <w:spacing w:after="50" w:line="360" w:lineRule="auto" w:beforeLines="100"/>
        <w:ind w:left="0"/>
        <w:jc w:val="left"/>
      </w:pPr>
      <w:r>
        <w:rPr>
          <w:rFonts w:ascii="宋体" w:hAnsi="Times New Roman" w:eastAsia="宋体"/>
          <w:b w:val="false"/>
          <w:i w:val="false"/>
          <w:color w:val="121c46"/>
          <w:sz w:val="22"/>
        </w:rPr>
        <w:t># ixfr-from-differences yes;</w:t>
      </w:r>
    </w:p>
    <w:bookmarkEnd w:id="482"/>
    <w:bookmarkStart w:name="c137116c4294d186b3b77e8b14b23631" w:id="483"/>
    <w:p>
      <w:pPr>
        <w:spacing w:after="50" w:line="360" w:lineRule="auto" w:beforeLines="100"/>
        <w:ind w:left="0"/>
        <w:jc w:val="left"/>
      </w:pPr>
      <w:r>
        <w:rPr>
          <w:rFonts w:ascii="宋体" w:hAnsi="Times New Roman" w:eastAsia="宋体"/>
          <w:b w:val="false"/>
          <w:i w:val="false"/>
          <w:color w:val="121c46"/>
          <w:sz w:val="22"/>
        </w:rPr>
        <w:t>zone "com" {</w:t>
      </w:r>
    </w:p>
    <w:bookmarkEnd w:id="483"/>
    <w:bookmarkStart w:name="9397bcc72c4724bbd9e16abbb062d9af" w:id="484"/>
    <w:p>
      <w:pPr>
        <w:spacing w:after="50" w:line="360" w:lineRule="auto" w:beforeLines="100"/>
        <w:ind w:left="0"/>
        <w:jc w:val="left"/>
      </w:pPr>
      <w:r>
        <w:rPr>
          <w:rFonts w:ascii="宋体" w:hAnsi="Times New Roman" w:eastAsia="宋体"/>
          <w:b w:val="false"/>
          <w:i w:val="false"/>
          <w:color w:val="121c46"/>
          <w:sz w:val="22"/>
        </w:rPr>
        <w:t xml:space="preserve"> type master;</w:t>
      </w:r>
    </w:p>
    <w:bookmarkEnd w:id="484"/>
    <w:bookmarkStart w:name="55e26b236264054a198274cd0dbba37e" w:id="485"/>
    <w:p>
      <w:pPr>
        <w:spacing w:after="50" w:line="360" w:lineRule="auto" w:beforeLines="100"/>
        <w:ind w:left="0"/>
        <w:jc w:val="left"/>
      </w:pPr>
      <w:r>
        <w:rPr>
          <w:rFonts w:ascii="宋体" w:hAnsi="Times New Roman" w:eastAsia="宋体"/>
          <w:b w:val="false"/>
          <w:i w:val="false"/>
          <w:color w:val="121c46"/>
          <w:sz w:val="22"/>
        </w:rPr>
        <w:t xml:space="preserve"> file "com.zone";</w:t>
      </w:r>
    </w:p>
    <w:bookmarkEnd w:id="485"/>
    <w:bookmarkStart w:name="1d241b5f747059958e56b5171e619371" w:id="486"/>
    <w:p>
      <w:pPr>
        <w:spacing w:after="50" w:line="360" w:lineRule="auto" w:beforeLines="100"/>
        <w:ind w:left="0"/>
        <w:jc w:val="left"/>
      </w:pPr>
      <w:r>
        <w:rPr>
          <w:rFonts w:ascii="宋体" w:hAnsi="Times New Roman" w:eastAsia="宋体"/>
          <w:b w:val="false"/>
          <w:i w:val="false"/>
          <w:color w:val="121c46"/>
          <w:sz w:val="22"/>
        </w:rPr>
        <w:t xml:space="preserve"> allow-transfer {</w:t>
      </w:r>
    </w:p>
    <w:bookmarkEnd w:id="486"/>
    <w:bookmarkStart w:name="a9641219480944afa90737853e4adb8a" w:id="487"/>
    <w:p>
      <w:pPr>
        <w:spacing w:after="50" w:line="360" w:lineRule="auto" w:beforeLines="100"/>
        <w:ind w:left="0"/>
        <w:jc w:val="left"/>
      </w:pPr>
      <w:r>
        <w:rPr>
          <w:rFonts w:ascii="宋体" w:hAnsi="Times New Roman" w:eastAsia="宋体"/>
          <w:b w:val="false"/>
          <w:i w:val="false"/>
          <w:color w:val="121c46"/>
          <w:sz w:val="22"/>
        </w:rPr>
        <w:t xml:space="preserve"> 10.255.253.211;</w:t>
      </w:r>
    </w:p>
    <w:bookmarkEnd w:id="487"/>
    <w:bookmarkStart w:name="cb598eef61a7957b71c61382e387596e" w:id="488"/>
    <w:p>
      <w:pPr>
        <w:spacing w:after="50" w:line="360" w:lineRule="auto" w:beforeLines="100"/>
        <w:ind w:left="0"/>
        <w:jc w:val="left"/>
      </w:pPr>
      <w:r>
        <w:rPr>
          <w:rFonts w:ascii="宋体" w:hAnsi="Times New Roman" w:eastAsia="宋体"/>
          <w:b w:val="false"/>
          <w:i w:val="false"/>
          <w:color w:val="121c46"/>
          <w:sz w:val="22"/>
        </w:rPr>
        <w:t xml:space="preserve"> };</w:t>
      </w:r>
    </w:p>
    <w:bookmarkEnd w:id="488"/>
    <w:bookmarkStart w:name="acd4e33fda01414c169854370ec569d1" w:id="489"/>
    <w:p>
      <w:pPr>
        <w:spacing w:after="50" w:line="360" w:lineRule="auto" w:beforeLines="100"/>
        <w:ind w:left="0"/>
        <w:jc w:val="left"/>
      </w:pPr>
      <w:r>
        <w:rPr>
          <w:rFonts w:ascii="宋体" w:hAnsi="Times New Roman" w:eastAsia="宋体"/>
          <w:b w:val="false"/>
          <w:i w:val="false"/>
          <w:color w:val="121c46"/>
          <w:sz w:val="22"/>
        </w:rPr>
        <w:t xml:space="preserve"> notify yes;</w:t>
      </w:r>
    </w:p>
    <w:bookmarkEnd w:id="489"/>
    <w:bookmarkStart w:name="64f99860b9833f46167ec1de2ccd3a22" w:id="490"/>
    <w:p>
      <w:pPr>
        <w:spacing w:after="50" w:line="360" w:lineRule="auto" w:beforeLines="100"/>
        <w:ind w:left="0"/>
        <w:jc w:val="left"/>
      </w:pPr>
      <w:r>
        <w:rPr>
          <w:rFonts w:ascii="宋体" w:hAnsi="Times New Roman" w:eastAsia="宋体"/>
          <w:b w:val="false"/>
          <w:i w:val="false"/>
          <w:color w:val="121c46"/>
          <w:sz w:val="22"/>
        </w:rPr>
        <w:t xml:space="preserve"> also-notify {</w:t>
      </w:r>
    </w:p>
    <w:bookmarkEnd w:id="490"/>
    <w:bookmarkStart w:name="e85e48aa2e9ddc5089811af025bf1e17" w:id="491"/>
    <w:p>
      <w:pPr>
        <w:spacing w:after="50" w:line="360" w:lineRule="auto" w:beforeLines="100"/>
        <w:ind w:left="0"/>
        <w:jc w:val="left"/>
      </w:pPr>
      <w:r>
        <w:rPr>
          <w:rFonts w:ascii="宋体" w:hAnsi="Times New Roman" w:eastAsia="宋体"/>
          <w:b w:val="false"/>
          <w:i w:val="false"/>
          <w:color w:val="121c46"/>
          <w:sz w:val="22"/>
        </w:rPr>
        <w:t xml:space="preserve"> 10.255.253.211;</w:t>
      </w:r>
    </w:p>
    <w:bookmarkEnd w:id="491"/>
    <w:bookmarkStart w:name="8360113a2951bb15c45f2595a97cb12e" w:id="492"/>
    <w:p>
      <w:pPr>
        <w:spacing w:after="50" w:line="360" w:lineRule="auto" w:beforeLines="100"/>
        <w:ind w:left="0"/>
        <w:jc w:val="left"/>
      </w:pPr>
      <w:r>
        <w:rPr>
          <w:rFonts w:ascii="宋体" w:hAnsi="Times New Roman" w:eastAsia="宋体"/>
          <w:b w:val="false"/>
          <w:i w:val="false"/>
          <w:color w:val="121c46"/>
          <w:sz w:val="22"/>
        </w:rPr>
        <w:t xml:space="preserve"> };</w:t>
      </w:r>
    </w:p>
    <w:bookmarkEnd w:id="492"/>
    <w:bookmarkStart w:name="7ba0e69354d17b67b2a2c1eca2c4d554" w:id="493"/>
    <w:p>
      <w:pPr>
        <w:spacing w:after="50" w:line="360" w:lineRule="auto" w:beforeLines="100"/>
        <w:ind w:left="0"/>
        <w:jc w:val="left"/>
      </w:pPr>
      <w:r>
        <w:rPr>
          <w:rFonts w:ascii="宋体" w:hAnsi="Times New Roman" w:eastAsia="宋体"/>
          <w:b w:val="false"/>
          <w:i w:val="false"/>
          <w:color w:val="121c46"/>
          <w:sz w:val="22"/>
        </w:rPr>
        <w:t xml:space="preserve"> };</w:t>
      </w:r>
    </w:p>
    <w:bookmarkEnd w:id="493"/>
    <w:bookmarkStart w:name="a1138040b83c419bcc99d80178ef352c" w:id="494"/>
    <w:p>
      <w:pPr>
        <w:spacing w:after="50" w:line="360" w:lineRule="auto" w:beforeLines="100"/>
        <w:ind w:left="0"/>
        <w:jc w:val="left"/>
      </w:pPr>
      <w:r>
        <w:rPr>
          <w:rFonts w:ascii="宋体" w:hAnsi="Times New Roman" w:eastAsia="宋体"/>
          <w:b w:val="false"/>
          <w:i w:val="false"/>
          <w:color w:val="121c46"/>
          <w:sz w:val="22"/>
        </w:rPr>
        <w:t xml:space="preserve"> zone "forward.com" {</w:t>
      </w:r>
    </w:p>
    <w:bookmarkEnd w:id="494"/>
    <w:bookmarkStart w:name="ace7997c7087aa9b542c9255713ab5bc" w:id="495"/>
    <w:p>
      <w:pPr>
        <w:spacing w:after="50" w:line="360" w:lineRule="auto" w:beforeLines="100"/>
        <w:ind w:left="0"/>
        <w:jc w:val="left"/>
      </w:pPr>
      <w:r>
        <w:rPr>
          <w:rFonts w:ascii="宋体" w:hAnsi="Times New Roman" w:eastAsia="宋体"/>
          <w:b w:val="false"/>
          <w:i w:val="false"/>
          <w:color w:val="121c46"/>
          <w:sz w:val="22"/>
        </w:rPr>
        <w:t xml:space="preserve"> type forward;</w:t>
      </w:r>
    </w:p>
    <w:bookmarkEnd w:id="495"/>
    <w:bookmarkStart w:name="e2459304134e29edd23876eaa9d69912" w:id="496"/>
    <w:p>
      <w:pPr>
        <w:spacing w:after="50" w:line="360" w:lineRule="auto" w:beforeLines="100"/>
        <w:ind w:left="0"/>
        <w:jc w:val="left"/>
      </w:pPr>
      <w:r>
        <w:rPr>
          <w:rFonts w:ascii="宋体" w:hAnsi="Times New Roman" w:eastAsia="宋体"/>
          <w:b w:val="false"/>
          <w:i w:val="false"/>
          <w:color w:val="121c46"/>
          <w:sz w:val="22"/>
        </w:rPr>
        <w:t xml:space="preserve"> forwarders { 10.255.253.220; };</w:t>
      </w:r>
    </w:p>
    <w:bookmarkEnd w:id="496"/>
    <w:bookmarkStart w:name="0d79365e9914f841c8a86d79077deb11" w:id="497"/>
    <w:p>
      <w:pPr>
        <w:spacing w:after="50" w:line="360" w:lineRule="auto" w:beforeLines="100"/>
        <w:ind w:left="0"/>
        <w:jc w:val="left"/>
      </w:pPr>
      <w:r>
        <w:rPr>
          <w:rFonts w:ascii="宋体" w:hAnsi="Times New Roman" w:eastAsia="宋体"/>
          <w:b w:val="false"/>
          <w:i w:val="false"/>
          <w:color w:val="121c46"/>
          <w:sz w:val="22"/>
        </w:rPr>
        <w:t xml:space="preserve"> };</w:t>
      </w:r>
    </w:p>
    <w:bookmarkEnd w:id="497"/>
    <w:bookmarkStart w:name="8be49b0387e74254ad0014f17ac2b3c6" w:id="498"/>
    <w:p>
      <w:pPr>
        <w:spacing w:after="50" w:line="360" w:lineRule="auto" w:beforeLines="100"/>
        <w:ind w:left="0"/>
        <w:jc w:val="left"/>
      </w:pPr>
      <w:r>
        <w:rPr>
          <w:rFonts w:ascii="宋体" w:hAnsi="Times New Roman" w:eastAsia="宋体"/>
          <w:b w:val="false"/>
          <w:i w:val="false"/>
          <w:color w:val="121c46"/>
          <w:sz w:val="22"/>
        </w:rPr>
        <w:t>};</w:t>
      </w:r>
    </w:p>
    <w:bookmarkEnd w:id="498"/>
    <w:bookmarkStart w:name="6fb3a36476d6bba40f3aa386e6dbf9c7" w:id="499"/>
    <w:p>
      <w:pPr>
        <w:spacing w:after="50" w:line="360" w:lineRule="auto" w:beforeLines="100"/>
        <w:ind w:left="0"/>
        <w:jc w:val="left"/>
      </w:pPr>
      <w:r>
        <w:rPr>
          <w:rFonts w:ascii="宋体" w:hAnsi="Times New Roman" w:eastAsia="宋体"/>
          <w:b w:val="false"/>
          <w:i w:val="false"/>
          <w:color w:val="121c46"/>
          <w:sz w:val="22"/>
        </w:rPr>
        <w:t>shanks4</w:t>
      </w:r>
    </w:p>
    <w:bookmarkEnd w:id="499"/>
    <w:bookmarkStart w:name="563a8dff9741664baeebc3d9a2f05117" w:id="500"/>
    <w:p>
      <w:pPr>
        <w:spacing w:after="50" w:line="360" w:lineRule="auto" w:beforeLines="100"/>
        <w:ind w:left="0"/>
        <w:jc w:val="left"/>
      </w:pPr>
      <w:r>
        <w:rPr>
          <w:rFonts w:ascii="宋体" w:hAnsi="Times New Roman" w:eastAsia="宋体"/>
          <w:b w:val="false"/>
          <w:i w:val="false"/>
          <w:color w:val="121c46"/>
          <w:sz w:val="22"/>
        </w:rPr>
        <w:t># ***config /var/named/chroot/etc/com.zone***</w:t>
      </w:r>
    </w:p>
    <w:bookmarkEnd w:id="500"/>
    <w:bookmarkStart w:name="7f77e835217e8102e7ba3022dccd0214" w:id="501"/>
    <w:p>
      <w:pPr>
        <w:spacing w:after="50" w:line="360" w:lineRule="auto" w:beforeLines="100"/>
        <w:ind w:left="0"/>
        <w:jc w:val="left"/>
      </w:pPr>
      <w:r>
        <w:rPr>
          <w:rFonts w:ascii="宋体" w:hAnsi="Times New Roman" w:eastAsia="宋体"/>
          <w:b w:val="false"/>
          <w:i w:val="false"/>
          <w:color w:val="121c46"/>
          <w:sz w:val="22"/>
        </w:rPr>
        <w:t>cat &lt;&lt; shanks5 &gt; /var/named/chroot/etc/com.zone</w:t>
      </w:r>
    </w:p>
    <w:bookmarkEnd w:id="501"/>
    <w:bookmarkStart w:name="1dacf0fb00dd4f12e12c415d25bbcb36" w:id="502"/>
    <w:p>
      <w:pPr>
        <w:spacing w:after="50" w:line="360" w:lineRule="auto" w:beforeLines="100"/>
        <w:ind w:left="0"/>
        <w:jc w:val="left"/>
      </w:pPr>
      <w:r>
        <w:rPr>
          <w:rFonts w:ascii="宋体" w:hAnsi="Times New Roman" w:eastAsia="宋体"/>
          <w:b w:val="false"/>
          <w:i w:val="false"/>
          <w:color w:val="121c46"/>
          <w:sz w:val="22"/>
        </w:rPr>
        <w:t>\$ORIGIN .</w:t>
      </w:r>
    </w:p>
    <w:bookmarkEnd w:id="502"/>
    <w:bookmarkStart w:name="7a385ded162ceaea9a1b48ffcf30014a" w:id="503"/>
    <w:p>
      <w:pPr>
        <w:spacing w:after="50" w:line="360" w:lineRule="auto" w:beforeLines="100"/>
        <w:ind w:left="0"/>
        <w:jc w:val="left"/>
      </w:pPr>
      <w:r>
        <w:rPr>
          <w:rFonts w:ascii="宋体" w:hAnsi="Times New Roman" w:eastAsia="宋体"/>
          <w:b w:val="false"/>
          <w:i w:val="false"/>
          <w:color w:val="121c46"/>
          <w:sz w:val="22"/>
        </w:rPr>
        <w:t>\$TTL 3600 ; 1 hour</w:t>
      </w:r>
    </w:p>
    <w:bookmarkEnd w:id="503"/>
    <w:bookmarkStart w:name="cb435f757b13c56cc87d1def01224fc2" w:id="504"/>
    <w:p>
      <w:pPr>
        <w:spacing w:after="50" w:line="360" w:lineRule="auto" w:beforeLines="100"/>
        <w:ind w:left="0"/>
        <w:jc w:val="left"/>
      </w:pPr>
      <w:r>
        <w:rPr>
          <w:rFonts w:ascii="宋体" w:hAnsi="Times New Roman" w:eastAsia="宋体"/>
          <w:b w:val="false"/>
          <w:i w:val="false"/>
          <w:color w:val="121c46"/>
          <w:sz w:val="22"/>
        </w:rPr>
        <w:t>com IN SOA op.shanks.com. dns.shanks.com. (</w:t>
      </w:r>
    </w:p>
    <w:bookmarkEnd w:id="504"/>
    <w:bookmarkStart w:name="34570d46fddd735ec2c9c1dc14562461" w:id="505"/>
    <w:p>
      <w:pPr>
        <w:spacing w:after="50" w:line="360" w:lineRule="auto" w:beforeLines="100"/>
        <w:ind w:left="0"/>
        <w:jc w:val="left"/>
      </w:pPr>
      <w:r>
        <w:rPr>
          <w:rFonts w:ascii="宋体" w:hAnsi="Times New Roman" w:eastAsia="宋体"/>
          <w:b w:val="false"/>
          <w:i w:val="false"/>
          <w:color w:val="121c46"/>
          <w:sz w:val="22"/>
        </w:rPr>
        <w:t xml:space="preserve"> 2000 ; serial</w:t>
      </w:r>
    </w:p>
    <w:bookmarkEnd w:id="505"/>
    <w:bookmarkStart w:name="939715277de8ab0244d753c49e24b27b" w:id="506"/>
    <w:p>
      <w:pPr>
        <w:spacing w:after="50" w:line="360" w:lineRule="auto" w:beforeLines="100"/>
        <w:ind w:left="0"/>
        <w:jc w:val="left"/>
      </w:pPr>
      <w:r>
        <w:rPr>
          <w:rFonts w:ascii="宋体" w:hAnsi="Times New Roman" w:eastAsia="宋体"/>
          <w:b w:val="false"/>
          <w:i w:val="false"/>
          <w:color w:val="121c46"/>
          <w:sz w:val="22"/>
        </w:rPr>
        <w:t xml:space="preserve"> 900 ; refresh (15 minutes)</w:t>
      </w:r>
    </w:p>
    <w:bookmarkEnd w:id="506"/>
    <w:bookmarkStart w:name="fdadb0a37bc5fb3fa592abd23b22f2fd" w:id="507"/>
    <w:p>
      <w:pPr>
        <w:spacing w:after="50" w:line="360" w:lineRule="auto" w:beforeLines="100"/>
        <w:ind w:left="0"/>
        <w:jc w:val="left"/>
      </w:pPr>
      <w:r>
        <w:rPr>
          <w:rFonts w:ascii="宋体" w:hAnsi="Times New Roman" w:eastAsia="宋体"/>
          <w:b w:val="false"/>
          <w:i w:val="false"/>
          <w:color w:val="121c46"/>
          <w:sz w:val="22"/>
        </w:rPr>
        <w:t xml:space="preserve"> 600 ; retry (10 minutes)</w:t>
      </w:r>
    </w:p>
    <w:bookmarkEnd w:id="507"/>
    <w:bookmarkStart w:name="326e86513408c58c1fb80111da5f45a0" w:id="508"/>
    <w:p>
      <w:pPr>
        <w:spacing w:after="50" w:line="360" w:lineRule="auto" w:beforeLines="100"/>
        <w:ind w:left="0"/>
        <w:jc w:val="left"/>
      </w:pPr>
      <w:r>
        <w:rPr>
          <w:rFonts w:ascii="宋体" w:hAnsi="Times New Roman" w:eastAsia="宋体"/>
          <w:b w:val="false"/>
          <w:i w:val="false"/>
          <w:color w:val="121c46"/>
          <w:sz w:val="22"/>
        </w:rPr>
        <w:t xml:space="preserve"> 86400 ; expire (1 day)</w:t>
      </w:r>
    </w:p>
    <w:bookmarkEnd w:id="508"/>
    <w:bookmarkStart w:name="da6a646812f2b861f2b3ba6fd4f8fb41" w:id="509"/>
    <w:p>
      <w:pPr>
        <w:spacing w:after="50" w:line="360" w:lineRule="auto" w:beforeLines="100"/>
        <w:ind w:left="0"/>
        <w:jc w:val="left"/>
      </w:pPr>
      <w:r>
        <w:rPr>
          <w:rFonts w:ascii="宋体" w:hAnsi="Times New Roman" w:eastAsia="宋体"/>
          <w:b w:val="false"/>
          <w:i w:val="false"/>
          <w:color w:val="121c46"/>
          <w:sz w:val="22"/>
        </w:rPr>
        <w:t xml:space="preserve"> 3600 ; minimum (1 hour)</w:t>
      </w:r>
    </w:p>
    <w:bookmarkEnd w:id="509"/>
    <w:bookmarkStart w:name="3fa43f8369839e7ba3f7914f20790548" w:id="510"/>
    <w:p>
      <w:pPr>
        <w:spacing w:after="50" w:line="360" w:lineRule="auto" w:beforeLines="100"/>
        <w:ind w:left="0"/>
        <w:jc w:val="left"/>
      </w:pPr>
      <w:r>
        <w:rPr>
          <w:rFonts w:ascii="宋体" w:hAnsi="Times New Roman" w:eastAsia="宋体"/>
          <w:b w:val="false"/>
          <w:i w:val="false"/>
          <w:color w:val="121c46"/>
          <w:sz w:val="22"/>
        </w:rPr>
        <w:t xml:space="preserve"> )</w:t>
      </w:r>
    </w:p>
    <w:bookmarkEnd w:id="510"/>
    <w:bookmarkStart w:name="fe8468c7f7f4c7f916a93a5d84af2682" w:id="511"/>
    <w:p>
      <w:pPr>
        <w:spacing w:after="50" w:line="360" w:lineRule="auto" w:beforeLines="100"/>
        <w:ind w:left="0"/>
        <w:jc w:val="left"/>
      </w:pPr>
      <w:r>
        <w:rPr>
          <w:rFonts w:ascii="宋体" w:hAnsi="Times New Roman" w:eastAsia="宋体"/>
          <w:b w:val="false"/>
          <w:i w:val="false"/>
          <w:color w:val="121c46"/>
          <w:sz w:val="22"/>
        </w:rPr>
        <w:t xml:space="preserve"> NS op.shanks.com.</w:t>
      </w:r>
    </w:p>
    <w:bookmarkEnd w:id="511"/>
    <w:bookmarkStart w:name="dd042b2bcff00687f69c55adb9f1eac1" w:id="512"/>
    <w:p>
      <w:pPr>
        <w:spacing w:after="50" w:line="360" w:lineRule="auto" w:beforeLines="100"/>
        <w:ind w:left="0"/>
        <w:jc w:val="left"/>
      </w:pPr>
      <w:r>
        <w:rPr>
          <w:rFonts w:ascii="宋体" w:hAnsi="Times New Roman" w:eastAsia="宋体"/>
          <w:b w:val="false"/>
          <w:i w:val="false"/>
          <w:color w:val="121c46"/>
          <w:sz w:val="22"/>
        </w:rPr>
        <w:t>\$ORIGIN com.</w:t>
      </w:r>
    </w:p>
    <w:bookmarkEnd w:id="512"/>
    <w:bookmarkStart w:name="6c204f63861bdfce99b569e29f1a8df7" w:id="513"/>
    <w:p>
      <w:pPr>
        <w:spacing w:after="50" w:line="360" w:lineRule="auto" w:beforeLines="100"/>
        <w:ind w:left="0"/>
        <w:jc w:val="left"/>
      </w:pPr>
      <w:r>
        <w:rPr>
          <w:rFonts w:ascii="宋体" w:hAnsi="Times New Roman" w:eastAsia="宋体"/>
          <w:b w:val="false"/>
          <w:i w:val="false"/>
          <w:color w:val="121c46"/>
          <w:sz w:val="22"/>
        </w:rPr>
        <w:t>shanks A 1.2.3.4</w:t>
      </w:r>
    </w:p>
    <w:bookmarkEnd w:id="513"/>
    <w:bookmarkStart w:name="c140cffd42c0240f8a91e69b2a3ae2e0" w:id="514"/>
    <w:p>
      <w:pPr>
        <w:spacing w:after="50" w:line="360" w:lineRule="auto" w:beforeLines="100"/>
        <w:ind w:left="0"/>
        <w:jc w:val="left"/>
      </w:pPr>
      <w:r>
        <w:rPr>
          <w:rFonts w:ascii="宋体" w:hAnsi="Times New Roman" w:eastAsia="宋体"/>
          <w:b w:val="false"/>
          <w:i w:val="false"/>
          <w:color w:val="121c46"/>
          <w:sz w:val="22"/>
        </w:rPr>
        <w:t>shanks5</w:t>
      </w:r>
    </w:p>
    <w:bookmarkEnd w:id="514"/>
    <w:bookmarkStart w:name="d53d52d9b68fdee8c0a181241c0ea514" w:id="515"/>
    <w:p>
      <w:pPr>
        <w:spacing w:after="50" w:line="360" w:lineRule="auto" w:beforeLines="100"/>
        <w:ind w:left="0"/>
        <w:jc w:val="left"/>
      </w:pPr>
      <w:r>
        <w:rPr>
          <w:rFonts w:ascii="宋体" w:hAnsi="Times New Roman" w:eastAsia="宋体"/>
          <w:b w:val="false"/>
          <w:i w:val="false"/>
          <w:color w:val="121c46"/>
          <w:sz w:val="22"/>
        </w:rPr>
        <w:t>cd /var &amp;&amp; chown -R named.named named/</w:t>
      </w:r>
    </w:p>
    <w:bookmarkEnd w:id="515"/>
    <w:bookmarkStart w:name="8bae8b79d46c04132a24d92e0524a61c" w:id="516"/>
    <w:p>
      <w:pPr>
        <w:spacing w:after="50" w:line="360" w:lineRule="auto" w:beforeLines="100"/>
        <w:ind w:left="0"/>
        <w:jc w:val="left"/>
      </w:pPr>
      <w:r>
        <w:rPr>
          <w:rFonts w:ascii="宋体" w:hAnsi="Times New Roman" w:eastAsia="宋体"/>
          <w:b w:val="false"/>
          <w:i w:val="false"/>
          <w:color w:val="121c46"/>
          <w:sz w:val="22"/>
        </w:rPr>
        <w:t>/etc/init.d/named start</w:t>
      </w:r>
    </w:p>
    <w:bookmarkEnd w:id="516"/>
    <w:bookmarkStart w:name="b4d839254c1b060a044e7654f85313e6" w:id="517"/>
    <w:p>
      <w:pPr>
        <w:spacing w:after="50" w:line="360" w:lineRule="auto" w:beforeLines="100"/>
        <w:ind w:left="0"/>
        <w:jc w:val="left"/>
      </w:pPr>
      <w:r>
        <w:rPr>
          <w:rFonts w:ascii="宋体" w:hAnsi="Times New Roman" w:eastAsia="宋体"/>
          <w:b w:val="false"/>
          <w:i w:val="false"/>
          <w:color w:val="121c46"/>
          <w:sz w:val="22"/>
        </w:rPr>
        <w:t>chkconfig named on</w:t>
      </w:r>
    </w:p>
    <w:bookmarkEnd w:id="517"/>
    <w:bookmarkStart w:name="03a9a45a47049752415e74d40f8c14ea" w:id="518"/>
    <w:p>
      <w:pPr>
        <w:spacing w:after="50" w:line="360" w:lineRule="auto" w:beforeLines="100"/>
        <w:ind w:left="0"/>
        <w:jc w:val="left"/>
      </w:pPr>
      <w:r>
        <w:rPr>
          <w:rFonts w:ascii="宋体" w:hAnsi="Times New Roman" w:eastAsia="宋体"/>
          <w:b w:val="false"/>
          <w:i w:val="false"/>
          <w:color w:val="121c46"/>
          <w:sz w:val="22"/>
        </w:rPr>
        <w:t>#check install status.</w:t>
      </w:r>
    </w:p>
    <w:bookmarkEnd w:id="518"/>
    <w:bookmarkStart w:name="e6599d18de3d5385492d9e8ec920295c" w:id="519"/>
    <w:p>
      <w:pPr>
        <w:spacing w:after="50" w:line="360" w:lineRule="auto" w:beforeLines="100"/>
        <w:ind w:left="0"/>
        <w:jc w:val="left"/>
      </w:pPr>
      <w:r>
        <w:rPr>
          <w:rFonts w:ascii="宋体" w:hAnsi="Times New Roman" w:eastAsia="宋体"/>
          <w:b w:val="false"/>
          <w:i w:val="false"/>
          <w:color w:val="121c46"/>
          <w:sz w:val="22"/>
        </w:rPr>
        <w:t>check_cmd=`host -s -W 0.5 shanks.com 127.0.0.1|grep "1.2.3.4"`</w:t>
      </w:r>
    </w:p>
    <w:bookmarkEnd w:id="519"/>
    <w:bookmarkStart w:name="c0c6eac8ba6694d578ca1334fc2f6028" w:id="520"/>
    <w:p>
      <w:pPr>
        <w:spacing w:after="50" w:line="360" w:lineRule="auto" w:beforeLines="100"/>
        <w:ind w:left="0"/>
        <w:jc w:val="left"/>
      </w:pPr>
      <w:r>
        <w:rPr>
          <w:rFonts w:ascii="宋体" w:hAnsi="Times New Roman" w:eastAsia="宋体"/>
          <w:b w:val="false"/>
          <w:i w:val="false"/>
          <w:color w:val="121c46"/>
          <w:sz w:val="22"/>
        </w:rPr>
        <w:t>if [ -z "${check_cmd}" ]</w:t>
      </w:r>
    </w:p>
    <w:bookmarkEnd w:id="520"/>
    <w:bookmarkStart w:name="97e5d4212883a6807ed70cdbb73d0769" w:id="521"/>
    <w:p>
      <w:pPr>
        <w:spacing w:after="50" w:line="360" w:lineRule="auto" w:beforeLines="100"/>
        <w:ind w:left="0"/>
        <w:jc w:val="left"/>
      </w:pPr>
      <w:r>
        <w:rPr>
          <w:rFonts w:ascii="宋体" w:hAnsi="Times New Roman" w:eastAsia="宋体"/>
          <w:b w:val="false"/>
          <w:i w:val="false"/>
          <w:color w:val="121c46"/>
          <w:sz w:val="22"/>
        </w:rPr>
        <w:t>then</w:t>
      </w:r>
    </w:p>
    <w:bookmarkEnd w:id="521"/>
    <w:bookmarkStart w:name="98e08bfcc7aad6e406c6f2dacca87141" w:id="522"/>
    <w:p>
      <w:pPr>
        <w:spacing w:after="50" w:line="360" w:lineRule="auto" w:beforeLines="100"/>
        <w:ind w:left="0"/>
        <w:jc w:val="left"/>
      </w:pPr>
      <w:r>
        <w:rPr>
          <w:rFonts w:ascii="宋体" w:hAnsi="Times New Roman" w:eastAsia="宋体"/>
          <w:b w:val="false"/>
          <w:i w:val="false"/>
          <w:color w:val="121c46"/>
          <w:sz w:val="22"/>
        </w:rPr>
        <w:t xml:space="preserve"> echo "&lt;ERROR!&gt; hey,man.install bind --- ERROR!"</w:t>
      </w:r>
    </w:p>
    <w:bookmarkEnd w:id="522"/>
    <w:bookmarkStart w:name="f4a3182698286baffa5e23ac011d444a" w:id="523"/>
    <w:p>
      <w:pPr>
        <w:spacing w:after="50" w:line="360" w:lineRule="auto" w:beforeLines="100"/>
        <w:ind w:left="0"/>
        <w:jc w:val="left"/>
      </w:pPr>
      <w:r>
        <w:rPr>
          <w:rFonts w:ascii="宋体" w:hAnsi="Times New Roman" w:eastAsia="宋体"/>
          <w:b w:val="false"/>
          <w:i w:val="false"/>
          <w:color w:val="121c46"/>
          <w:sz w:val="22"/>
        </w:rPr>
        <w:t xml:space="preserve"> exit 5</w:t>
      </w:r>
    </w:p>
    <w:bookmarkEnd w:id="523"/>
    <w:bookmarkStart w:name="3cbf9bf2a04e9439ef3455edaa58d682" w:id="524"/>
    <w:p>
      <w:pPr>
        <w:spacing w:after="50" w:line="360" w:lineRule="auto" w:beforeLines="100"/>
        <w:ind w:left="0"/>
        <w:jc w:val="left"/>
      </w:pPr>
      <w:r>
        <w:rPr>
          <w:rFonts w:ascii="宋体" w:hAnsi="Times New Roman" w:eastAsia="宋体"/>
          <w:b w:val="false"/>
          <w:i w:val="false"/>
          <w:color w:val="121c46"/>
          <w:sz w:val="22"/>
        </w:rPr>
        <w:t>else</w:t>
      </w:r>
    </w:p>
    <w:bookmarkEnd w:id="524"/>
    <w:bookmarkStart w:name="72f167c5d908ebd0f5b4ff09f50dfde2" w:id="525"/>
    <w:p>
      <w:pPr>
        <w:spacing w:after="50" w:line="360" w:lineRule="auto" w:beforeLines="100"/>
        <w:ind w:left="0"/>
        <w:jc w:val="left"/>
      </w:pPr>
      <w:r>
        <w:rPr>
          <w:rFonts w:ascii="宋体" w:hAnsi="Times New Roman" w:eastAsia="宋体"/>
          <w:b w:val="false"/>
          <w:i w:val="false"/>
          <w:color w:val="121c46"/>
          <w:sz w:val="22"/>
        </w:rPr>
        <w:t xml:space="preserve"> echo "&lt;OK&gt; hey,man.install bind --- ok."</w:t>
      </w:r>
    </w:p>
    <w:bookmarkEnd w:id="525"/>
    <w:bookmarkStart w:name="05f1dd5162b4020e3095f6cc64e3dd43" w:id="526"/>
    <w:p>
      <w:pPr>
        <w:spacing w:after="50" w:line="360" w:lineRule="auto" w:beforeLines="100"/>
        <w:ind w:left="0"/>
        <w:jc w:val="left"/>
      </w:pPr>
      <w:r>
        <w:rPr>
          <w:rFonts w:ascii="宋体" w:hAnsi="Times New Roman" w:eastAsia="宋体"/>
          <w:b w:val="false"/>
          <w:i w:val="false"/>
          <w:color w:val="121c46"/>
          <w:sz w:val="22"/>
        </w:rPr>
        <w:t xml:space="preserve"> rndc stats</w:t>
      </w:r>
    </w:p>
    <w:bookmarkEnd w:id="526"/>
    <w:bookmarkStart w:name="62ab98aee957d1b77dbf349eaeb206cd" w:id="527"/>
    <w:p>
      <w:pPr>
        <w:spacing w:after="50" w:line="360" w:lineRule="auto" w:beforeLines="100"/>
        <w:ind w:left="0"/>
        <w:jc w:val="left"/>
      </w:pPr>
      <w:r>
        <w:rPr>
          <w:rFonts w:ascii="宋体" w:hAnsi="Times New Roman" w:eastAsia="宋体"/>
          <w:b w:val="false"/>
          <w:i w:val="false"/>
          <w:color w:val="121c46"/>
          <w:sz w:val="22"/>
        </w:rPr>
        <w:t>fi</w:t>
      </w:r>
    </w:p>
    <w:bookmarkEnd w:id="527"/>
    <w:bookmarkStart w:name="ce7539732af2c722e4fdb0d5637c761e" w:id="528"/>
    <w:bookmarkEnd w:id="528"/>
    <w:bookmarkStart w:name="eba0a17ba8719de290c289e09af56eab" w:id="529"/>
    <w:p>
      <w:pPr>
        <w:spacing w:after="50" w:line="360" w:lineRule="auto" w:beforeLines="100"/>
        <w:ind w:left="0"/>
        <w:jc w:val="left"/>
      </w:pPr>
      <w:r>
        <w:rPr>
          <w:rFonts w:ascii="宋体" w:hAnsi="Times New Roman" w:eastAsia="宋体"/>
          <w:b w:val="false"/>
          <w:i w:val="false"/>
          <w:color w:val="121c46"/>
          <w:sz w:val="22"/>
        </w:rPr>
        <w:t>if [ -f /tmp/Install_bind.sh ]</w:t>
      </w:r>
    </w:p>
    <w:bookmarkEnd w:id="529"/>
    <w:bookmarkStart w:name="65e73595705ba1d10e8f6b5ff174c40b" w:id="530"/>
    <w:p>
      <w:pPr>
        <w:spacing w:after="50" w:line="360" w:lineRule="auto" w:beforeLines="100"/>
        <w:ind w:left="0"/>
        <w:jc w:val="left"/>
      </w:pPr>
      <w:r>
        <w:rPr>
          <w:rFonts w:ascii="宋体" w:hAnsi="Times New Roman" w:eastAsia="宋体"/>
          <w:b w:val="false"/>
          <w:i w:val="false"/>
          <w:color w:val="121c46"/>
          <w:sz w:val="22"/>
        </w:rPr>
        <w:t>then</w:t>
      </w:r>
    </w:p>
    <w:bookmarkEnd w:id="530"/>
    <w:bookmarkStart w:name="fd1eeb99ae1d4a6bfb3f74ed0ec8569f" w:id="531"/>
    <w:p>
      <w:pPr>
        <w:spacing w:after="50" w:line="360" w:lineRule="auto" w:beforeLines="100"/>
        <w:ind w:left="0"/>
        <w:jc w:val="left"/>
      </w:pPr>
      <w:r>
        <w:rPr>
          <w:rFonts w:ascii="宋体" w:hAnsi="Times New Roman" w:eastAsia="宋体"/>
          <w:b w:val="false"/>
          <w:i w:val="false"/>
          <w:color w:val="121c46"/>
          <w:sz w:val="22"/>
        </w:rPr>
        <w:t xml:space="preserve"> rm -rf /tmp/Install_bind.sh</w:t>
      </w:r>
    </w:p>
    <w:bookmarkEnd w:id="531"/>
    <w:bookmarkStart w:name="d48eb30cb8ead59810818e199862b6be" w:id="532"/>
    <w:p>
      <w:pPr>
        <w:spacing w:after="50" w:line="360" w:lineRule="auto" w:beforeLines="100"/>
        <w:ind w:left="0"/>
        <w:jc w:val="left"/>
      </w:pPr>
      <w:r>
        <w:rPr>
          <w:rFonts w:ascii="宋体" w:hAnsi="Times New Roman" w:eastAsia="宋体"/>
          <w:b w:val="false"/>
          <w:i w:val="false"/>
          <w:color w:val="121c46"/>
          <w:sz w:val="22"/>
        </w:rPr>
        <w:t>fi</w:t>
      </w:r>
    </w:p>
    <w:bookmarkEnd w:id="532"/>
    <w:bookmarkStart w:name="YjPbf" w:id="533"/>
    <w:p>
      <w:pPr>
        <w:pStyle w:val="Heading3"/>
        <w:spacing w:after="50" w:line="360" w:lineRule="auto" w:beforeLines="100"/>
        <w:ind w:left="0"/>
        <w:jc w:val="left"/>
      </w:pPr>
      <w:r>
        <w:rPr>
          <w:rFonts w:ascii="宋体" w:hAnsi="Times New Roman" w:eastAsia="宋体"/>
        </w:rPr>
        <w:t>dns安装脚本9.9版（编译版本）</w:t>
      </w:r>
    </w:p>
    <w:bookmarkEnd w:id="533"/>
    <w:bookmarkStart w:name="54d4b7e5d069ea9da4936208bbc8ed08" w:id="534"/>
    <w:p>
      <w:pPr>
        <w:spacing w:after="50" w:line="360" w:lineRule="auto" w:beforeLines="100"/>
        <w:ind w:left="0"/>
        <w:jc w:val="left"/>
      </w:pPr>
      <w:r>
        <w:rPr>
          <w:rFonts w:ascii="宋体" w:hAnsi="Times New Roman" w:eastAsia="宋体"/>
          <w:b w:val="false"/>
          <w:i w:val="false"/>
          <w:color w:val="121c46"/>
          <w:sz w:val="22"/>
        </w:rPr>
        <w:t>#!/bin/bash</w:t>
      </w:r>
    </w:p>
    <w:bookmarkEnd w:id="534"/>
    <w:bookmarkStart w:name="523aad8037624572219ce733fa361f71" w:id="535"/>
    <w:p>
      <w:pPr>
        <w:spacing w:after="50" w:line="360" w:lineRule="auto" w:beforeLines="100"/>
        <w:ind w:left="0"/>
        <w:jc w:val="left"/>
      </w:pPr>
      <w:r>
        <w:rPr>
          <w:rFonts w:ascii="宋体" w:hAnsi="Times New Roman" w:eastAsia="宋体"/>
          <w:b w:val="false"/>
          <w:i w:val="false"/>
          <w:color w:val="121c46"/>
          <w:sz w:val="22"/>
        </w:rPr>
        <w:t>####################################################################</w:t>
      </w:r>
    </w:p>
    <w:bookmarkEnd w:id="535"/>
    <w:bookmarkStart w:name="707b334dd8b535ba898320e5e10a8705" w:id="536"/>
    <w:p>
      <w:pPr>
        <w:spacing w:after="50" w:line="360" w:lineRule="auto" w:beforeLines="100"/>
        <w:ind w:left="0"/>
        <w:jc w:val="left"/>
      </w:pPr>
      <w:r>
        <w:rPr>
          <w:rFonts w:ascii="宋体" w:hAnsi="Times New Roman" w:eastAsia="宋体"/>
          <w:b w:val="false"/>
          <w:i w:val="false"/>
          <w:color w:val="121c46"/>
          <w:sz w:val="22"/>
        </w:rPr>
        <w:t># Auto install bind</w:t>
      </w:r>
    </w:p>
    <w:bookmarkEnd w:id="536"/>
    <w:bookmarkStart w:name="77e4bcd0cfedce4c218d0b9c98c4ed6f" w:id="537"/>
    <w:p>
      <w:pPr>
        <w:spacing w:after="50" w:line="360" w:lineRule="auto" w:beforeLines="100"/>
        <w:ind w:left="0"/>
        <w:jc w:val="left"/>
      </w:pPr>
      <w:r>
        <w:rPr>
          <w:rFonts w:ascii="宋体" w:hAnsi="Times New Roman" w:eastAsia="宋体"/>
          <w:b w:val="false"/>
          <w:i w:val="false"/>
          <w:color w:val="121c46"/>
          <w:sz w:val="22"/>
        </w:rPr>
        <w:t># Create Date : 2012-11-28</w:t>
      </w:r>
    </w:p>
    <w:bookmarkEnd w:id="537"/>
    <w:bookmarkStart w:name="86757fe91ecb347e41cbac5fb58e8e56" w:id="538"/>
    <w:p>
      <w:pPr>
        <w:spacing w:after="50" w:line="360" w:lineRule="auto" w:beforeLines="100"/>
        <w:ind w:left="0"/>
        <w:jc w:val="left"/>
      </w:pPr>
      <w:r>
        <w:rPr>
          <w:rFonts w:ascii="宋体" w:hAnsi="Times New Roman" w:eastAsia="宋体"/>
          <w:b w:val="false"/>
          <w:i w:val="false"/>
          <w:color w:val="121c46"/>
          <w:sz w:val="22"/>
        </w:rPr>
        <w:t># Written by :shanks</w:t>
      </w:r>
    </w:p>
    <w:bookmarkEnd w:id="538"/>
    <w:bookmarkStart w:name="800e891714f5c81db8d3d8838d291680" w:id="539"/>
    <w:p>
      <w:pPr>
        <w:spacing w:after="50" w:line="360" w:lineRule="auto" w:beforeLines="100"/>
        <w:ind w:left="0"/>
        <w:jc w:val="left"/>
      </w:pPr>
      <w:r>
        <w:rPr>
          <w:rFonts w:ascii="宋体" w:hAnsi="Times New Roman" w:eastAsia="宋体"/>
          <w:b w:val="false"/>
          <w:i w:val="false"/>
          <w:color w:val="121c46"/>
          <w:sz w:val="22"/>
        </w:rPr>
        <w:t># Organization: DangDang</w:t>
      </w:r>
    </w:p>
    <w:bookmarkEnd w:id="539"/>
    <w:bookmarkStart w:name="7bc0e89b77d54040b3c1c99f2543679d" w:id="540"/>
    <w:p>
      <w:pPr>
        <w:spacing w:after="50" w:line="360" w:lineRule="auto" w:beforeLines="100"/>
        <w:ind w:left="0"/>
        <w:jc w:val="left"/>
      </w:pPr>
      <w:r>
        <w:rPr>
          <w:rFonts w:ascii="宋体" w:hAnsi="Times New Roman" w:eastAsia="宋体"/>
          <w:b w:val="false"/>
          <w:i w:val="false"/>
          <w:color w:val="121c46"/>
          <w:sz w:val="22"/>
        </w:rPr>
        <w:t>###################################</w:t>
      </w:r>
      <w:r>
        <w:rPr>
          <w:rFonts w:ascii="宋体" w:hAnsi="Times New Roman" w:eastAsia="宋体"/>
          <w:b w:val="false"/>
          <w:i w:val="false"/>
          <w:color w:val="000000"/>
          <w:sz w:val="22"/>
        </w:rPr>
        <w:t>#################################</w:t>
      </w:r>
    </w:p>
    <w:bookmarkEnd w:id="540"/>
    <w:bookmarkStart w:name="9cc114ac8681d4427b9820d78e1dbaae" w:id="541"/>
    <w:bookmarkEnd w:id="541"/>
    <w:bookmarkStart w:name="0bfbf9efc9a5ebac4dbd82164c151280" w:id="542"/>
    <w:p>
      <w:pPr>
        <w:spacing w:after="50" w:line="360" w:lineRule="auto" w:beforeLines="100"/>
        <w:ind w:left="0"/>
        <w:jc w:val="left"/>
      </w:pPr>
      <w:r>
        <w:rPr>
          <w:rFonts w:ascii="宋体" w:hAnsi="Times New Roman" w:eastAsia="宋体"/>
          <w:b w:val="false"/>
          <w:i w:val="false"/>
          <w:color w:val="121c46"/>
          <w:sz w:val="22"/>
        </w:rPr>
        <w:t>IN_Face=`route -n |awk '{if($4~/UG/){print $8}}'|head -n 1`</w:t>
      </w:r>
    </w:p>
    <w:bookmarkEnd w:id="542"/>
    <w:bookmarkStart w:name="c7d327afccd74f26012e8f77dad910c2" w:id="543"/>
    <w:p>
      <w:pPr>
        <w:spacing w:after="50" w:line="360" w:lineRule="auto" w:beforeLines="100"/>
        <w:ind w:left="0"/>
        <w:jc w:val="left"/>
      </w:pPr>
      <w:r>
        <w:rPr>
          <w:rFonts w:ascii="宋体" w:hAnsi="Times New Roman" w:eastAsia="宋体"/>
          <w:b w:val="false"/>
          <w:i w:val="false"/>
          <w:color w:val="121c46"/>
          <w:sz w:val="22"/>
        </w:rPr>
        <w:t>Local_IP=`/sbin/ifconfig|grep -B1 -C1 -w "${IN_Face}"|grep -w 'inet addr'|awk -F: '{print $2}'|awk '{print $1}'`</w:t>
      </w:r>
    </w:p>
    <w:bookmarkEnd w:id="543"/>
    <w:bookmarkStart w:name="fb814d6d56c97637e0e49c057d097512" w:id="544"/>
    <w:bookmarkEnd w:id="544"/>
    <w:bookmarkStart w:name="0183d1cd55d25e0dc801f7d14a504099" w:id="545"/>
    <w:p>
      <w:pPr>
        <w:spacing w:after="50" w:line="360" w:lineRule="auto" w:beforeLines="100"/>
        <w:ind w:left="0"/>
        <w:jc w:val="left"/>
      </w:pPr>
      <w:r>
        <w:rPr>
          <w:rFonts w:ascii="宋体" w:hAnsi="Times New Roman" w:eastAsia="宋体"/>
          <w:b w:val="false"/>
          <w:i w:val="false"/>
          <w:color w:val="121c46"/>
          <w:sz w:val="22"/>
        </w:rPr>
        <w:t>prefix='/usr/local/bind'</w:t>
      </w:r>
    </w:p>
    <w:bookmarkEnd w:id="545"/>
    <w:bookmarkStart w:name="3d9d75ad419088c2eb5ba7b922365ce0" w:id="546"/>
    <w:bookmarkEnd w:id="546"/>
    <w:bookmarkStart w:name="f03b50cea883fc2c3f13bc67e3263d4a" w:id="547"/>
    <w:p>
      <w:pPr>
        <w:spacing w:after="50" w:line="360" w:lineRule="auto" w:beforeLines="100"/>
        <w:ind w:left="0"/>
        <w:jc w:val="left"/>
      </w:pPr>
      <w:r>
        <w:rPr>
          <w:rFonts w:ascii="宋体" w:hAnsi="Times New Roman" w:eastAsia="宋体"/>
          <w:b w:val="false"/>
          <w:i w:val="false"/>
          <w:color w:val="121c46"/>
          <w:sz w:val="22"/>
        </w:rPr>
        <w:t xml:space="preserve">cd /usr/local/src/ &amp;&amp; wget </w:t>
      </w:r>
      <w:hyperlink r:id="rId23">
        <w:r>
          <w:rPr>
            <w:rFonts w:ascii="宋体" w:hAnsi="Times New Roman" w:eastAsia="宋体"/>
            <w:b w:val="false"/>
            <w:i w:val="false"/>
            <w:color w:val="0000ff"/>
            <w:sz w:val="22"/>
            <w:u w:val="single"/>
          </w:rPr>
          <w:t/>
        </w:r>
        <w:r>
          <w:rPr>
            <w:rFonts w:ascii="宋体" w:hAnsi="Times New Roman" w:eastAsia="宋体"/>
            <w:b w:val="false"/>
            <w:i w:val="false"/>
            <w:color w:val="121c46"/>
            <w:sz w:val="22"/>
          </w:rPr>
          <w:t>http://192.168.1.9/soft/dns/9.9/bind-9.9.7-P2.tar.gz</w:t>
        </w:r>
      </w:hyperlink>
      <w:r>
        <w:rPr>
          <w:rFonts w:ascii="宋体" w:hAnsi="Times New Roman" w:eastAsia="宋体"/>
          <w:b w:val="false"/>
          <w:i w:val="false"/>
          <w:color w:val="121c46"/>
          <w:sz w:val="22"/>
        </w:rPr>
        <w:t xml:space="preserve"> &amp;&amp; tar zxf bind-9.9.7-P2.tar.gz</w:t>
      </w:r>
    </w:p>
    <w:bookmarkEnd w:id="547"/>
    <w:bookmarkStart w:name="39c2d6d3e50417280cb124c6a2f88243" w:id="548"/>
    <w:p>
      <w:pPr>
        <w:spacing w:after="50" w:line="360" w:lineRule="auto" w:beforeLines="100"/>
        <w:ind w:left="0"/>
        <w:jc w:val="left"/>
      </w:pPr>
      <w:r>
        <w:rPr>
          <w:rFonts w:ascii="宋体" w:hAnsi="Times New Roman" w:eastAsia="宋体"/>
          <w:b w:val="false"/>
          <w:i w:val="false"/>
          <w:color w:val="121c46"/>
          <w:sz w:val="22"/>
        </w:rPr>
        <w:t>if [ -d '/usr/local/src/bind-9.9.7-P2' ]</w:t>
      </w:r>
    </w:p>
    <w:bookmarkEnd w:id="548"/>
    <w:bookmarkStart w:name="e38d123e1dccc2327aa4e43530442dfe" w:id="549"/>
    <w:p>
      <w:pPr>
        <w:spacing w:after="50" w:line="360" w:lineRule="auto" w:beforeLines="100"/>
        <w:ind w:left="0"/>
        <w:jc w:val="left"/>
      </w:pPr>
      <w:r>
        <w:rPr>
          <w:rFonts w:ascii="宋体" w:hAnsi="Times New Roman" w:eastAsia="宋体"/>
          <w:b w:val="false"/>
          <w:i w:val="false"/>
          <w:color w:val="121c46"/>
          <w:sz w:val="22"/>
        </w:rPr>
        <w:t>then</w:t>
      </w:r>
    </w:p>
    <w:bookmarkEnd w:id="549"/>
    <w:bookmarkStart w:name="8c29d4d409f1a0930321ba78e4620260" w:id="550"/>
    <w:p>
      <w:pPr>
        <w:spacing w:after="50" w:line="360" w:lineRule="auto" w:beforeLines="100"/>
        <w:ind w:left="0"/>
        <w:jc w:val="left"/>
      </w:pPr>
      <w:r>
        <w:rPr>
          <w:rFonts w:ascii="宋体" w:hAnsi="Times New Roman" w:eastAsia="宋体"/>
          <w:b w:val="false"/>
          <w:i w:val="false"/>
          <w:color w:val="121c46"/>
          <w:sz w:val="22"/>
        </w:rPr>
        <w:t xml:space="preserve"><![CDATA[ cd /usr/local/src/bind-9.9.7-P2 && ./configure --prefix=/usr/local/bind --enable-threads --with-libtool && make && make install]]></w:t>
      </w:r>
    </w:p>
    <w:bookmarkEnd w:id="550"/>
    <w:bookmarkStart w:name="75eefcbe3319ddecf7845a69e50f5bd2" w:id="551"/>
    <w:p>
      <w:pPr>
        <w:spacing w:after="50" w:line="360" w:lineRule="auto" w:beforeLines="100"/>
        <w:ind w:left="0"/>
        <w:jc w:val="left"/>
      </w:pPr>
      <w:r>
        <w:rPr>
          <w:rFonts w:ascii="宋体" w:hAnsi="Times New Roman" w:eastAsia="宋体"/>
          <w:b w:val="false"/>
          <w:i w:val="false"/>
          <w:color w:val="121c46"/>
          <w:sz w:val="22"/>
        </w:rPr>
        <w:t xml:space="preserve"> REAV=$?</w:t>
      </w:r>
    </w:p>
    <w:bookmarkEnd w:id="551"/>
    <w:bookmarkStart w:name="b5dbf46ddd4b48bd08653d581c42d9b7" w:id="552"/>
    <w:p>
      <w:pPr>
        <w:spacing w:after="50" w:line="360" w:lineRule="auto" w:beforeLines="100"/>
        <w:ind w:left="0"/>
        <w:jc w:val="left"/>
      </w:pPr>
      <w:r>
        <w:rPr>
          <w:rFonts w:ascii="宋体" w:hAnsi="Times New Roman" w:eastAsia="宋体"/>
          <w:b w:val="false"/>
          <w:i w:val="false"/>
          <w:color w:val="121c46"/>
          <w:sz w:val="22"/>
        </w:rPr>
        <w:t xml:space="preserve"> if [ ${REAV} != 0 ]</w:t>
      </w:r>
    </w:p>
    <w:bookmarkEnd w:id="552"/>
    <w:bookmarkStart w:name="4ccf40f47f4d738dab0e69bb301e9141" w:id="553"/>
    <w:p>
      <w:pPr>
        <w:spacing w:after="50" w:line="360" w:lineRule="auto" w:beforeLines="100"/>
        <w:ind w:left="0"/>
        <w:jc w:val="left"/>
      </w:pPr>
      <w:r>
        <w:rPr>
          <w:rFonts w:ascii="宋体" w:hAnsi="Times New Roman" w:eastAsia="宋体"/>
          <w:b w:val="false"/>
          <w:i w:val="false"/>
          <w:color w:val="121c46"/>
          <w:sz w:val="22"/>
        </w:rPr>
        <w:t xml:space="preserve"> then</w:t>
      </w:r>
    </w:p>
    <w:bookmarkEnd w:id="553"/>
    <w:bookmarkStart w:name="bb45dd21a6309efe8cf9d1778bc9983a" w:id="554"/>
    <w:p>
      <w:pPr>
        <w:spacing w:after="50" w:line="360" w:lineRule="auto" w:beforeLines="100"/>
        <w:ind w:left="0"/>
        <w:jc w:val="left"/>
      </w:pPr>
      <w:r>
        <w:rPr>
          <w:rFonts w:ascii="宋体" w:hAnsi="Times New Roman" w:eastAsia="宋体"/>
          <w:b w:val="false"/>
          <w:i w:val="false"/>
          <w:color w:val="121c46"/>
          <w:sz w:val="22"/>
        </w:rPr>
        <w:t xml:space="preserve"> echo 'bind make faild!!!'</w:t>
      </w:r>
    </w:p>
    <w:bookmarkEnd w:id="554"/>
    <w:bookmarkStart w:name="9f197ad1e07f37278932f858f1dd4141" w:id="555"/>
    <w:p>
      <w:pPr>
        <w:spacing w:after="50" w:line="360" w:lineRule="auto" w:beforeLines="100"/>
        <w:ind w:left="0"/>
        <w:jc w:val="left"/>
      </w:pPr>
      <w:r>
        <w:rPr>
          <w:rFonts w:ascii="宋体" w:hAnsi="Times New Roman" w:eastAsia="宋体"/>
          <w:b w:val="false"/>
          <w:i w:val="false"/>
          <w:color w:val="121c46"/>
          <w:sz w:val="22"/>
        </w:rPr>
        <w:t xml:space="preserve"> exit 2</w:t>
      </w:r>
    </w:p>
    <w:bookmarkEnd w:id="555"/>
    <w:bookmarkStart w:name="c168f22dad2ee2f221bc4185d26f5376" w:id="556"/>
    <w:p>
      <w:pPr>
        <w:spacing w:after="50" w:line="360" w:lineRule="auto" w:beforeLines="100"/>
        <w:ind w:left="0"/>
        <w:jc w:val="left"/>
      </w:pPr>
      <w:r>
        <w:rPr>
          <w:rFonts w:ascii="宋体" w:hAnsi="Times New Roman" w:eastAsia="宋体"/>
          <w:b w:val="false"/>
          <w:i w:val="false"/>
          <w:color w:val="121c46"/>
          <w:sz w:val="22"/>
        </w:rPr>
        <w:t xml:space="preserve"> fi</w:t>
      </w:r>
    </w:p>
    <w:bookmarkEnd w:id="556"/>
    <w:bookmarkStart w:name="110eedeaaf3d0c4b3524d3b99d2760a6" w:id="557"/>
    <w:p>
      <w:pPr>
        <w:spacing w:after="50" w:line="360" w:lineRule="auto" w:beforeLines="100"/>
        <w:ind w:left="0"/>
        <w:jc w:val="left"/>
      </w:pPr>
      <w:r>
        <w:rPr>
          <w:rFonts w:ascii="宋体" w:hAnsi="Times New Roman" w:eastAsia="宋体"/>
          <w:b w:val="false"/>
          <w:i w:val="false"/>
          <w:color w:val="121c46"/>
          <w:sz w:val="22"/>
        </w:rPr>
        <w:t>else</w:t>
      </w:r>
    </w:p>
    <w:bookmarkEnd w:id="557"/>
    <w:bookmarkStart w:name="eb173f1ebe33c7a080288188fbcbb2f5" w:id="558"/>
    <w:p>
      <w:pPr>
        <w:spacing w:after="50" w:line="360" w:lineRule="auto" w:beforeLines="100"/>
        <w:ind w:left="0"/>
        <w:jc w:val="left"/>
      </w:pPr>
      <w:r>
        <w:rPr>
          <w:rFonts w:ascii="宋体" w:hAnsi="Times New Roman" w:eastAsia="宋体"/>
          <w:b w:val="false"/>
          <w:i w:val="false"/>
          <w:color w:val="121c46"/>
          <w:sz w:val="22"/>
        </w:rPr>
        <w:t xml:space="preserve"> echo 'bind src get filed!!!'</w:t>
      </w:r>
    </w:p>
    <w:bookmarkEnd w:id="558"/>
    <w:bookmarkStart w:name="a26c0a4e7ff223c9311a3aca3c639de2" w:id="559"/>
    <w:p>
      <w:pPr>
        <w:spacing w:after="50" w:line="360" w:lineRule="auto" w:beforeLines="100"/>
        <w:ind w:left="0"/>
        <w:jc w:val="left"/>
      </w:pPr>
      <w:r>
        <w:rPr>
          <w:rFonts w:ascii="宋体" w:hAnsi="Times New Roman" w:eastAsia="宋体"/>
          <w:b w:val="false"/>
          <w:i w:val="false"/>
          <w:color w:val="121c46"/>
          <w:sz w:val="22"/>
        </w:rPr>
        <w:t xml:space="preserve"> exit 1</w:t>
      </w:r>
    </w:p>
    <w:bookmarkEnd w:id="559"/>
    <w:bookmarkStart w:name="96cfb8e259e2ed01e81b48a7122eb562" w:id="560"/>
    <w:p>
      <w:pPr>
        <w:spacing w:after="50" w:line="360" w:lineRule="auto" w:beforeLines="100"/>
        <w:ind w:left="0"/>
        <w:jc w:val="left"/>
      </w:pPr>
      <w:r>
        <w:rPr>
          <w:rFonts w:ascii="宋体" w:hAnsi="Times New Roman" w:eastAsia="宋体"/>
          <w:b w:val="false"/>
          <w:i w:val="false"/>
          <w:color w:val="121c46"/>
          <w:sz w:val="22"/>
        </w:rPr>
        <w:t>fi</w:t>
      </w:r>
    </w:p>
    <w:bookmarkEnd w:id="560"/>
    <w:bookmarkStart w:name="937afce3bf6b991f9b7c5f6738d072e2" w:id="561"/>
    <w:p>
      <w:pPr>
        <w:spacing w:after="50" w:line="360" w:lineRule="auto" w:beforeLines="100"/>
        <w:ind w:left="0"/>
        <w:jc w:val="left"/>
      </w:pPr>
      <w:r>
        <w:rPr>
          <w:rFonts w:ascii="宋体" w:hAnsi="Times New Roman" w:eastAsia="宋体"/>
          <w:b w:val="false"/>
          <w:i w:val="false"/>
          <w:color w:val="121c46"/>
          <w:sz w:val="22"/>
        </w:rPr>
        <w:t xml:space="preserve"> # ***config /etc/named.conf***</w:t>
      </w:r>
    </w:p>
    <w:bookmarkEnd w:id="561"/>
    <w:bookmarkStart w:name="db3160a3d5991284422fd3c403ed81ae" w:id="562"/>
    <w:p>
      <w:pPr>
        <w:spacing w:after="50" w:line="360" w:lineRule="auto" w:beforeLines="100"/>
        <w:ind w:left="0"/>
        <w:jc w:val="left"/>
      </w:pPr>
      <w:r>
        <w:rPr>
          <w:rFonts w:ascii="宋体" w:hAnsi="Times New Roman" w:eastAsia="宋体"/>
          <w:b w:val="false"/>
          <w:i w:val="false"/>
          <w:color w:val="121c46"/>
          <w:sz w:val="22"/>
        </w:rPr>
        <w:t>cat &lt;&lt; shanks1 &gt; ${prefix}/etc/named.conf</w:t>
      </w:r>
    </w:p>
    <w:bookmarkEnd w:id="562"/>
    <w:bookmarkStart w:name="fd1afee0bf0867ccecff69bb05d75b1f" w:id="563"/>
    <w:p>
      <w:pPr>
        <w:spacing w:after="50" w:line="360" w:lineRule="auto" w:beforeLines="100"/>
        <w:ind w:left="0"/>
        <w:jc w:val="left"/>
      </w:pPr>
      <w:r>
        <w:rPr>
          <w:rFonts w:ascii="宋体" w:hAnsi="Times New Roman" w:eastAsia="宋体"/>
          <w:b w:val="false"/>
          <w:i w:val="false"/>
          <w:color w:val="121c46"/>
          <w:sz w:val="22"/>
        </w:rPr>
        <w:t>options {</w:t>
      </w:r>
    </w:p>
    <w:bookmarkEnd w:id="563"/>
    <w:bookmarkStart w:name="38a9422e00b3c5d1387811ceb36f4d33" w:id="564"/>
    <w:p>
      <w:pPr>
        <w:spacing w:after="50" w:line="360" w:lineRule="auto" w:beforeLines="100"/>
        <w:ind w:left="0"/>
        <w:jc w:val="left"/>
      </w:pPr>
      <w:r>
        <w:rPr>
          <w:rFonts w:ascii="宋体" w:hAnsi="Times New Roman" w:eastAsia="宋体"/>
          <w:b w:val="false"/>
          <w:i w:val="false"/>
          <w:color w:val="121c46"/>
          <w:sz w:val="22"/>
        </w:rPr>
        <w:t xml:space="preserve"> version "1.1.1";</w:t>
      </w:r>
    </w:p>
    <w:bookmarkEnd w:id="564"/>
    <w:bookmarkStart w:name="859ef478581f3fe52e52243188145e1d" w:id="565"/>
    <w:p>
      <w:pPr>
        <w:spacing w:after="50" w:line="360" w:lineRule="auto" w:beforeLines="100"/>
        <w:ind w:left="0"/>
        <w:jc w:val="left"/>
      </w:pPr>
      <w:r>
        <w:rPr>
          <w:rFonts w:ascii="宋体" w:hAnsi="Times New Roman" w:eastAsia="宋体"/>
          <w:b w:val="false"/>
          <w:i w:val="false"/>
          <w:color w:val="121c46"/>
          <w:sz w:val="22"/>
        </w:rPr>
        <w:t xml:space="preserve"> listen-on port 53 {any;};</w:t>
      </w:r>
    </w:p>
    <w:bookmarkEnd w:id="565"/>
    <w:bookmarkStart w:name="940cf22b7ef3956506bfafd6d12903e5" w:id="566"/>
    <w:p>
      <w:pPr>
        <w:spacing w:after="50" w:line="360" w:lineRule="auto" w:beforeLines="100"/>
        <w:ind w:left="0"/>
        <w:jc w:val="left"/>
      </w:pPr>
      <w:r>
        <w:rPr>
          <w:rFonts w:ascii="宋体" w:hAnsi="Times New Roman" w:eastAsia="宋体"/>
          <w:b w:val="false"/>
          <w:i w:val="false"/>
          <w:color w:val="121c46"/>
          <w:sz w:val="22"/>
        </w:rPr>
        <w:t xml:space="preserve"> directory "${prefix}/etc/";</w:t>
      </w:r>
    </w:p>
    <w:bookmarkEnd w:id="566"/>
    <w:bookmarkStart w:name="4b90cb5c70f864cd8a860c2bfa379ba0" w:id="567"/>
    <w:p>
      <w:pPr>
        <w:spacing w:after="50" w:line="360" w:lineRule="auto" w:beforeLines="100"/>
        <w:ind w:left="0"/>
        <w:jc w:val="left"/>
      </w:pPr>
      <w:r>
        <w:rPr>
          <w:rFonts w:ascii="宋体" w:hAnsi="Times New Roman" w:eastAsia="宋体"/>
          <w:b w:val="false"/>
          <w:i w:val="false"/>
          <w:color w:val="121c46"/>
          <w:sz w:val="22"/>
        </w:rPr>
        <w:t xml:space="preserve"> pid-file "${prefix}/var/run/named.pid";</w:t>
      </w:r>
    </w:p>
    <w:bookmarkEnd w:id="567"/>
    <w:bookmarkStart w:name="df0ff22a111e1828e677578d968e48bb" w:id="568"/>
    <w:p>
      <w:pPr>
        <w:spacing w:after="50" w:line="360" w:lineRule="auto" w:beforeLines="100"/>
        <w:ind w:left="0"/>
        <w:jc w:val="left"/>
      </w:pPr>
      <w:r>
        <w:rPr>
          <w:rFonts w:ascii="宋体" w:hAnsi="Times New Roman" w:eastAsia="宋体"/>
          <w:b w:val="false"/>
          <w:i w:val="false"/>
          <w:color w:val="121c46"/>
          <w:sz w:val="22"/>
        </w:rPr>
        <w:t xml:space="preserve"> allow-query { any; };</w:t>
      </w:r>
    </w:p>
    <w:bookmarkEnd w:id="568"/>
    <w:bookmarkStart w:name="ad77cc451ae6a92e96d574b67616864c" w:id="569"/>
    <w:p>
      <w:pPr>
        <w:spacing w:after="50" w:line="360" w:lineRule="auto" w:beforeLines="100"/>
        <w:ind w:left="0"/>
        <w:jc w:val="left"/>
      </w:pPr>
      <w:r>
        <w:rPr>
          <w:rFonts w:ascii="宋体" w:hAnsi="Times New Roman" w:eastAsia="宋体"/>
          <w:b w:val="false"/>
          <w:i w:val="false"/>
          <w:color w:val="121c46"/>
          <w:sz w:val="22"/>
        </w:rPr>
        <w:t xml:space="preserve"> Dump-file "${prefix}/var/binddump.db";</w:t>
      </w:r>
    </w:p>
    <w:bookmarkEnd w:id="569"/>
    <w:bookmarkStart w:name="812dde8066080f91c1470b8ff3c589e5" w:id="570"/>
    <w:p>
      <w:pPr>
        <w:spacing w:after="50" w:line="360" w:lineRule="auto" w:beforeLines="100"/>
        <w:ind w:left="0"/>
        <w:jc w:val="left"/>
      </w:pPr>
      <w:r>
        <w:rPr>
          <w:rFonts w:ascii="宋体" w:hAnsi="Times New Roman" w:eastAsia="宋体"/>
          <w:b w:val="false"/>
          <w:i w:val="false"/>
          <w:color w:val="121c46"/>
          <w:sz w:val="22"/>
        </w:rPr>
        <w:t xml:space="preserve"> Statistics-file "${prefix}/var/named_stats";</w:t>
      </w:r>
    </w:p>
    <w:bookmarkEnd w:id="570"/>
    <w:bookmarkStart w:name="bfbad66798ca7176c76b905da6e55cb4" w:id="571"/>
    <w:p>
      <w:pPr>
        <w:spacing w:after="50" w:line="360" w:lineRule="auto" w:beforeLines="100"/>
        <w:ind w:left="0"/>
        <w:jc w:val="left"/>
      </w:pPr>
      <w:r>
        <w:rPr>
          <w:rFonts w:ascii="宋体" w:hAnsi="Times New Roman" w:eastAsia="宋体"/>
          <w:b w:val="false"/>
          <w:i w:val="false"/>
          <w:color w:val="121c46"/>
          <w:sz w:val="22"/>
        </w:rPr>
        <w:t xml:space="preserve"> zone-statistics yes;</w:t>
      </w:r>
    </w:p>
    <w:bookmarkEnd w:id="571"/>
    <w:bookmarkStart w:name="7c78ef93f532e1d969f94e707d232e7e" w:id="572"/>
    <w:p>
      <w:pPr>
        <w:spacing w:after="50" w:line="360" w:lineRule="auto" w:beforeLines="100"/>
        <w:ind w:left="0"/>
        <w:jc w:val="left"/>
      </w:pPr>
      <w:r>
        <w:rPr>
          <w:rFonts w:ascii="宋体" w:hAnsi="Times New Roman" w:eastAsia="宋体"/>
          <w:b w:val="false"/>
          <w:i w:val="false"/>
          <w:color w:val="121c46"/>
          <w:sz w:val="22"/>
        </w:rPr>
        <w:t xml:space="preserve"> memstatistics-file "var/mem_stats";</w:t>
      </w:r>
    </w:p>
    <w:bookmarkEnd w:id="572"/>
    <w:bookmarkStart w:name="1605332ec393518e9783e868e2439f42" w:id="573"/>
    <w:p>
      <w:pPr>
        <w:spacing w:after="50" w:line="360" w:lineRule="auto" w:beforeLines="100"/>
        <w:ind w:left="0"/>
        <w:jc w:val="left"/>
      </w:pPr>
      <w:r>
        <w:rPr>
          <w:rFonts w:ascii="宋体" w:hAnsi="Times New Roman" w:eastAsia="宋体"/>
          <w:b w:val="false"/>
          <w:i w:val="false"/>
          <w:color w:val="121c46"/>
          <w:sz w:val="22"/>
        </w:rPr>
        <w:t xml:space="preserve"> empty-zones-enable no;</w:t>
      </w:r>
    </w:p>
    <w:bookmarkEnd w:id="573"/>
    <w:bookmarkStart w:name="b8546d9d08d63173f2992984c7d41be6" w:id="574"/>
    <w:p>
      <w:pPr>
        <w:spacing w:after="50" w:line="360" w:lineRule="auto" w:beforeLines="100"/>
        <w:ind w:left="0"/>
        <w:jc w:val="left"/>
      </w:pPr>
      <w:r>
        <w:rPr>
          <w:rFonts w:ascii="宋体" w:hAnsi="Times New Roman" w:eastAsia="宋体"/>
          <w:b w:val="false"/>
          <w:i w:val="false"/>
          <w:color w:val="121c46"/>
          <w:sz w:val="22"/>
        </w:rPr>
        <w:t xml:space="preserve"> masterfile-format text;</w:t>
      </w:r>
    </w:p>
    <w:bookmarkEnd w:id="574"/>
    <w:bookmarkStart w:name="4da8272974fab5604accbe4f9d61aa65" w:id="575"/>
    <w:p>
      <w:pPr>
        <w:spacing w:after="50" w:line="360" w:lineRule="auto" w:beforeLines="100"/>
        <w:ind w:left="0"/>
        <w:jc w:val="left"/>
      </w:pPr>
      <w:r>
        <w:rPr>
          <w:rFonts w:ascii="宋体" w:hAnsi="Times New Roman" w:eastAsia="宋体"/>
          <w:b w:val="false"/>
          <w:i w:val="false"/>
          <w:color w:val="121c46"/>
          <w:sz w:val="22"/>
        </w:rPr>
        <w:t xml:space="preserve"># allow-update {none;}; </w:t>
      </w:r>
    </w:p>
    <w:bookmarkEnd w:id="575"/>
    <w:bookmarkStart w:name="2f8e0f6f423de2960042a982f473d96f" w:id="576"/>
    <w:p>
      <w:pPr>
        <w:spacing w:after="50" w:line="360" w:lineRule="auto" w:beforeLines="100"/>
        <w:ind w:left="0"/>
        <w:jc w:val="left"/>
      </w:pPr>
      <w:r>
        <w:rPr>
          <w:rFonts w:ascii="宋体" w:hAnsi="Times New Roman" w:eastAsia="宋体"/>
          <w:b w:val="false"/>
          <w:i w:val="false"/>
          <w:color w:val="121c46"/>
          <w:sz w:val="22"/>
        </w:rPr>
        <w:t xml:space="preserve"># allow-recursion {any;}; </w:t>
      </w:r>
    </w:p>
    <w:bookmarkEnd w:id="576"/>
    <w:bookmarkStart w:name="177f042b7e82bcf9652ac6393e94f711" w:id="577"/>
    <w:p>
      <w:pPr>
        <w:spacing w:after="50" w:line="360" w:lineRule="auto" w:beforeLines="100"/>
        <w:ind w:left="0"/>
        <w:jc w:val="left"/>
      </w:pPr>
      <w:r>
        <w:rPr>
          <w:rFonts w:ascii="宋体" w:hAnsi="Times New Roman" w:eastAsia="宋体"/>
          <w:b w:val="false"/>
          <w:i w:val="false"/>
          <w:color w:val="121c46"/>
          <w:sz w:val="22"/>
        </w:rPr>
        <w:t># serial-query-rate 100;</w:t>
      </w:r>
    </w:p>
    <w:bookmarkEnd w:id="577"/>
    <w:bookmarkStart w:name="e0f5c0b7654f563d8be3c0dbca07c6a3" w:id="578"/>
    <w:p>
      <w:pPr>
        <w:spacing w:after="50" w:line="360" w:lineRule="auto" w:beforeLines="100"/>
        <w:ind w:left="0"/>
        <w:jc w:val="left"/>
      </w:pPr>
      <w:r>
        <w:rPr>
          <w:rFonts w:ascii="宋体" w:hAnsi="Times New Roman" w:eastAsia="宋体"/>
          <w:b w:val="false"/>
          <w:i w:val="false"/>
          <w:color w:val="121c46"/>
          <w:sz w:val="22"/>
        </w:rPr>
        <w:t># recursion no;</w:t>
      </w:r>
    </w:p>
    <w:bookmarkEnd w:id="578"/>
    <w:bookmarkStart w:name="22e40fe8ea83bcf76bcbec551664923c" w:id="579"/>
    <w:p>
      <w:pPr>
        <w:spacing w:after="50" w:line="360" w:lineRule="auto" w:beforeLines="100"/>
        <w:ind w:left="0"/>
        <w:jc w:val="left"/>
      </w:pPr>
      <w:r>
        <w:rPr>
          <w:rFonts w:ascii="宋体" w:hAnsi="Times New Roman" w:eastAsia="宋体"/>
          <w:b w:val="false"/>
          <w:i w:val="false"/>
          <w:color w:val="121c46"/>
          <w:sz w:val="22"/>
        </w:rPr>
        <w:t># dnssec-enable yes;</w:t>
      </w:r>
    </w:p>
    <w:bookmarkEnd w:id="579"/>
    <w:bookmarkStart w:name="e4de18fe5548f4cb46b0a9073c18a4b8" w:id="580"/>
    <w:p>
      <w:pPr>
        <w:spacing w:after="50" w:line="360" w:lineRule="auto" w:beforeLines="100"/>
        <w:ind w:left="0"/>
        <w:jc w:val="left"/>
      </w:pPr>
      <w:r>
        <w:rPr>
          <w:rFonts w:ascii="宋体" w:hAnsi="Times New Roman" w:eastAsia="宋体"/>
          <w:b w:val="false"/>
          <w:i w:val="false"/>
          <w:color w:val="121c46"/>
          <w:sz w:val="22"/>
        </w:rPr>
        <w:t>};</w:t>
      </w:r>
    </w:p>
    <w:bookmarkEnd w:id="580"/>
    <w:bookmarkStart w:name="8e6faab916dd273df097ecf31f341ef6" w:id="581"/>
    <w:bookmarkEnd w:id="581"/>
    <w:bookmarkStart w:name="48fb26ed29e31c2d15fc65d017dc087a" w:id="582"/>
    <w:p>
      <w:pPr>
        <w:spacing w:after="50" w:line="360" w:lineRule="auto" w:beforeLines="100"/>
        <w:ind w:left="0"/>
        <w:jc w:val="left"/>
      </w:pPr>
      <w:r>
        <w:rPr>
          <w:rFonts w:ascii="宋体" w:hAnsi="Times New Roman" w:eastAsia="宋体"/>
          <w:b w:val="false"/>
          <w:i w:val="false"/>
          <w:color w:val="121c46"/>
          <w:sz w:val="22"/>
        </w:rPr>
        <w:t>key "rndc-key" {</w:t>
      </w:r>
    </w:p>
    <w:bookmarkEnd w:id="582"/>
    <w:bookmarkStart w:name="6de6186c993ca8e594d9440880f57269" w:id="583"/>
    <w:p>
      <w:pPr>
        <w:spacing w:after="50" w:line="360" w:lineRule="auto" w:beforeLines="100"/>
        <w:ind w:left="0"/>
        <w:jc w:val="left"/>
      </w:pPr>
      <w:r>
        <w:rPr>
          <w:rFonts w:ascii="宋体" w:hAnsi="Times New Roman" w:eastAsia="宋体"/>
          <w:b w:val="false"/>
          <w:i w:val="false"/>
          <w:color w:val="121c46"/>
          <w:sz w:val="22"/>
        </w:rPr>
        <w:t xml:space="preserve"> algorithm hmac-md5;</w:t>
      </w:r>
    </w:p>
    <w:bookmarkEnd w:id="583"/>
    <w:bookmarkStart w:name="711f20ef58e44bdb20ddf7c1b4d31a4e" w:id="584"/>
    <w:p>
      <w:pPr>
        <w:spacing w:after="50" w:line="360" w:lineRule="auto" w:beforeLines="100"/>
        <w:ind w:left="0"/>
        <w:jc w:val="left"/>
      </w:pPr>
      <w:r>
        <w:rPr>
          <w:rFonts w:ascii="宋体" w:hAnsi="Times New Roman" w:eastAsia="宋体"/>
          <w:b w:val="false"/>
          <w:i w:val="false"/>
          <w:color w:val="121c46"/>
          <w:sz w:val="22"/>
        </w:rPr>
        <w:t xml:space="preserve"> secret "Eqw4hClGExUWeDkKBX/pBg==";</w:t>
      </w:r>
    </w:p>
    <w:bookmarkEnd w:id="584"/>
    <w:bookmarkStart w:name="4b31aac47dbeedf56e6e6f909cc9c3f8" w:id="585"/>
    <w:p>
      <w:pPr>
        <w:spacing w:after="50" w:line="360" w:lineRule="auto" w:beforeLines="100"/>
        <w:ind w:left="0"/>
        <w:jc w:val="left"/>
      </w:pPr>
      <w:r>
        <w:rPr>
          <w:rFonts w:ascii="宋体" w:hAnsi="Times New Roman" w:eastAsia="宋体"/>
          <w:b w:val="false"/>
          <w:i w:val="false"/>
          <w:color w:val="121c46"/>
          <w:sz w:val="22"/>
        </w:rPr>
        <w:t>};</w:t>
      </w:r>
    </w:p>
    <w:bookmarkEnd w:id="585"/>
    <w:bookmarkStart w:name="3064c92f3b870d9ec787c3857e92d7fa" w:id="586"/>
    <w:bookmarkEnd w:id="586"/>
    <w:bookmarkStart w:name="e3b46a793be8fe61da8ab52ae10167e3" w:id="587"/>
    <w:p>
      <w:pPr>
        <w:spacing w:after="50" w:line="360" w:lineRule="auto" w:beforeLines="100"/>
        <w:ind w:left="0"/>
        <w:jc w:val="left"/>
      </w:pPr>
      <w:r>
        <w:rPr>
          <w:rFonts w:ascii="宋体" w:hAnsi="Times New Roman" w:eastAsia="宋体"/>
          <w:b w:val="false"/>
          <w:i w:val="false"/>
          <w:color w:val="121c46"/>
          <w:sz w:val="22"/>
        </w:rPr>
        <w:t>controls {</w:t>
      </w:r>
    </w:p>
    <w:bookmarkEnd w:id="587"/>
    <w:bookmarkStart w:name="3954109e38346f48fe6950819c24e403" w:id="588"/>
    <w:p>
      <w:pPr>
        <w:spacing w:after="50" w:line="360" w:lineRule="auto" w:beforeLines="100"/>
        <w:ind w:left="0"/>
        <w:jc w:val="left"/>
      </w:pPr>
      <w:r>
        <w:rPr>
          <w:rFonts w:ascii="宋体" w:hAnsi="Times New Roman" w:eastAsia="宋体"/>
          <w:b w:val="false"/>
          <w:i w:val="false"/>
          <w:color w:val="121c46"/>
          <w:sz w:val="22"/>
        </w:rPr>
        <w:t xml:space="preserve"> inet 127.0.0.1 port 953</w:t>
      </w:r>
    </w:p>
    <w:bookmarkEnd w:id="588"/>
    <w:bookmarkStart w:name="00f9d946fc58a02ebd84c243930e7d48" w:id="589"/>
    <w:p>
      <w:pPr>
        <w:spacing w:after="50" w:line="360" w:lineRule="auto" w:beforeLines="100"/>
        <w:ind w:left="0"/>
        <w:jc w:val="left"/>
      </w:pPr>
      <w:r>
        <w:rPr>
          <w:rFonts w:ascii="宋体" w:hAnsi="Times New Roman" w:eastAsia="宋体"/>
          <w:b w:val="false"/>
          <w:i w:val="false"/>
          <w:color w:val="121c46"/>
          <w:sz w:val="22"/>
        </w:rPr>
        <w:t xml:space="preserve"> allow { 127.0.0.1; } keys { "rndc-key"; };</w:t>
      </w:r>
    </w:p>
    <w:bookmarkEnd w:id="589"/>
    <w:bookmarkStart w:name="19e17e3bc478d70ebb2407e29f329075" w:id="590"/>
    <w:p>
      <w:pPr>
        <w:spacing w:after="50" w:line="360" w:lineRule="auto" w:beforeLines="100"/>
        <w:ind w:left="0"/>
        <w:jc w:val="left"/>
      </w:pPr>
      <w:r>
        <w:rPr>
          <w:rFonts w:ascii="宋体" w:hAnsi="Times New Roman" w:eastAsia="宋体"/>
          <w:b w:val="false"/>
          <w:i w:val="false"/>
          <w:color w:val="121c46"/>
          <w:sz w:val="22"/>
        </w:rPr>
        <w:t xml:space="preserve"> };</w:t>
      </w:r>
    </w:p>
    <w:bookmarkEnd w:id="590"/>
    <w:bookmarkStart w:name="82af14be123ecfaf26dc7207265bd917" w:id="591"/>
    <w:bookmarkEnd w:id="591"/>
    <w:bookmarkStart w:name="7a9a2e2647c0064ea7c3fef97073df05" w:id="592"/>
    <w:p>
      <w:pPr>
        <w:spacing w:after="50" w:line="360" w:lineRule="auto" w:beforeLines="100"/>
        <w:ind w:left="0"/>
        <w:jc w:val="left"/>
      </w:pPr>
      <w:r>
        <w:rPr>
          <w:rFonts w:ascii="宋体" w:hAnsi="Times New Roman" w:eastAsia="宋体"/>
          <w:b w:val="false"/>
          <w:i w:val="false"/>
          <w:color w:val="121c46"/>
          <w:sz w:val="22"/>
        </w:rPr>
        <w:t>logging {</w:t>
      </w:r>
    </w:p>
    <w:bookmarkEnd w:id="592"/>
    <w:bookmarkStart w:name="4a06b51f6b60de0da3a879940f48300b" w:id="593"/>
    <w:p>
      <w:pPr>
        <w:spacing w:after="50" w:line="360" w:lineRule="auto" w:beforeLines="100"/>
        <w:ind w:left="0"/>
        <w:jc w:val="left"/>
      </w:pPr>
      <w:r>
        <w:rPr>
          <w:rFonts w:ascii="宋体" w:hAnsi="Times New Roman" w:eastAsia="宋体"/>
          <w:b w:val="false"/>
          <w:i w:val="false"/>
          <w:color w:val="121c46"/>
          <w:sz w:val="22"/>
        </w:rPr>
        <w:t xml:space="preserve"> channel warning {</w:t>
      </w:r>
    </w:p>
    <w:bookmarkEnd w:id="593"/>
    <w:bookmarkStart w:name="8af935f6010b62b7f98ff1b6cf632fd3" w:id="594"/>
    <w:p>
      <w:pPr>
        <w:spacing w:after="50" w:line="360" w:lineRule="auto" w:beforeLines="100"/>
        <w:ind w:left="0"/>
        <w:jc w:val="left"/>
      </w:pPr>
      <w:r>
        <w:rPr>
          <w:rFonts w:ascii="宋体" w:hAnsi="Times New Roman" w:eastAsia="宋体"/>
          <w:b w:val="false"/>
          <w:i w:val="false"/>
          <w:color w:val="121c46"/>
          <w:sz w:val="22"/>
        </w:rPr>
        <w:t xml:space="preserve"> file "${prefix}/var/dns_warning" versions 10 size 10m;</w:t>
      </w:r>
    </w:p>
    <w:bookmarkEnd w:id="594"/>
    <w:bookmarkStart w:name="cb67bbf776ca774c67e7b0de575a32dd" w:id="595"/>
    <w:p>
      <w:pPr>
        <w:spacing w:after="50" w:line="360" w:lineRule="auto" w:beforeLines="100"/>
        <w:ind w:left="0"/>
        <w:jc w:val="left"/>
      </w:pPr>
      <w:r>
        <w:rPr>
          <w:rFonts w:ascii="宋体" w:hAnsi="Times New Roman" w:eastAsia="宋体"/>
          <w:b w:val="false"/>
          <w:i w:val="false"/>
          <w:color w:val="121c46"/>
          <w:sz w:val="22"/>
        </w:rPr>
        <w:t xml:space="preserve"> #file "${prefix}/var/dns_warning";</w:t>
      </w:r>
    </w:p>
    <w:bookmarkEnd w:id="595"/>
    <w:bookmarkStart w:name="9bd1d4bfb12b73f8728d7fec983d2093" w:id="596"/>
    <w:p>
      <w:pPr>
        <w:spacing w:after="50" w:line="360" w:lineRule="auto" w:beforeLines="100"/>
        <w:ind w:left="0"/>
        <w:jc w:val="left"/>
      </w:pPr>
      <w:r>
        <w:rPr>
          <w:rFonts w:ascii="宋体" w:hAnsi="Times New Roman" w:eastAsia="宋体"/>
          <w:b w:val="false"/>
          <w:i w:val="false"/>
          <w:color w:val="121c46"/>
          <w:sz w:val="22"/>
        </w:rPr>
        <w:t xml:space="preserve"> severity warning;</w:t>
      </w:r>
    </w:p>
    <w:bookmarkEnd w:id="596"/>
    <w:bookmarkStart w:name="5f644ba8a69481cc99723558d31640f5" w:id="597"/>
    <w:p>
      <w:pPr>
        <w:spacing w:after="50" w:line="360" w:lineRule="auto" w:beforeLines="100"/>
        <w:ind w:left="0"/>
        <w:jc w:val="left"/>
      </w:pPr>
      <w:r>
        <w:rPr>
          <w:rFonts w:ascii="宋体" w:hAnsi="Times New Roman" w:eastAsia="宋体"/>
          <w:b w:val="false"/>
          <w:i w:val="false"/>
          <w:color w:val="121c46"/>
          <w:sz w:val="22"/>
        </w:rPr>
        <w:t xml:space="preserve"> print-category yes;</w:t>
      </w:r>
    </w:p>
    <w:bookmarkEnd w:id="597"/>
    <w:bookmarkStart w:name="b3b74afcafb8b0460042e7c8508b9918" w:id="598"/>
    <w:p>
      <w:pPr>
        <w:spacing w:after="50" w:line="360" w:lineRule="auto" w:beforeLines="100"/>
        <w:ind w:left="0"/>
        <w:jc w:val="left"/>
      </w:pPr>
      <w:r>
        <w:rPr>
          <w:rFonts w:ascii="宋体" w:hAnsi="Times New Roman" w:eastAsia="宋体"/>
          <w:b w:val="false"/>
          <w:i w:val="false"/>
          <w:color w:val="121c46"/>
          <w:sz w:val="22"/>
        </w:rPr>
        <w:t xml:space="preserve"> print-severity yes;</w:t>
      </w:r>
    </w:p>
    <w:bookmarkEnd w:id="598"/>
    <w:bookmarkStart w:name="9e31d1c9acc1af17e1056a35f4c4a22e" w:id="599"/>
    <w:p>
      <w:pPr>
        <w:spacing w:after="50" w:line="360" w:lineRule="auto" w:beforeLines="100"/>
        <w:ind w:left="0"/>
        <w:jc w:val="left"/>
      </w:pPr>
      <w:r>
        <w:rPr>
          <w:rFonts w:ascii="宋体" w:hAnsi="Times New Roman" w:eastAsia="宋体"/>
          <w:b w:val="false"/>
          <w:i w:val="false"/>
          <w:color w:val="121c46"/>
          <w:sz w:val="22"/>
        </w:rPr>
        <w:t xml:space="preserve"> print-time yes;</w:t>
      </w:r>
    </w:p>
    <w:bookmarkEnd w:id="599"/>
    <w:bookmarkStart w:name="9b5e5c04741cf3c65255317e422143b0" w:id="600"/>
    <w:p>
      <w:pPr>
        <w:spacing w:after="50" w:line="360" w:lineRule="auto" w:beforeLines="100"/>
        <w:ind w:left="0"/>
        <w:jc w:val="left"/>
      </w:pPr>
      <w:r>
        <w:rPr>
          <w:rFonts w:ascii="宋体" w:hAnsi="Times New Roman" w:eastAsia="宋体"/>
          <w:b w:val="false"/>
          <w:i w:val="false"/>
          <w:color w:val="121c46"/>
          <w:sz w:val="22"/>
        </w:rPr>
        <w:t xml:space="preserve"> };</w:t>
      </w:r>
    </w:p>
    <w:bookmarkEnd w:id="600"/>
    <w:bookmarkStart w:name="1730b70a79a6d0668e674c2a78aa8cc8" w:id="601"/>
    <w:p>
      <w:pPr>
        <w:spacing w:after="50" w:line="360" w:lineRule="auto" w:beforeLines="100"/>
        <w:ind w:left="0"/>
        <w:jc w:val="left"/>
      </w:pPr>
      <w:r>
        <w:rPr>
          <w:rFonts w:ascii="宋体" w:hAnsi="Times New Roman" w:eastAsia="宋体"/>
          <w:b w:val="false"/>
          <w:i w:val="false"/>
          <w:color w:val="121c46"/>
          <w:sz w:val="22"/>
        </w:rPr>
        <w:t xml:space="preserve"> channel general_dns {</w:t>
      </w:r>
    </w:p>
    <w:bookmarkEnd w:id="601"/>
    <w:bookmarkStart w:name="0ecefa33548bf67619a747ac92164404" w:id="602"/>
    <w:p>
      <w:pPr>
        <w:spacing w:after="50" w:line="360" w:lineRule="auto" w:beforeLines="100"/>
        <w:ind w:left="0"/>
        <w:jc w:val="left"/>
      </w:pPr>
      <w:r>
        <w:rPr>
          <w:rFonts w:ascii="宋体" w:hAnsi="Times New Roman" w:eastAsia="宋体"/>
          <w:b w:val="false"/>
          <w:i w:val="false"/>
          <w:color w:val="121c46"/>
          <w:sz w:val="22"/>
        </w:rPr>
        <w:t xml:space="preserve"> file "${prefix}/var/dns_log" versions 10 size 50m;</w:t>
      </w:r>
    </w:p>
    <w:bookmarkEnd w:id="602"/>
    <w:bookmarkStart w:name="dca13c20c1e4a3af982224baa015f6ff" w:id="603"/>
    <w:p>
      <w:pPr>
        <w:spacing w:after="50" w:line="360" w:lineRule="auto" w:beforeLines="100"/>
        <w:ind w:left="0"/>
        <w:jc w:val="left"/>
      </w:pPr>
      <w:r>
        <w:rPr>
          <w:rFonts w:ascii="宋体" w:hAnsi="Times New Roman" w:eastAsia="宋体"/>
          <w:b w:val="false"/>
          <w:i w:val="false"/>
          <w:color w:val="121c46"/>
          <w:sz w:val="22"/>
        </w:rPr>
        <w:t xml:space="preserve"> #file "${prefix}/var/dns_log";</w:t>
      </w:r>
    </w:p>
    <w:bookmarkEnd w:id="603"/>
    <w:bookmarkStart w:name="b69bbc1c7ea3b5a6baa5ba4cf58129f7" w:id="604"/>
    <w:p>
      <w:pPr>
        <w:spacing w:after="50" w:line="360" w:lineRule="auto" w:beforeLines="100"/>
        <w:ind w:left="0"/>
        <w:jc w:val="left"/>
      </w:pPr>
      <w:r>
        <w:rPr>
          <w:rFonts w:ascii="宋体" w:hAnsi="Times New Roman" w:eastAsia="宋体"/>
          <w:b w:val="false"/>
          <w:i w:val="false"/>
          <w:color w:val="121c46"/>
          <w:sz w:val="22"/>
        </w:rPr>
        <w:t xml:space="preserve"> severity info;</w:t>
      </w:r>
    </w:p>
    <w:bookmarkEnd w:id="604"/>
    <w:bookmarkStart w:name="d49f1f125d039e32f6eed524c707c921" w:id="605"/>
    <w:p>
      <w:pPr>
        <w:spacing w:after="50" w:line="360" w:lineRule="auto" w:beforeLines="100"/>
        <w:ind w:left="0"/>
        <w:jc w:val="left"/>
      </w:pPr>
      <w:r>
        <w:rPr>
          <w:rFonts w:ascii="宋体" w:hAnsi="Times New Roman" w:eastAsia="宋体"/>
          <w:b w:val="false"/>
          <w:i w:val="false"/>
          <w:color w:val="121c46"/>
          <w:sz w:val="22"/>
        </w:rPr>
        <w:t xml:space="preserve"> print-category yes;</w:t>
      </w:r>
    </w:p>
    <w:bookmarkEnd w:id="605"/>
    <w:bookmarkStart w:name="1d53bc3d393d028627fbfdf7abb3f452" w:id="606"/>
    <w:p>
      <w:pPr>
        <w:spacing w:after="50" w:line="360" w:lineRule="auto" w:beforeLines="100"/>
        <w:ind w:left="0"/>
        <w:jc w:val="left"/>
      </w:pPr>
      <w:r>
        <w:rPr>
          <w:rFonts w:ascii="宋体" w:hAnsi="Times New Roman" w:eastAsia="宋体"/>
          <w:b w:val="false"/>
          <w:i w:val="false"/>
          <w:color w:val="121c46"/>
          <w:sz w:val="22"/>
        </w:rPr>
        <w:t xml:space="preserve"> print-severity yes;</w:t>
      </w:r>
    </w:p>
    <w:bookmarkEnd w:id="606"/>
    <w:bookmarkStart w:name="6bc0ae3308095ea885a795ad249d9340" w:id="607"/>
    <w:p>
      <w:pPr>
        <w:spacing w:after="50" w:line="360" w:lineRule="auto" w:beforeLines="100"/>
        <w:ind w:left="0"/>
        <w:jc w:val="left"/>
      </w:pPr>
      <w:r>
        <w:rPr>
          <w:rFonts w:ascii="宋体" w:hAnsi="Times New Roman" w:eastAsia="宋体"/>
          <w:b w:val="false"/>
          <w:i w:val="false"/>
          <w:color w:val="121c46"/>
          <w:sz w:val="22"/>
        </w:rPr>
        <w:t xml:space="preserve"> print-time yes;</w:t>
      </w:r>
    </w:p>
    <w:bookmarkEnd w:id="607"/>
    <w:bookmarkStart w:name="57cf2379d7ae66b7828c7849c105c3bc" w:id="608"/>
    <w:p>
      <w:pPr>
        <w:spacing w:after="50" w:line="360" w:lineRule="auto" w:beforeLines="100"/>
        <w:ind w:left="0"/>
        <w:jc w:val="left"/>
      </w:pPr>
      <w:r>
        <w:rPr>
          <w:rFonts w:ascii="宋体" w:hAnsi="Times New Roman" w:eastAsia="宋体"/>
          <w:b w:val="false"/>
          <w:i w:val="false"/>
          <w:color w:val="121c46"/>
          <w:sz w:val="22"/>
        </w:rPr>
        <w:t xml:space="preserve"> };</w:t>
      </w:r>
    </w:p>
    <w:bookmarkEnd w:id="608"/>
    <w:bookmarkStart w:name="698a359fda8814bcf95b1e19d615dcfd" w:id="609"/>
    <w:p>
      <w:pPr>
        <w:spacing w:after="50" w:line="360" w:lineRule="auto" w:beforeLines="100"/>
        <w:ind w:left="0"/>
        <w:jc w:val="left"/>
      </w:pPr>
      <w:r>
        <w:rPr>
          <w:rFonts w:ascii="宋体" w:hAnsi="Times New Roman" w:eastAsia="宋体"/>
          <w:b w:val="false"/>
          <w:i w:val="false"/>
          <w:color w:val="121c46"/>
          <w:sz w:val="22"/>
        </w:rPr>
        <w:t xml:space="preserve"> category default {</w:t>
      </w:r>
    </w:p>
    <w:bookmarkEnd w:id="609"/>
    <w:bookmarkStart w:name="cd1cbc2cd958e598ef1bb9c35573c094" w:id="610"/>
    <w:p>
      <w:pPr>
        <w:spacing w:after="50" w:line="360" w:lineRule="auto" w:beforeLines="100"/>
        <w:ind w:left="0"/>
        <w:jc w:val="left"/>
      </w:pPr>
      <w:r>
        <w:rPr>
          <w:rFonts w:ascii="宋体" w:hAnsi="Times New Roman" w:eastAsia="宋体"/>
          <w:b w:val="false"/>
          <w:i w:val="false"/>
          <w:color w:val="121c46"/>
          <w:sz w:val="22"/>
        </w:rPr>
        <w:t xml:space="preserve"> warning;</w:t>
      </w:r>
    </w:p>
    <w:bookmarkEnd w:id="610"/>
    <w:bookmarkStart w:name="5e980d20922b7c9261904896930abcc7" w:id="611"/>
    <w:p>
      <w:pPr>
        <w:spacing w:after="50" w:line="360" w:lineRule="auto" w:beforeLines="100"/>
        <w:ind w:left="0"/>
        <w:jc w:val="left"/>
      </w:pPr>
      <w:r>
        <w:rPr>
          <w:rFonts w:ascii="宋体" w:hAnsi="Times New Roman" w:eastAsia="宋体"/>
          <w:b w:val="false"/>
          <w:i w:val="false"/>
          <w:color w:val="121c46"/>
          <w:sz w:val="22"/>
        </w:rPr>
        <w:t xml:space="preserve"> };</w:t>
      </w:r>
    </w:p>
    <w:bookmarkEnd w:id="611"/>
    <w:bookmarkStart w:name="7ba57bd6162505034dfc6d773d1fbf84" w:id="612"/>
    <w:p>
      <w:pPr>
        <w:spacing w:after="50" w:line="360" w:lineRule="auto" w:beforeLines="100"/>
        <w:ind w:left="0"/>
        <w:jc w:val="left"/>
      </w:pPr>
      <w:r>
        <w:rPr>
          <w:rFonts w:ascii="宋体" w:hAnsi="Times New Roman" w:eastAsia="宋体"/>
          <w:b w:val="false"/>
          <w:i w:val="false"/>
          <w:color w:val="121c46"/>
          <w:sz w:val="22"/>
        </w:rPr>
        <w:t xml:space="preserve"> category queries {</w:t>
      </w:r>
    </w:p>
    <w:bookmarkEnd w:id="612"/>
    <w:bookmarkStart w:name="6148e93a0c73f9aecee1cc4b4951697d" w:id="613"/>
    <w:p>
      <w:pPr>
        <w:spacing w:after="50" w:line="360" w:lineRule="auto" w:beforeLines="100"/>
        <w:ind w:left="0"/>
        <w:jc w:val="left"/>
      </w:pPr>
      <w:r>
        <w:rPr>
          <w:rFonts w:ascii="宋体" w:hAnsi="Times New Roman" w:eastAsia="宋体"/>
          <w:b w:val="false"/>
          <w:i w:val="false"/>
          <w:color w:val="121c46"/>
          <w:sz w:val="22"/>
        </w:rPr>
        <w:t xml:space="preserve"> general_dns;</w:t>
      </w:r>
    </w:p>
    <w:bookmarkEnd w:id="613"/>
    <w:bookmarkStart w:name="6cd6954132d62efeb3993279d84e6288" w:id="614"/>
    <w:p>
      <w:pPr>
        <w:spacing w:after="50" w:line="360" w:lineRule="auto" w:beforeLines="100"/>
        <w:ind w:left="0"/>
        <w:jc w:val="left"/>
      </w:pPr>
      <w:r>
        <w:rPr>
          <w:rFonts w:ascii="宋体" w:hAnsi="Times New Roman" w:eastAsia="宋体"/>
          <w:b w:val="false"/>
          <w:i w:val="false"/>
          <w:color w:val="121c46"/>
          <w:sz w:val="22"/>
        </w:rPr>
        <w:t xml:space="preserve"> };</w:t>
      </w:r>
    </w:p>
    <w:bookmarkEnd w:id="614"/>
    <w:bookmarkStart w:name="652d4e7653f3e7403d3d20220ac5850b" w:id="615"/>
    <w:p>
      <w:pPr>
        <w:spacing w:after="50" w:line="360" w:lineRule="auto" w:beforeLines="100"/>
        <w:ind w:left="0"/>
        <w:jc w:val="left"/>
      </w:pPr>
      <w:r>
        <w:rPr>
          <w:rFonts w:ascii="宋体" w:hAnsi="Times New Roman" w:eastAsia="宋体"/>
          <w:b w:val="false"/>
          <w:i w:val="false"/>
          <w:color w:val="121c46"/>
          <w:sz w:val="22"/>
        </w:rPr>
        <w:t>};</w:t>
      </w:r>
    </w:p>
    <w:bookmarkEnd w:id="615"/>
    <w:bookmarkStart w:name="4200718a5d5af8d58d627237cd4af16d" w:id="616"/>
    <w:bookmarkEnd w:id="616"/>
    <w:bookmarkStart w:name="0a21cfbdd93a78341879d418b750a77c" w:id="617"/>
    <w:p>
      <w:pPr>
        <w:spacing w:after="50" w:line="360" w:lineRule="auto" w:beforeLines="100"/>
        <w:ind w:left="0"/>
        <w:jc w:val="left"/>
      </w:pPr>
      <w:r>
        <w:rPr>
          <w:rFonts w:ascii="宋体" w:hAnsi="Times New Roman" w:eastAsia="宋体"/>
          <w:b w:val="false"/>
          <w:i w:val="false"/>
          <w:color w:val="121c46"/>
          <w:sz w:val="22"/>
        </w:rPr>
        <w:t>include "${prefix}/etc/view.conf";</w:t>
      </w:r>
    </w:p>
    <w:bookmarkEnd w:id="617"/>
    <w:bookmarkStart w:name="94bf3fc93fc49d0b992910da36b6792b" w:id="618"/>
    <w:bookmarkEnd w:id="618"/>
    <w:bookmarkStart w:name="432c1b907906c68ac6e1877b7b852678" w:id="619"/>
    <w:p>
      <w:pPr>
        <w:spacing w:after="50" w:line="360" w:lineRule="auto" w:beforeLines="100"/>
        <w:ind w:left="0"/>
        <w:jc w:val="left"/>
      </w:pPr>
      <w:r>
        <w:rPr>
          <w:rFonts w:ascii="宋体" w:hAnsi="Times New Roman" w:eastAsia="宋体"/>
          <w:b w:val="false"/>
          <w:i w:val="false"/>
          <w:color w:val="121c46"/>
          <w:sz w:val="22"/>
        </w:rPr>
        <w:t>shanks1</w:t>
      </w:r>
    </w:p>
    <w:bookmarkEnd w:id="619"/>
    <w:bookmarkStart w:name="eb28a4ca3da00d92ea595ac8be1e7870" w:id="620"/>
    <w:p>
      <w:pPr>
        <w:spacing w:after="50" w:line="360" w:lineRule="auto" w:beforeLines="100"/>
        <w:ind w:left="0"/>
        <w:jc w:val="left"/>
      </w:pPr>
      <w:r>
        <w:rPr>
          <w:rFonts w:ascii="宋体" w:hAnsi="Times New Roman" w:eastAsia="宋体"/>
          <w:b w:val="false"/>
          <w:i w:val="false"/>
          <w:color w:val="121c46"/>
          <w:sz w:val="22"/>
        </w:rPr>
        <w:t># ***config /etc/rndc.key***</w:t>
      </w:r>
    </w:p>
    <w:bookmarkEnd w:id="620"/>
    <w:bookmarkStart w:name="80404da864fa0d90f4d986657f39f714" w:id="621"/>
    <w:p>
      <w:pPr>
        <w:spacing w:after="50" w:line="360" w:lineRule="auto" w:beforeLines="100"/>
        <w:ind w:left="0"/>
        <w:jc w:val="left"/>
      </w:pPr>
      <w:r>
        <w:rPr>
          <w:rFonts w:ascii="宋体" w:hAnsi="Times New Roman" w:eastAsia="宋体"/>
          <w:b w:val="false"/>
          <w:i w:val="false"/>
          <w:color w:val="121c46"/>
          <w:sz w:val="22"/>
        </w:rPr>
        <w:t>cat &lt;&lt; shanks2 &gt; /etc/rndc.key</w:t>
      </w:r>
    </w:p>
    <w:bookmarkEnd w:id="621"/>
    <w:bookmarkStart w:name="4ee0225e80dfc149876483e6dc07d834" w:id="622"/>
    <w:p>
      <w:pPr>
        <w:spacing w:after="50" w:line="360" w:lineRule="auto" w:beforeLines="100"/>
        <w:ind w:left="0"/>
        <w:jc w:val="left"/>
      </w:pPr>
      <w:r>
        <w:rPr>
          <w:rFonts w:ascii="宋体" w:hAnsi="Times New Roman" w:eastAsia="宋体"/>
          <w:b w:val="false"/>
          <w:i w:val="false"/>
          <w:color w:val="121c46"/>
          <w:sz w:val="22"/>
        </w:rPr>
        <w:t>key "rndc-key" {</w:t>
      </w:r>
    </w:p>
    <w:bookmarkEnd w:id="622"/>
    <w:bookmarkStart w:name="5b9e749817a584372d7c82343ddc4aed" w:id="623"/>
    <w:p>
      <w:pPr>
        <w:spacing w:after="50" w:line="360" w:lineRule="auto" w:beforeLines="100"/>
        <w:ind w:left="0"/>
        <w:jc w:val="left"/>
      </w:pPr>
      <w:r>
        <w:rPr>
          <w:rFonts w:ascii="宋体" w:hAnsi="Times New Roman" w:eastAsia="宋体"/>
          <w:b w:val="false"/>
          <w:i w:val="false"/>
          <w:color w:val="121c46"/>
          <w:sz w:val="22"/>
        </w:rPr>
        <w:t xml:space="preserve"> algorithm hmac-md5;</w:t>
      </w:r>
    </w:p>
    <w:bookmarkEnd w:id="623"/>
    <w:bookmarkStart w:name="32fb80fa5e3b6e34066db803a7ede863" w:id="624"/>
    <w:p>
      <w:pPr>
        <w:spacing w:after="50" w:line="360" w:lineRule="auto" w:beforeLines="100"/>
        <w:ind w:left="0"/>
        <w:jc w:val="left"/>
      </w:pPr>
      <w:r>
        <w:rPr>
          <w:rFonts w:ascii="宋体" w:hAnsi="Times New Roman" w:eastAsia="宋体"/>
          <w:b w:val="false"/>
          <w:i w:val="false"/>
          <w:color w:val="121c46"/>
          <w:sz w:val="22"/>
        </w:rPr>
        <w:t xml:space="preserve"> secret "Eqw4hClGExUWeDkKBX/pBg==";</w:t>
      </w:r>
    </w:p>
    <w:bookmarkEnd w:id="624"/>
    <w:bookmarkStart w:name="634d86a84632a13d51c638f680937f76" w:id="625"/>
    <w:p>
      <w:pPr>
        <w:spacing w:after="50" w:line="360" w:lineRule="auto" w:beforeLines="100"/>
        <w:ind w:left="0"/>
        <w:jc w:val="left"/>
      </w:pPr>
      <w:r>
        <w:rPr>
          <w:rFonts w:ascii="宋体" w:hAnsi="Times New Roman" w:eastAsia="宋体"/>
          <w:b w:val="false"/>
          <w:i w:val="false"/>
          <w:color w:val="121c46"/>
          <w:sz w:val="22"/>
        </w:rPr>
        <w:t>};</w:t>
      </w:r>
    </w:p>
    <w:bookmarkEnd w:id="625"/>
    <w:bookmarkStart w:name="138ae3736eebc1dfc28c3d48ee2c1223" w:id="626"/>
    <w:p>
      <w:pPr>
        <w:spacing w:after="50" w:line="360" w:lineRule="auto" w:beforeLines="100"/>
        <w:ind w:left="0"/>
        <w:jc w:val="left"/>
      </w:pPr>
      <w:r>
        <w:rPr>
          <w:rFonts w:ascii="宋体" w:hAnsi="Times New Roman" w:eastAsia="宋体"/>
          <w:b w:val="false"/>
          <w:i w:val="false"/>
          <w:color w:val="121c46"/>
          <w:sz w:val="22"/>
        </w:rPr>
        <w:t>shanks2</w:t>
      </w:r>
    </w:p>
    <w:bookmarkEnd w:id="626"/>
    <w:bookmarkStart w:name="c6f9212c2965f5cde90ab5c277ba18bc" w:id="627"/>
    <w:p>
      <w:pPr>
        <w:spacing w:after="50" w:line="360" w:lineRule="auto" w:beforeLines="100"/>
        <w:ind w:left="0"/>
        <w:jc w:val="left"/>
      </w:pPr>
      <w:r>
        <w:rPr>
          <w:rFonts w:ascii="宋体" w:hAnsi="Times New Roman" w:eastAsia="宋体"/>
          <w:b w:val="false"/>
          <w:i w:val="false"/>
          <w:color w:val="121c46"/>
          <w:sz w:val="22"/>
        </w:rPr>
        <w:t># ***config /etc/rndc.conf***</w:t>
      </w:r>
    </w:p>
    <w:bookmarkEnd w:id="627"/>
    <w:bookmarkStart w:name="b9b34bbfbce2c454b5d7bbea15ce9983" w:id="628"/>
    <w:p>
      <w:pPr>
        <w:spacing w:after="50" w:line="360" w:lineRule="auto" w:beforeLines="100"/>
        <w:ind w:left="0"/>
        <w:jc w:val="left"/>
      </w:pPr>
      <w:r>
        <w:rPr>
          <w:rFonts w:ascii="宋体" w:hAnsi="Times New Roman" w:eastAsia="宋体"/>
          <w:b w:val="false"/>
          <w:i w:val="false"/>
          <w:color w:val="121c46"/>
          <w:sz w:val="22"/>
        </w:rPr>
        <w:t>cat &lt;&lt; shanks3 &gt; ${prefix}/etc/rndc.conf</w:t>
      </w:r>
    </w:p>
    <w:bookmarkEnd w:id="628"/>
    <w:bookmarkStart w:name="0077ce52cf6d44946f550532c545d32e" w:id="629"/>
    <w:p>
      <w:pPr>
        <w:spacing w:after="50" w:line="360" w:lineRule="auto" w:beforeLines="100"/>
        <w:ind w:left="0"/>
        <w:jc w:val="left"/>
      </w:pPr>
      <w:r>
        <w:rPr>
          <w:rFonts w:ascii="宋体" w:hAnsi="Times New Roman" w:eastAsia="宋体"/>
          <w:b w:val="false"/>
          <w:i w:val="false"/>
          <w:color w:val="121c46"/>
          <w:sz w:val="22"/>
        </w:rPr>
        <w:t># Start of rndc.conf</w:t>
      </w:r>
    </w:p>
    <w:bookmarkEnd w:id="629"/>
    <w:bookmarkStart w:name="160d9c7142b805c7ab202c8c632f6729" w:id="630"/>
    <w:p>
      <w:pPr>
        <w:spacing w:after="50" w:line="360" w:lineRule="auto" w:beforeLines="100"/>
        <w:ind w:left="0"/>
        <w:jc w:val="left"/>
      </w:pPr>
      <w:r>
        <w:rPr>
          <w:rFonts w:ascii="宋体" w:hAnsi="Times New Roman" w:eastAsia="宋体"/>
          <w:b w:val="false"/>
          <w:i w:val="false"/>
          <w:color w:val="121c46"/>
          <w:sz w:val="22"/>
        </w:rPr>
        <w:t>key "rndc-key" {</w:t>
      </w:r>
    </w:p>
    <w:bookmarkEnd w:id="630"/>
    <w:bookmarkStart w:name="1e61d918b8a76499d69522f7414a6b30" w:id="631"/>
    <w:p>
      <w:pPr>
        <w:spacing w:after="50" w:line="360" w:lineRule="auto" w:beforeLines="100"/>
        <w:ind w:left="0"/>
        <w:jc w:val="left"/>
      </w:pPr>
      <w:r>
        <w:rPr>
          <w:rFonts w:ascii="宋体" w:hAnsi="Times New Roman" w:eastAsia="宋体"/>
          <w:b w:val="false"/>
          <w:i w:val="false"/>
          <w:color w:val="121c46"/>
          <w:sz w:val="22"/>
        </w:rPr>
        <w:t xml:space="preserve"> algorithm hmac-md5;</w:t>
      </w:r>
    </w:p>
    <w:bookmarkEnd w:id="631"/>
    <w:bookmarkStart w:name="409a655e3a438725091657d45a2ed241" w:id="632"/>
    <w:p>
      <w:pPr>
        <w:spacing w:after="50" w:line="360" w:lineRule="auto" w:beforeLines="100"/>
        <w:ind w:left="0"/>
        <w:jc w:val="left"/>
      </w:pPr>
      <w:r>
        <w:rPr>
          <w:rFonts w:ascii="宋体" w:hAnsi="Times New Roman" w:eastAsia="宋体"/>
          <w:b w:val="false"/>
          <w:i w:val="false"/>
          <w:color w:val="121c46"/>
          <w:sz w:val="22"/>
        </w:rPr>
        <w:t xml:space="preserve"> secret "Eqw4hClGExUWeDkKBX/pBg==";</w:t>
      </w:r>
    </w:p>
    <w:bookmarkEnd w:id="632"/>
    <w:bookmarkStart w:name="e168b48387872947e891bac1a512f903" w:id="633"/>
    <w:p>
      <w:pPr>
        <w:spacing w:after="50" w:line="360" w:lineRule="auto" w:beforeLines="100"/>
        <w:ind w:left="0"/>
        <w:jc w:val="left"/>
      </w:pPr>
      <w:r>
        <w:rPr>
          <w:rFonts w:ascii="宋体" w:hAnsi="Times New Roman" w:eastAsia="宋体"/>
          <w:b w:val="false"/>
          <w:i w:val="false"/>
          <w:color w:val="121c46"/>
          <w:sz w:val="22"/>
        </w:rPr>
        <w:t>};</w:t>
      </w:r>
    </w:p>
    <w:bookmarkEnd w:id="633"/>
    <w:bookmarkStart w:name="aa894eec550fb73d7bc7ac1555302b92" w:id="634"/>
    <w:bookmarkEnd w:id="634"/>
    <w:bookmarkStart w:name="de9e46161e64c40695ed4022705ecb69" w:id="635"/>
    <w:p>
      <w:pPr>
        <w:spacing w:after="50" w:line="360" w:lineRule="auto" w:beforeLines="100"/>
        <w:ind w:left="0"/>
        <w:jc w:val="left"/>
      </w:pPr>
      <w:r>
        <w:rPr>
          <w:rFonts w:ascii="宋体" w:hAnsi="Times New Roman" w:eastAsia="宋体"/>
          <w:b w:val="false"/>
          <w:i w:val="false"/>
          <w:color w:val="121c46"/>
          <w:sz w:val="22"/>
        </w:rPr>
        <w:t>options {</w:t>
      </w:r>
    </w:p>
    <w:bookmarkEnd w:id="635"/>
    <w:bookmarkStart w:name="c452b14b9feccf55cd8baeb2e224f3ed" w:id="636"/>
    <w:p>
      <w:pPr>
        <w:spacing w:after="50" w:line="360" w:lineRule="auto" w:beforeLines="100"/>
        <w:ind w:left="0"/>
        <w:jc w:val="left"/>
      </w:pPr>
      <w:r>
        <w:rPr>
          <w:rFonts w:ascii="宋体" w:hAnsi="Times New Roman" w:eastAsia="宋体"/>
          <w:b w:val="false"/>
          <w:i w:val="false"/>
          <w:color w:val="121c46"/>
          <w:sz w:val="22"/>
        </w:rPr>
        <w:t xml:space="preserve"> default-key "rndc-key";</w:t>
      </w:r>
    </w:p>
    <w:bookmarkEnd w:id="636"/>
    <w:bookmarkStart w:name="85eec1fe2600b172acb5ef0def870c45" w:id="637"/>
    <w:p>
      <w:pPr>
        <w:spacing w:after="50" w:line="360" w:lineRule="auto" w:beforeLines="100"/>
        <w:ind w:left="0"/>
        <w:jc w:val="left"/>
      </w:pPr>
      <w:r>
        <w:rPr>
          <w:rFonts w:ascii="宋体" w:hAnsi="Times New Roman" w:eastAsia="宋体"/>
          <w:b w:val="false"/>
          <w:i w:val="false"/>
          <w:color w:val="121c46"/>
          <w:sz w:val="22"/>
        </w:rPr>
        <w:t xml:space="preserve"> default-server 127.0.0.1;</w:t>
      </w:r>
    </w:p>
    <w:bookmarkEnd w:id="637"/>
    <w:bookmarkStart w:name="b2199ee261eae3dbd737b9abc31bb558" w:id="638"/>
    <w:p>
      <w:pPr>
        <w:spacing w:after="50" w:line="360" w:lineRule="auto" w:beforeLines="100"/>
        <w:ind w:left="0"/>
        <w:jc w:val="left"/>
      </w:pPr>
      <w:r>
        <w:rPr>
          <w:rFonts w:ascii="宋体" w:hAnsi="Times New Roman" w:eastAsia="宋体"/>
          <w:b w:val="false"/>
          <w:i w:val="false"/>
          <w:color w:val="121c46"/>
          <w:sz w:val="22"/>
        </w:rPr>
        <w:t xml:space="preserve"> default-port 953;</w:t>
      </w:r>
    </w:p>
    <w:bookmarkEnd w:id="638"/>
    <w:bookmarkStart w:name="a289afb4b0d8abac169b0ee4c5d91a5d" w:id="639"/>
    <w:p>
      <w:pPr>
        <w:spacing w:after="50" w:line="360" w:lineRule="auto" w:beforeLines="100"/>
        <w:ind w:left="0"/>
        <w:jc w:val="left"/>
      </w:pPr>
      <w:r>
        <w:rPr>
          <w:rFonts w:ascii="宋体" w:hAnsi="Times New Roman" w:eastAsia="宋体"/>
          <w:b w:val="false"/>
          <w:i w:val="false"/>
          <w:color w:val="121c46"/>
          <w:sz w:val="22"/>
        </w:rPr>
        <w:t>};</w:t>
      </w:r>
    </w:p>
    <w:bookmarkEnd w:id="639"/>
    <w:bookmarkStart w:name="2bfccb8bedaf8bc0e869ffc566e85637" w:id="640"/>
    <w:p>
      <w:pPr>
        <w:spacing w:after="50" w:line="360" w:lineRule="auto" w:beforeLines="100"/>
        <w:ind w:left="0"/>
        <w:jc w:val="left"/>
      </w:pPr>
      <w:r>
        <w:rPr>
          <w:rFonts w:ascii="宋体" w:hAnsi="Times New Roman" w:eastAsia="宋体"/>
          <w:b w:val="false"/>
          <w:i w:val="false"/>
          <w:color w:val="121c46"/>
          <w:sz w:val="22"/>
        </w:rPr>
        <w:t>shanks3</w:t>
      </w:r>
    </w:p>
    <w:bookmarkEnd w:id="640"/>
    <w:bookmarkStart w:name="170a1da1e265ab9a5390135e7bfb3610" w:id="641"/>
    <w:p>
      <w:pPr>
        <w:spacing w:after="50" w:line="360" w:lineRule="auto" w:beforeLines="100"/>
        <w:ind w:left="0"/>
        <w:jc w:val="left"/>
      </w:pPr>
      <w:r>
        <w:rPr>
          <w:rFonts w:ascii="宋体" w:hAnsi="Times New Roman" w:eastAsia="宋体"/>
          <w:b w:val="false"/>
          <w:i w:val="false"/>
          <w:color w:val="121c46"/>
          <w:sz w:val="22"/>
        </w:rPr>
        <w:t># ***config ${prefix}/etc/view.conf***</w:t>
      </w:r>
    </w:p>
    <w:bookmarkEnd w:id="641"/>
    <w:bookmarkStart w:name="948a03e756258362608f43a0da280864" w:id="642"/>
    <w:p>
      <w:pPr>
        <w:spacing w:after="50" w:line="360" w:lineRule="auto" w:beforeLines="100"/>
        <w:ind w:left="0"/>
        <w:jc w:val="left"/>
      </w:pPr>
      <w:r>
        <w:rPr>
          <w:rFonts w:ascii="宋体" w:hAnsi="Times New Roman" w:eastAsia="宋体"/>
          <w:b w:val="false"/>
          <w:i w:val="false"/>
          <w:color w:val="121c46"/>
          <w:sz w:val="22"/>
        </w:rPr>
        <w:t>cat &lt;&lt; shanks4 &gt; ${prefix}/etc/view.conf</w:t>
      </w:r>
    </w:p>
    <w:bookmarkEnd w:id="642"/>
    <w:bookmarkStart w:name="f112c7e59d967296c8dee40208afe6e0" w:id="643"/>
    <w:p>
      <w:pPr>
        <w:spacing w:after="50" w:line="360" w:lineRule="auto" w:beforeLines="100"/>
        <w:ind w:left="0"/>
        <w:jc w:val="left"/>
      </w:pPr>
      <w:r>
        <w:rPr>
          <w:rFonts w:ascii="宋体" w:hAnsi="Times New Roman" w:eastAsia="宋体"/>
          <w:b w:val="false"/>
          <w:i w:val="false"/>
          <w:color w:val="121c46"/>
          <w:sz w:val="22"/>
        </w:rPr>
        <w:t>view "View" {</w:t>
      </w:r>
    </w:p>
    <w:bookmarkEnd w:id="643"/>
    <w:bookmarkStart w:name="a2aba9b757c77203a4b23e0aa728c6f3" w:id="644"/>
    <w:p>
      <w:pPr>
        <w:spacing w:after="50" w:line="360" w:lineRule="auto" w:beforeLines="100"/>
        <w:ind w:left="0"/>
        <w:jc w:val="left"/>
      </w:pPr>
      <w:r>
        <w:rPr>
          <w:rFonts w:ascii="宋体" w:hAnsi="Times New Roman" w:eastAsia="宋体"/>
          <w:b w:val="false"/>
          <w:i w:val="false"/>
          <w:color w:val="121c46"/>
          <w:sz w:val="22"/>
        </w:rPr>
        <w:t xml:space="preserve"> allow-transfer {</w:t>
      </w:r>
    </w:p>
    <w:bookmarkEnd w:id="644"/>
    <w:bookmarkStart w:name="94dcb885e5f2802863e38f1d14a83a11" w:id="645"/>
    <w:p>
      <w:pPr>
        <w:spacing w:after="50" w:line="360" w:lineRule="auto" w:beforeLines="100"/>
        <w:ind w:left="0"/>
        <w:jc w:val="left"/>
      </w:pPr>
      <w:r>
        <w:rPr>
          <w:rFonts w:ascii="宋体" w:hAnsi="Times New Roman" w:eastAsia="宋体"/>
          <w:b w:val="false"/>
          <w:i w:val="false"/>
          <w:color w:val="121c46"/>
          <w:sz w:val="22"/>
        </w:rPr>
        <w:t xml:space="preserve"> #dns-ip-list; </w:t>
      </w:r>
    </w:p>
    <w:bookmarkEnd w:id="645"/>
    <w:bookmarkStart w:name="9b74c5558bf890b160189dc71fcf62db" w:id="646"/>
    <w:p>
      <w:pPr>
        <w:spacing w:after="50" w:line="360" w:lineRule="auto" w:beforeLines="100"/>
        <w:ind w:left="0"/>
        <w:jc w:val="left"/>
      </w:pPr>
      <w:r>
        <w:rPr>
          <w:rFonts w:ascii="宋体" w:hAnsi="Times New Roman" w:eastAsia="宋体"/>
          <w:b w:val="false"/>
          <w:i w:val="false"/>
          <w:color w:val="121c46"/>
          <w:sz w:val="22"/>
        </w:rPr>
        <w:t xml:space="preserve"> }; </w:t>
      </w:r>
    </w:p>
    <w:bookmarkEnd w:id="646"/>
    <w:bookmarkStart w:name="29f82083236b9d6dcaa00b5bedc5059a" w:id="647"/>
    <w:p>
      <w:pPr>
        <w:spacing w:after="50" w:line="360" w:lineRule="auto" w:beforeLines="100"/>
        <w:ind w:left="0"/>
        <w:jc w:val="left"/>
      </w:pPr>
      <w:r>
        <w:rPr>
          <w:rFonts w:ascii="宋体" w:hAnsi="Times New Roman" w:eastAsia="宋体"/>
          <w:b w:val="false"/>
          <w:i w:val="false"/>
          <w:color w:val="121c46"/>
          <w:sz w:val="22"/>
        </w:rPr>
        <w:t xml:space="preserve"> notify yes;</w:t>
      </w:r>
    </w:p>
    <w:bookmarkEnd w:id="647"/>
    <w:bookmarkStart w:name="31ba187fdfc858d9ff65347db912a37d" w:id="648"/>
    <w:p>
      <w:pPr>
        <w:spacing w:after="50" w:line="360" w:lineRule="auto" w:beforeLines="100"/>
        <w:ind w:left="0"/>
        <w:jc w:val="left"/>
      </w:pPr>
      <w:r>
        <w:rPr>
          <w:rFonts w:ascii="宋体" w:hAnsi="Times New Roman" w:eastAsia="宋体"/>
          <w:b w:val="false"/>
          <w:i w:val="false"/>
          <w:color w:val="121c46"/>
          <w:sz w:val="22"/>
        </w:rPr>
        <w:t xml:space="preserve"> also-notify {</w:t>
      </w:r>
    </w:p>
    <w:bookmarkEnd w:id="648"/>
    <w:bookmarkStart w:name="6114f8c5f5630a3ddf49843b62761e7b" w:id="649"/>
    <w:p>
      <w:pPr>
        <w:spacing w:after="50" w:line="360" w:lineRule="auto" w:beforeLines="100"/>
        <w:ind w:left="0"/>
        <w:jc w:val="left"/>
      </w:pPr>
      <w:r>
        <w:rPr>
          <w:rFonts w:ascii="宋体" w:hAnsi="Times New Roman" w:eastAsia="宋体"/>
          <w:b w:val="false"/>
          <w:i w:val="false"/>
          <w:color w:val="121c46"/>
          <w:sz w:val="22"/>
        </w:rPr>
        <w:t xml:space="preserve"> #dns-ip-list; </w:t>
      </w:r>
    </w:p>
    <w:bookmarkEnd w:id="649"/>
    <w:bookmarkStart w:name="2576df86b91949425ffa00c460d5d9c6" w:id="650"/>
    <w:p>
      <w:pPr>
        <w:spacing w:after="50" w:line="360" w:lineRule="auto" w:beforeLines="100"/>
        <w:ind w:left="0"/>
        <w:jc w:val="left"/>
      </w:pPr>
      <w:r>
        <w:rPr>
          <w:rFonts w:ascii="宋体" w:hAnsi="Times New Roman" w:eastAsia="宋体"/>
          <w:b w:val="false"/>
          <w:i w:val="false"/>
          <w:color w:val="121c46"/>
          <w:sz w:val="22"/>
        </w:rPr>
        <w:t xml:space="preserve"> };</w:t>
      </w:r>
    </w:p>
    <w:bookmarkEnd w:id="650"/>
    <w:bookmarkStart w:name="a9254023689236abd985b1ddf501f8b3" w:id="651"/>
    <w:p>
      <w:pPr>
        <w:spacing w:after="50" w:line="360" w:lineRule="auto" w:beforeLines="100"/>
        <w:ind w:left="0"/>
        <w:jc w:val="left"/>
      </w:pPr>
      <w:r>
        <w:rPr>
          <w:rFonts w:ascii="宋体" w:hAnsi="Times New Roman" w:eastAsia="宋体"/>
          <w:b w:val="false"/>
          <w:i w:val="false"/>
          <w:color w:val="121c46"/>
          <w:sz w:val="22"/>
        </w:rPr>
        <w:t xml:space="preserve"> </w:t>
      </w:r>
    </w:p>
    <w:bookmarkEnd w:id="651"/>
    <w:bookmarkStart w:name="1a0ce22945c86c65dc13abb1b0775d3e" w:id="652"/>
    <w:p>
      <w:pPr>
        <w:spacing w:after="50" w:line="360" w:lineRule="auto" w:beforeLines="100"/>
        <w:ind w:left="0"/>
        <w:jc w:val="left"/>
      </w:pPr>
      <w:r>
        <w:rPr>
          <w:rFonts w:ascii="宋体" w:hAnsi="Times New Roman" w:eastAsia="宋体"/>
          <w:b w:val="false"/>
          <w:i w:val="false"/>
          <w:color w:val="121c46"/>
          <w:sz w:val="22"/>
        </w:rPr>
        <w:t># ixfr-from-differences yes;</w:t>
      </w:r>
    </w:p>
    <w:bookmarkEnd w:id="652"/>
    <w:bookmarkStart w:name="0d1d3dfea77186d4dd99a15ca9972888" w:id="653"/>
    <w:p>
      <w:pPr>
        <w:spacing w:after="50" w:line="360" w:lineRule="auto" w:beforeLines="100"/>
        <w:ind w:left="0"/>
        <w:jc w:val="left"/>
      </w:pPr>
      <w:r>
        <w:rPr>
          <w:rFonts w:ascii="宋体" w:hAnsi="Times New Roman" w:eastAsia="宋体"/>
          <w:b w:val="false"/>
          <w:i w:val="false"/>
          <w:color w:val="121c46"/>
          <w:sz w:val="22"/>
        </w:rPr>
        <w:t>zone "com" {</w:t>
      </w:r>
    </w:p>
    <w:bookmarkEnd w:id="653"/>
    <w:bookmarkStart w:name="9f3797fba8b130bff9394e1cee814390" w:id="654"/>
    <w:p>
      <w:pPr>
        <w:spacing w:after="50" w:line="360" w:lineRule="auto" w:beforeLines="100"/>
        <w:ind w:left="0"/>
        <w:jc w:val="left"/>
      </w:pPr>
      <w:r>
        <w:rPr>
          <w:rFonts w:ascii="宋体" w:hAnsi="Times New Roman" w:eastAsia="宋体"/>
          <w:b w:val="false"/>
          <w:i w:val="false"/>
          <w:color w:val="121c46"/>
          <w:sz w:val="22"/>
        </w:rPr>
        <w:t xml:space="preserve"> type master;</w:t>
      </w:r>
    </w:p>
    <w:bookmarkEnd w:id="654"/>
    <w:bookmarkStart w:name="b296765dd48d79e1436e1322a0951301" w:id="655"/>
    <w:p>
      <w:pPr>
        <w:spacing w:after="50" w:line="360" w:lineRule="auto" w:beforeLines="100"/>
        <w:ind w:left="0"/>
        <w:jc w:val="left"/>
      </w:pPr>
      <w:r>
        <w:rPr>
          <w:rFonts w:ascii="宋体" w:hAnsi="Times New Roman" w:eastAsia="宋体"/>
          <w:b w:val="false"/>
          <w:i w:val="false"/>
          <w:color w:val="121c46"/>
          <w:sz w:val="22"/>
        </w:rPr>
        <w:t xml:space="preserve"> file "com.zone";</w:t>
      </w:r>
    </w:p>
    <w:bookmarkEnd w:id="655"/>
    <w:bookmarkStart w:name="0487c49e536462ca150a953b5707fab6" w:id="656"/>
    <w:p>
      <w:pPr>
        <w:spacing w:after="50" w:line="360" w:lineRule="auto" w:beforeLines="100"/>
        <w:ind w:left="0"/>
        <w:jc w:val="left"/>
      </w:pPr>
      <w:r>
        <w:rPr>
          <w:rFonts w:ascii="宋体" w:hAnsi="Times New Roman" w:eastAsia="宋体"/>
          <w:b w:val="false"/>
          <w:i w:val="false"/>
          <w:color w:val="121c46"/>
          <w:sz w:val="22"/>
        </w:rPr>
        <w:t xml:space="preserve"> allow-transfer {</w:t>
      </w:r>
    </w:p>
    <w:bookmarkEnd w:id="656"/>
    <w:bookmarkStart w:name="e6f7d619cecd5933da8cd0f0d8884306" w:id="657"/>
    <w:p>
      <w:pPr>
        <w:spacing w:after="50" w:line="360" w:lineRule="auto" w:beforeLines="100"/>
        <w:ind w:left="0"/>
        <w:jc w:val="left"/>
      </w:pPr>
      <w:r>
        <w:rPr>
          <w:rFonts w:ascii="宋体" w:hAnsi="Times New Roman" w:eastAsia="宋体"/>
          <w:b w:val="false"/>
          <w:i w:val="false"/>
          <w:color w:val="121c46"/>
          <w:sz w:val="22"/>
        </w:rPr>
        <w:t xml:space="preserve"> 10.255.253.211;</w:t>
      </w:r>
    </w:p>
    <w:bookmarkEnd w:id="657"/>
    <w:bookmarkStart w:name="78a5f57922db62b41e61522e62cd283b" w:id="658"/>
    <w:p>
      <w:pPr>
        <w:spacing w:after="50" w:line="360" w:lineRule="auto" w:beforeLines="100"/>
        <w:ind w:left="0"/>
        <w:jc w:val="left"/>
      </w:pPr>
      <w:r>
        <w:rPr>
          <w:rFonts w:ascii="宋体" w:hAnsi="Times New Roman" w:eastAsia="宋体"/>
          <w:b w:val="false"/>
          <w:i w:val="false"/>
          <w:color w:val="121c46"/>
          <w:sz w:val="22"/>
        </w:rPr>
        <w:t xml:space="preserve"> };</w:t>
      </w:r>
    </w:p>
    <w:bookmarkEnd w:id="658"/>
    <w:bookmarkStart w:name="1a2375e3620854e23bfd91f4fbfe2386" w:id="659"/>
    <w:p>
      <w:pPr>
        <w:spacing w:after="50" w:line="360" w:lineRule="auto" w:beforeLines="100"/>
        <w:ind w:left="0"/>
        <w:jc w:val="left"/>
      </w:pPr>
      <w:r>
        <w:rPr>
          <w:rFonts w:ascii="宋体" w:hAnsi="Times New Roman" w:eastAsia="宋体"/>
          <w:b w:val="false"/>
          <w:i w:val="false"/>
          <w:color w:val="121c46"/>
          <w:sz w:val="22"/>
        </w:rPr>
        <w:t xml:space="preserve"> notify yes;</w:t>
      </w:r>
    </w:p>
    <w:bookmarkEnd w:id="659"/>
    <w:bookmarkStart w:name="7abb68f126e0638a9c98048423ceb727" w:id="660"/>
    <w:p>
      <w:pPr>
        <w:spacing w:after="50" w:line="360" w:lineRule="auto" w:beforeLines="100"/>
        <w:ind w:left="0"/>
        <w:jc w:val="left"/>
      </w:pPr>
      <w:r>
        <w:rPr>
          <w:rFonts w:ascii="宋体" w:hAnsi="Times New Roman" w:eastAsia="宋体"/>
          <w:b w:val="false"/>
          <w:i w:val="false"/>
          <w:color w:val="121c46"/>
          <w:sz w:val="22"/>
        </w:rPr>
        <w:t xml:space="preserve"> also-notify {</w:t>
      </w:r>
    </w:p>
    <w:bookmarkEnd w:id="660"/>
    <w:bookmarkStart w:name="ef4dec91411201026b0624e02d8c1b2c" w:id="661"/>
    <w:p>
      <w:pPr>
        <w:spacing w:after="50" w:line="360" w:lineRule="auto" w:beforeLines="100"/>
        <w:ind w:left="0"/>
        <w:jc w:val="left"/>
      </w:pPr>
      <w:r>
        <w:rPr>
          <w:rFonts w:ascii="宋体" w:hAnsi="Times New Roman" w:eastAsia="宋体"/>
          <w:b w:val="false"/>
          <w:i w:val="false"/>
          <w:color w:val="121c46"/>
          <w:sz w:val="22"/>
        </w:rPr>
        <w:t xml:space="preserve"> 10.255.253.211;</w:t>
      </w:r>
    </w:p>
    <w:bookmarkEnd w:id="661"/>
    <w:bookmarkStart w:name="391516c0f015d623f747852d3c13777b" w:id="662"/>
    <w:p>
      <w:pPr>
        <w:spacing w:after="50" w:line="360" w:lineRule="auto" w:beforeLines="100"/>
        <w:ind w:left="0"/>
        <w:jc w:val="left"/>
      </w:pPr>
      <w:r>
        <w:rPr>
          <w:rFonts w:ascii="宋体" w:hAnsi="Times New Roman" w:eastAsia="宋体"/>
          <w:b w:val="false"/>
          <w:i w:val="false"/>
          <w:color w:val="121c46"/>
          <w:sz w:val="22"/>
        </w:rPr>
        <w:t xml:space="preserve"> };</w:t>
      </w:r>
    </w:p>
    <w:bookmarkEnd w:id="662"/>
    <w:bookmarkStart w:name="890a3531f0e3545a1dfe5e0d1a90fb5a" w:id="663"/>
    <w:p>
      <w:pPr>
        <w:spacing w:after="50" w:line="360" w:lineRule="auto" w:beforeLines="100"/>
        <w:ind w:left="0"/>
        <w:jc w:val="left"/>
      </w:pPr>
      <w:r>
        <w:rPr>
          <w:rFonts w:ascii="宋体" w:hAnsi="Times New Roman" w:eastAsia="宋体"/>
          <w:b w:val="false"/>
          <w:i w:val="false"/>
          <w:color w:val="121c46"/>
          <w:sz w:val="22"/>
        </w:rPr>
        <w:t xml:space="preserve"> };</w:t>
      </w:r>
    </w:p>
    <w:bookmarkEnd w:id="663"/>
    <w:bookmarkStart w:name="be9443c223a3c1295ba9786623fd7280" w:id="664"/>
    <w:p>
      <w:pPr>
        <w:spacing w:after="50" w:line="360" w:lineRule="auto" w:beforeLines="100"/>
        <w:ind w:left="0"/>
        <w:jc w:val="left"/>
      </w:pPr>
      <w:r>
        <w:rPr>
          <w:rFonts w:ascii="宋体" w:hAnsi="Times New Roman" w:eastAsia="宋体"/>
          <w:b w:val="false"/>
          <w:i w:val="false"/>
          <w:color w:val="121c46"/>
          <w:sz w:val="22"/>
        </w:rPr>
        <w:t xml:space="preserve"> zone "forward.com" {</w:t>
      </w:r>
    </w:p>
    <w:bookmarkEnd w:id="664"/>
    <w:bookmarkStart w:name="4252d9d95b87aff2569173e8c7b94f20" w:id="665"/>
    <w:p>
      <w:pPr>
        <w:spacing w:after="50" w:line="360" w:lineRule="auto" w:beforeLines="100"/>
        <w:ind w:left="0"/>
        <w:jc w:val="left"/>
      </w:pPr>
      <w:r>
        <w:rPr>
          <w:rFonts w:ascii="宋体" w:hAnsi="Times New Roman" w:eastAsia="宋体"/>
          <w:b w:val="false"/>
          <w:i w:val="false"/>
          <w:color w:val="121c46"/>
          <w:sz w:val="22"/>
        </w:rPr>
        <w:t xml:space="preserve"> type forward;</w:t>
      </w:r>
    </w:p>
    <w:bookmarkEnd w:id="665"/>
    <w:bookmarkStart w:name="496301a6551dbfe0f57e4f084281446a" w:id="666"/>
    <w:p>
      <w:pPr>
        <w:spacing w:after="50" w:line="360" w:lineRule="auto" w:beforeLines="100"/>
        <w:ind w:left="0"/>
        <w:jc w:val="left"/>
      </w:pPr>
      <w:r>
        <w:rPr>
          <w:rFonts w:ascii="宋体" w:hAnsi="Times New Roman" w:eastAsia="宋体"/>
          <w:b w:val="false"/>
          <w:i w:val="false"/>
          <w:color w:val="121c46"/>
          <w:sz w:val="22"/>
        </w:rPr>
        <w:t xml:space="preserve"> forwarders { 10.255.253.220; };</w:t>
      </w:r>
    </w:p>
    <w:bookmarkEnd w:id="666"/>
    <w:bookmarkStart w:name="480fee9804cf1f488f54978efde3a56d" w:id="667"/>
    <w:p>
      <w:pPr>
        <w:spacing w:after="50" w:line="360" w:lineRule="auto" w:beforeLines="100"/>
        <w:ind w:left="0"/>
        <w:jc w:val="left"/>
      </w:pPr>
      <w:r>
        <w:rPr>
          <w:rFonts w:ascii="宋体" w:hAnsi="Times New Roman" w:eastAsia="宋体"/>
          <w:b w:val="false"/>
          <w:i w:val="false"/>
          <w:color w:val="121c46"/>
          <w:sz w:val="22"/>
        </w:rPr>
        <w:t xml:space="preserve"> };</w:t>
      </w:r>
    </w:p>
    <w:bookmarkEnd w:id="667"/>
    <w:bookmarkStart w:name="34caedb7cdf4d1bfb32cb2fca956e8e0" w:id="668"/>
    <w:p>
      <w:pPr>
        <w:spacing w:after="50" w:line="360" w:lineRule="auto" w:beforeLines="100"/>
        <w:ind w:left="0"/>
        <w:jc w:val="left"/>
      </w:pPr>
      <w:r>
        <w:rPr>
          <w:rFonts w:ascii="宋体" w:hAnsi="Times New Roman" w:eastAsia="宋体"/>
          <w:b w:val="false"/>
          <w:i w:val="false"/>
          <w:color w:val="121c46"/>
          <w:sz w:val="22"/>
        </w:rPr>
        <w:t>};</w:t>
      </w:r>
    </w:p>
    <w:bookmarkEnd w:id="668"/>
    <w:bookmarkStart w:name="96151d8cf7342881d0571d8e3691d07c" w:id="669"/>
    <w:p>
      <w:pPr>
        <w:spacing w:after="50" w:line="360" w:lineRule="auto" w:beforeLines="100"/>
        <w:ind w:left="0"/>
        <w:jc w:val="left"/>
      </w:pPr>
      <w:r>
        <w:rPr>
          <w:rFonts w:ascii="宋体" w:hAnsi="Times New Roman" w:eastAsia="宋体"/>
          <w:b w:val="false"/>
          <w:i w:val="false"/>
          <w:color w:val="121c46"/>
          <w:sz w:val="22"/>
        </w:rPr>
        <w:t>shanks4</w:t>
      </w:r>
    </w:p>
    <w:bookmarkEnd w:id="669"/>
    <w:bookmarkStart w:name="cea1d5593930f1dd5626999f07a3ce37" w:id="670"/>
    <w:p>
      <w:pPr>
        <w:spacing w:after="50" w:line="360" w:lineRule="auto" w:beforeLines="100"/>
        <w:ind w:left="0"/>
        <w:jc w:val="left"/>
      </w:pPr>
      <w:r>
        <w:rPr>
          <w:rFonts w:ascii="宋体" w:hAnsi="Times New Roman" w:eastAsia="宋体"/>
          <w:b w:val="false"/>
          <w:i w:val="false"/>
          <w:color w:val="121c46"/>
          <w:sz w:val="22"/>
        </w:rPr>
        <w:t># ***config ${prefix}/etc/com.zone***</w:t>
      </w:r>
    </w:p>
    <w:bookmarkEnd w:id="670"/>
    <w:bookmarkStart w:name="96095867dac2d15e87a597060d1dc5ba" w:id="671"/>
    <w:p>
      <w:pPr>
        <w:spacing w:after="50" w:line="360" w:lineRule="auto" w:beforeLines="100"/>
        <w:ind w:left="0"/>
        <w:jc w:val="left"/>
      </w:pPr>
      <w:r>
        <w:rPr>
          <w:rFonts w:ascii="宋体" w:hAnsi="Times New Roman" w:eastAsia="宋体"/>
          <w:b w:val="false"/>
          <w:i w:val="false"/>
          <w:color w:val="121c46"/>
          <w:sz w:val="22"/>
        </w:rPr>
        <w:t>cat &lt;&lt; shanks5 &gt; ${prefix}/etc/com.zone</w:t>
      </w:r>
    </w:p>
    <w:bookmarkEnd w:id="671"/>
    <w:bookmarkStart w:name="de64635669b811b3d4c6a14679444e09" w:id="672"/>
    <w:p>
      <w:pPr>
        <w:spacing w:after="50" w:line="360" w:lineRule="auto" w:beforeLines="100"/>
        <w:ind w:left="0"/>
        <w:jc w:val="left"/>
      </w:pPr>
      <w:r>
        <w:rPr>
          <w:rFonts w:ascii="宋体" w:hAnsi="Times New Roman" w:eastAsia="宋体"/>
          <w:b w:val="false"/>
          <w:i w:val="false"/>
          <w:color w:val="121c46"/>
          <w:sz w:val="22"/>
        </w:rPr>
        <w:t>\$ORIGIN .</w:t>
      </w:r>
    </w:p>
    <w:bookmarkEnd w:id="672"/>
    <w:bookmarkStart w:name="0b3cd8ccfc1e1d4111f05a27e4d3942b" w:id="673"/>
    <w:p>
      <w:pPr>
        <w:spacing w:after="50" w:line="360" w:lineRule="auto" w:beforeLines="100"/>
        <w:ind w:left="0"/>
        <w:jc w:val="left"/>
      </w:pPr>
      <w:r>
        <w:rPr>
          <w:rFonts w:ascii="宋体" w:hAnsi="Times New Roman" w:eastAsia="宋体"/>
          <w:b w:val="false"/>
          <w:i w:val="false"/>
          <w:color w:val="121c46"/>
          <w:sz w:val="22"/>
        </w:rPr>
        <w:t>\$TTL 3600 ; 1 hour</w:t>
      </w:r>
    </w:p>
    <w:bookmarkEnd w:id="673"/>
    <w:bookmarkStart w:name="044555cca3eb31dfcb0a4f55dd380954" w:id="674"/>
    <w:p>
      <w:pPr>
        <w:spacing w:after="50" w:line="360" w:lineRule="auto" w:beforeLines="100"/>
        <w:ind w:left="0"/>
        <w:jc w:val="left"/>
      </w:pPr>
      <w:r>
        <w:rPr>
          <w:rFonts w:ascii="宋体" w:hAnsi="Times New Roman" w:eastAsia="宋体"/>
          <w:b w:val="false"/>
          <w:i w:val="false"/>
          <w:color w:val="121c46"/>
          <w:sz w:val="22"/>
        </w:rPr>
        <w:t>com IN SOA op.shanks.com. dns.shanks.com. (</w:t>
      </w:r>
    </w:p>
    <w:bookmarkEnd w:id="674"/>
    <w:bookmarkStart w:name="7c436ff5c8e57a6a93f4ac26d15a2ae1" w:id="675"/>
    <w:p>
      <w:pPr>
        <w:spacing w:after="50" w:line="360" w:lineRule="auto" w:beforeLines="100"/>
        <w:ind w:left="0"/>
        <w:jc w:val="left"/>
      </w:pPr>
      <w:r>
        <w:rPr>
          <w:rFonts w:ascii="宋体" w:hAnsi="Times New Roman" w:eastAsia="宋体"/>
          <w:b w:val="false"/>
          <w:i w:val="false"/>
          <w:color w:val="121c46"/>
          <w:sz w:val="22"/>
        </w:rPr>
        <w:t xml:space="preserve"> 2000 ; serial</w:t>
      </w:r>
    </w:p>
    <w:bookmarkEnd w:id="675"/>
    <w:bookmarkStart w:name="e6467e860a63298cabe7a697123d0c6e" w:id="676"/>
    <w:p>
      <w:pPr>
        <w:spacing w:after="50" w:line="360" w:lineRule="auto" w:beforeLines="100"/>
        <w:ind w:left="0"/>
        <w:jc w:val="left"/>
      </w:pPr>
      <w:r>
        <w:rPr>
          <w:rFonts w:ascii="宋体" w:hAnsi="Times New Roman" w:eastAsia="宋体"/>
          <w:b w:val="false"/>
          <w:i w:val="false"/>
          <w:color w:val="121c46"/>
          <w:sz w:val="22"/>
        </w:rPr>
        <w:t xml:space="preserve"> 900 ; refresh (15 minutes)</w:t>
      </w:r>
    </w:p>
    <w:bookmarkEnd w:id="676"/>
    <w:bookmarkStart w:name="7955f2e689421d3f4fb7396b0773a538" w:id="677"/>
    <w:p>
      <w:pPr>
        <w:spacing w:after="50" w:line="360" w:lineRule="auto" w:beforeLines="100"/>
        <w:ind w:left="0"/>
        <w:jc w:val="left"/>
      </w:pPr>
      <w:r>
        <w:rPr>
          <w:rFonts w:ascii="宋体" w:hAnsi="Times New Roman" w:eastAsia="宋体"/>
          <w:b w:val="false"/>
          <w:i w:val="false"/>
          <w:color w:val="121c46"/>
          <w:sz w:val="22"/>
        </w:rPr>
        <w:t xml:space="preserve"> 600 ; retry (10 minutes)</w:t>
      </w:r>
    </w:p>
    <w:bookmarkEnd w:id="677"/>
    <w:bookmarkStart w:name="86f6eed1e0eafca00e2c882718a9e529" w:id="678"/>
    <w:p>
      <w:pPr>
        <w:spacing w:after="50" w:line="360" w:lineRule="auto" w:beforeLines="100"/>
        <w:ind w:left="0"/>
        <w:jc w:val="left"/>
      </w:pPr>
      <w:r>
        <w:rPr>
          <w:rFonts w:ascii="宋体" w:hAnsi="Times New Roman" w:eastAsia="宋体"/>
          <w:b w:val="false"/>
          <w:i w:val="false"/>
          <w:color w:val="121c46"/>
          <w:sz w:val="22"/>
        </w:rPr>
        <w:t xml:space="preserve"> 86400 ; expire (1 day)</w:t>
      </w:r>
    </w:p>
    <w:bookmarkEnd w:id="678"/>
    <w:bookmarkStart w:name="bd148d2089bbcc8864c882295a36b757" w:id="679"/>
    <w:p>
      <w:pPr>
        <w:spacing w:after="50" w:line="360" w:lineRule="auto" w:beforeLines="100"/>
        <w:ind w:left="0"/>
        <w:jc w:val="left"/>
      </w:pPr>
      <w:r>
        <w:rPr>
          <w:rFonts w:ascii="宋体" w:hAnsi="Times New Roman" w:eastAsia="宋体"/>
          <w:b w:val="false"/>
          <w:i w:val="false"/>
          <w:color w:val="121c46"/>
          <w:sz w:val="22"/>
        </w:rPr>
        <w:t xml:space="preserve"> 3600 ; minimum (1 hour)</w:t>
      </w:r>
    </w:p>
    <w:bookmarkEnd w:id="679"/>
    <w:bookmarkStart w:name="d5db207e359aa8772aadc4918b2937b2" w:id="680"/>
    <w:p>
      <w:pPr>
        <w:spacing w:after="50" w:line="360" w:lineRule="auto" w:beforeLines="100"/>
        <w:ind w:left="0"/>
        <w:jc w:val="left"/>
      </w:pPr>
      <w:r>
        <w:rPr>
          <w:rFonts w:ascii="宋体" w:hAnsi="Times New Roman" w:eastAsia="宋体"/>
          <w:b w:val="false"/>
          <w:i w:val="false"/>
          <w:color w:val="121c46"/>
          <w:sz w:val="22"/>
        </w:rPr>
        <w:t xml:space="preserve"> )</w:t>
      </w:r>
    </w:p>
    <w:bookmarkEnd w:id="680"/>
    <w:bookmarkStart w:name="3472c275531e9345a01460aaab644141" w:id="681"/>
    <w:p>
      <w:pPr>
        <w:spacing w:after="50" w:line="360" w:lineRule="auto" w:beforeLines="100"/>
        <w:ind w:left="0"/>
        <w:jc w:val="left"/>
      </w:pPr>
      <w:r>
        <w:rPr>
          <w:rFonts w:ascii="宋体" w:hAnsi="Times New Roman" w:eastAsia="宋体"/>
          <w:b w:val="false"/>
          <w:i w:val="false"/>
          <w:color w:val="121c46"/>
          <w:sz w:val="22"/>
        </w:rPr>
        <w:t xml:space="preserve"> NS dns.shanks.com.</w:t>
      </w:r>
    </w:p>
    <w:bookmarkEnd w:id="681"/>
    <w:bookmarkStart w:name="4e4f8cce7221664f2377629669cae59b" w:id="682"/>
    <w:p>
      <w:pPr>
        <w:spacing w:after="50" w:line="360" w:lineRule="auto" w:beforeLines="100"/>
        <w:ind w:left="0"/>
        <w:jc w:val="left"/>
      </w:pPr>
      <w:r>
        <w:rPr>
          <w:rFonts w:ascii="宋体" w:hAnsi="Times New Roman" w:eastAsia="宋体"/>
          <w:b w:val="false"/>
          <w:i w:val="false"/>
          <w:color w:val="121c46"/>
          <w:sz w:val="22"/>
        </w:rPr>
        <w:t>\$ORIGIN com.</w:t>
      </w:r>
    </w:p>
    <w:bookmarkEnd w:id="682"/>
    <w:bookmarkStart w:name="3f0c6da93c6f987a38cbe41aa33b5c41" w:id="683"/>
    <w:p>
      <w:pPr>
        <w:spacing w:after="50" w:line="360" w:lineRule="auto" w:beforeLines="100"/>
        <w:ind w:left="0"/>
        <w:jc w:val="left"/>
      </w:pPr>
      <w:r>
        <w:rPr>
          <w:rFonts w:ascii="宋体" w:hAnsi="Times New Roman" w:eastAsia="宋体"/>
          <w:b w:val="false"/>
          <w:i w:val="false"/>
          <w:color w:val="121c46"/>
          <w:sz w:val="22"/>
        </w:rPr>
        <w:t>shanks A 1.2.3.4</w:t>
      </w:r>
    </w:p>
    <w:bookmarkEnd w:id="683"/>
    <w:bookmarkStart w:name="d44826eec3b49713b90f3f41007468ff" w:id="684"/>
    <w:p>
      <w:pPr>
        <w:spacing w:after="50" w:line="360" w:lineRule="auto" w:beforeLines="100"/>
        <w:ind w:left="0"/>
        <w:jc w:val="left"/>
      </w:pPr>
      <w:r>
        <w:rPr>
          <w:rFonts w:ascii="宋体" w:hAnsi="Times New Roman" w:eastAsia="宋体"/>
          <w:b w:val="false"/>
          <w:i w:val="false"/>
          <w:color w:val="121c46"/>
          <w:sz w:val="22"/>
        </w:rPr>
        <w:t>shanks5</w:t>
      </w:r>
    </w:p>
    <w:bookmarkEnd w:id="684"/>
    <w:bookmarkStart w:name="d55777b1bbcfe6b4cd5d58113ce664f2" w:id="685"/>
    <w:p>
      <w:pPr>
        <w:spacing w:after="50" w:line="360" w:lineRule="auto" w:beforeLines="100"/>
        <w:ind w:left="0"/>
        <w:jc w:val="left"/>
      </w:pPr>
      <w:r>
        <w:rPr>
          <w:rFonts w:ascii="宋体" w:hAnsi="Times New Roman" w:eastAsia="宋体"/>
          <w:b w:val="false"/>
          <w:i w:val="false"/>
          <w:color w:val="121c46"/>
          <w:sz w:val="22"/>
        </w:rPr>
        <w:t>useradd named -s /sbin/nologin</w:t>
      </w:r>
    </w:p>
    <w:bookmarkEnd w:id="685"/>
    <w:bookmarkStart w:name="a2163a3270bd6e980eb3c66e943b8328" w:id="686"/>
    <w:p>
      <w:pPr>
        <w:spacing w:after="50" w:line="360" w:lineRule="auto" w:beforeLines="100"/>
        <w:ind w:left="0"/>
        <w:jc w:val="left"/>
      </w:pPr>
      <w:r>
        <w:rPr>
          <w:rFonts w:ascii="宋体" w:hAnsi="Times New Roman" w:eastAsia="宋体"/>
          <w:b w:val="false"/>
          <w:i w:val="false"/>
          <w:color w:val="121c46"/>
          <w:sz w:val="22"/>
        </w:rPr>
        <w:t>cd /usr/local &amp;&amp; chown -R named.named bind/</w:t>
      </w:r>
    </w:p>
    <w:bookmarkEnd w:id="686"/>
    <w:bookmarkStart w:name="94ea2810f8d2cd6dd76fac2804e5f9b8" w:id="687"/>
    <w:p>
      <w:pPr>
        <w:spacing w:after="50" w:line="360" w:lineRule="auto" w:beforeLines="100"/>
        <w:ind w:left="0"/>
        <w:jc w:val="left"/>
      </w:pPr>
      <w:r>
        <w:rPr>
          <w:rFonts w:ascii="宋体" w:hAnsi="Times New Roman" w:eastAsia="宋体"/>
          <w:b w:val="false"/>
          <w:i w:val="false"/>
          <w:color w:val="121c46"/>
          <w:sz w:val="22"/>
        </w:rPr>
        <w:t>if [ -f /etc/init.d/named ]</w:t>
      </w:r>
    </w:p>
    <w:bookmarkEnd w:id="687"/>
    <w:bookmarkStart w:name="35d37bd34a8e97c5bfd553d08fd40d58" w:id="688"/>
    <w:p>
      <w:pPr>
        <w:spacing w:after="50" w:line="360" w:lineRule="auto" w:beforeLines="100"/>
        <w:ind w:left="0"/>
        <w:jc w:val="left"/>
      </w:pPr>
      <w:r>
        <w:rPr>
          <w:rFonts w:ascii="宋体" w:hAnsi="Times New Roman" w:eastAsia="宋体"/>
          <w:b w:val="false"/>
          <w:i w:val="false"/>
          <w:color w:val="121c46"/>
          <w:sz w:val="22"/>
        </w:rPr>
        <w:t>then</w:t>
      </w:r>
    </w:p>
    <w:bookmarkEnd w:id="688"/>
    <w:bookmarkStart w:name="44df207d403338295cb702ce208aa042" w:id="689"/>
    <w:p>
      <w:pPr>
        <w:spacing w:after="50" w:line="360" w:lineRule="auto" w:beforeLines="100"/>
        <w:ind w:left="0"/>
        <w:jc w:val="left"/>
      </w:pPr>
      <w:r>
        <w:rPr>
          <w:rFonts w:ascii="宋体" w:hAnsi="Times New Roman" w:eastAsia="宋体"/>
          <w:b w:val="false"/>
          <w:i w:val="false"/>
          <w:color w:val="121c46"/>
          <w:sz w:val="22"/>
        </w:rPr>
        <w:t xml:space="preserve"> rm -rf /etc/init.d/named</w:t>
      </w:r>
    </w:p>
    <w:bookmarkEnd w:id="689"/>
    <w:bookmarkStart w:name="facad06298cdef9df10d05133c63c565" w:id="690"/>
    <w:p>
      <w:pPr>
        <w:spacing w:after="50" w:line="360" w:lineRule="auto" w:beforeLines="100"/>
        <w:ind w:left="0"/>
        <w:jc w:val="left"/>
      </w:pPr>
      <w:r>
        <w:rPr>
          <w:rFonts w:ascii="宋体" w:hAnsi="Times New Roman" w:eastAsia="宋体"/>
          <w:b w:val="false"/>
          <w:i w:val="false"/>
          <w:color w:val="121c46"/>
          <w:sz w:val="22"/>
        </w:rPr>
        <w:t>fi</w:t>
      </w:r>
    </w:p>
    <w:bookmarkEnd w:id="690"/>
    <w:bookmarkStart w:name="a82f09bf8e3a325061b19ac52bb532ad" w:id="691"/>
    <w:p>
      <w:pPr>
        <w:spacing w:after="50" w:line="360" w:lineRule="auto" w:beforeLines="100"/>
        <w:ind w:left="0"/>
        <w:jc w:val="left"/>
      </w:pPr>
      <w:r>
        <w:rPr>
          <w:rFonts w:ascii="宋体" w:hAnsi="Times New Roman" w:eastAsia="宋体"/>
          <w:b w:val="false"/>
          <w:i w:val="false"/>
          <w:color w:val="121c46"/>
          <w:sz w:val="22"/>
        </w:rPr>
        <w:t xml:space="preserve">wget -q </w:t>
      </w:r>
      <w:hyperlink r:id="rId24">
        <w:r>
          <w:rPr>
            <w:rFonts w:ascii="宋体" w:hAnsi="Times New Roman" w:eastAsia="宋体"/>
            <w:b w:val="false"/>
            <w:i w:val="false"/>
            <w:color w:val="0000ff"/>
            <w:sz w:val="22"/>
            <w:u w:val="single"/>
          </w:rPr>
          <w:t/>
        </w:r>
        <w:r>
          <w:rPr>
            <w:rFonts w:ascii="宋体" w:hAnsi="Times New Roman" w:eastAsia="宋体"/>
            <w:b w:val="false"/>
            <w:i w:val="false"/>
            <w:color w:val="121c46"/>
            <w:sz w:val="22"/>
          </w:rPr>
          <w:t>http://192.168.1.9/soft/dns/9.9/named</w:t>
        </w:r>
      </w:hyperlink>
      <w:r>
        <w:rPr>
          <w:rFonts w:ascii="宋体" w:hAnsi="Times New Roman" w:eastAsia="宋体"/>
          <w:b w:val="false"/>
          <w:i w:val="false"/>
          <w:color w:val="121c46"/>
          <w:sz w:val="22"/>
        </w:rPr>
        <w:t xml:space="preserve"> -O /etc/init.d/named &amp;&amp; chmod +x /etc/init.d/named</w:t>
      </w:r>
    </w:p>
    <w:bookmarkEnd w:id="691"/>
    <w:bookmarkStart w:name="20250f5b8c9e3ef45fae05871dbf51d5" w:id="692"/>
    <w:p>
      <w:pPr>
        <w:spacing w:after="50" w:line="360" w:lineRule="auto" w:beforeLines="100"/>
        <w:ind w:left="0"/>
        <w:jc w:val="left"/>
      </w:pPr>
      <w:r>
        <w:rPr>
          <w:rFonts w:ascii="宋体" w:hAnsi="Times New Roman" w:eastAsia="宋体"/>
          <w:b w:val="false"/>
          <w:i w:val="false"/>
          <w:color w:val="121c46"/>
          <w:sz w:val="22"/>
        </w:rPr>
        <w:t>/etc/init.d/named start</w:t>
      </w:r>
    </w:p>
    <w:bookmarkEnd w:id="692"/>
    <w:bookmarkStart w:name="720f3ef8eca3c52da1c955f992851eec" w:id="693"/>
    <w:p>
      <w:pPr>
        <w:spacing w:after="50" w:line="360" w:lineRule="auto" w:beforeLines="100"/>
        <w:ind w:left="0"/>
        <w:jc w:val="left"/>
      </w:pPr>
      <w:r>
        <w:rPr>
          <w:rFonts w:ascii="宋体" w:hAnsi="Times New Roman" w:eastAsia="宋体"/>
          <w:b w:val="false"/>
          <w:i w:val="false"/>
          <w:color w:val="121c46"/>
          <w:sz w:val="22"/>
        </w:rPr>
        <w:t>ln -s ${prefix}/sbin/rndc /usr/bin/rndc</w:t>
      </w:r>
    </w:p>
    <w:bookmarkEnd w:id="693"/>
    <w:bookmarkStart w:name="1076c0eec0b22ef26d59d76817803263" w:id="694"/>
    <w:p>
      <w:pPr>
        <w:spacing w:after="50" w:line="360" w:lineRule="auto" w:beforeLines="100"/>
        <w:ind w:left="0"/>
        <w:jc w:val="left"/>
      </w:pPr>
      <w:r>
        <w:rPr>
          <w:rFonts w:ascii="宋体" w:hAnsi="Times New Roman" w:eastAsia="宋体"/>
          <w:b w:val="false"/>
          <w:i w:val="false"/>
          <w:color w:val="121c46"/>
          <w:sz w:val="22"/>
        </w:rPr>
        <w:t>ln -s ${prefix}/bin/host /usr/bin/host</w:t>
      </w:r>
    </w:p>
    <w:bookmarkEnd w:id="694"/>
    <w:bookmarkStart w:name="677d34d06611f661136d438c39e08bdc" w:id="695"/>
    <w:p>
      <w:pPr>
        <w:spacing w:after="50" w:line="360" w:lineRule="auto" w:beforeLines="100"/>
        <w:ind w:left="0"/>
        <w:jc w:val="left"/>
      </w:pPr>
      <w:r>
        <w:rPr>
          <w:rFonts w:ascii="宋体" w:hAnsi="Times New Roman" w:eastAsia="宋体"/>
          <w:b w:val="false"/>
          <w:i w:val="false"/>
          <w:color w:val="121c46"/>
          <w:sz w:val="22"/>
        </w:rPr>
        <w:t>ln -s ${prefix}/bin/dig /usr/bin/dig</w:t>
      </w:r>
    </w:p>
    <w:bookmarkEnd w:id="695"/>
    <w:bookmarkStart w:name="91b25f2abdcfc531fada902e1fdaf118" w:id="696"/>
    <w:p>
      <w:pPr>
        <w:spacing w:after="50" w:line="360" w:lineRule="auto" w:beforeLines="100"/>
        <w:ind w:left="0"/>
        <w:jc w:val="left"/>
      </w:pPr>
      <w:r>
        <w:rPr>
          <w:rFonts w:ascii="宋体" w:hAnsi="Times New Roman" w:eastAsia="宋体"/>
          <w:b w:val="false"/>
          <w:i w:val="false"/>
          <w:color w:val="121c46"/>
          <w:sz w:val="22"/>
        </w:rPr>
        <w:t>chkconfig named on</w:t>
      </w:r>
    </w:p>
    <w:bookmarkEnd w:id="696"/>
    <w:bookmarkStart w:name="93b4c233cc82616021891d217354d205" w:id="697"/>
    <w:p>
      <w:pPr>
        <w:spacing w:after="50" w:line="360" w:lineRule="auto" w:beforeLines="100"/>
        <w:ind w:left="0"/>
        <w:jc w:val="left"/>
      </w:pPr>
      <w:r>
        <w:rPr>
          <w:rFonts w:ascii="宋体" w:hAnsi="Times New Roman" w:eastAsia="宋体"/>
          <w:b w:val="false"/>
          <w:i w:val="false"/>
          <w:color w:val="121c46"/>
          <w:sz w:val="22"/>
        </w:rPr>
        <w:t>#check install status.</w:t>
      </w:r>
    </w:p>
    <w:bookmarkEnd w:id="697"/>
    <w:bookmarkStart w:name="fde7f0d39bae7d202a5ddb99b5ad7a34" w:id="698"/>
    <w:p>
      <w:pPr>
        <w:spacing w:after="50" w:line="360" w:lineRule="auto" w:beforeLines="100"/>
        <w:ind w:left="0"/>
        <w:jc w:val="left"/>
      </w:pPr>
      <w:r>
        <w:rPr>
          <w:rFonts w:ascii="宋体" w:hAnsi="Times New Roman" w:eastAsia="宋体"/>
          <w:b w:val="false"/>
          <w:i w:val="false"/>
          <w:color w:val="121c46"/>
          <w:sz w:val="22"/>
        </w:rPr>
        <w:t>check_cmd=`host -s -W 0.5 shanks.com 127.0.0.1|grep "1.2.3.4"`</w:t>
      </w:r>
    </w:p>
    <w:bookmarkEnd w:id="698"/>
    <w:bookmarkStart w:name="eb5aec2194c14c9efbce31db20f83ba0" w:id="699"/>
    <w:p>
      <w:pPr>
        <w:spacing w:after="50" w:line="360" w:lineRule="auto" w:beforeLines="100"/>
        <w:ind w:left="0"/>
        <w:jc w:val="left"/>
      </w:pPr>
      <w:r>
        <w:rPr>
          <w:rFonts w:ascii="宋体" w:hAnsi="Times New Roman" w:eastAsia="宋体"/>
          <w:b w:val="false"/>
          <w:i w:val="false"/>
          <w:color w:val="121c46"/>
          <w:sz w:val="22"/>
        </w:rPr>
        <w:t>if [ -z "${check_cmd}" ]</w:t>
      </w:r>
    </w:p>
    <w:bookmarkEnd w:id="699"/>
    <w:bookmarkStart w:name="48fd3374a0d2b82122e9b1efbdbbfbe3" w:id="700"/>
    <w:p>
      <w:pPr>
        <w:spacing w:after="50" w:line="360" w:lineRule="auto" w:beforeLines="100"/>
        <w:ind w:left="0"/>
        <w:jc w:val="left"/>
      </w:pPr>
      <w:r>
        <w:rPr>
          <w:rFonts w:ascii="宋体" w:hAnsi="Times New Roman" w:eastAsia="宋体"/>
          <w:b w:val="false"/>
          <w:i w:val="false"/>
          <w:color w:val="121c46"/>
          <w:sz w:val="22"/>
        </w:rPr>
        <w:t>then</w:t>
      </w:r>
    </w:p>
    <w:bookmarkEnd w:id="700"/>
    <w:bookmarkStart w:name="e21ebf587f860da585a384dc122c2c86" w:id="701"/>
    <w:p>
      <w:pPr>
        <w:spacing w:after="50" w:line="360" w:lineRule="auto" w:beforeLines="100"/>
        <w:ind w:left="0"/>
        <w:jc w:val="left"/>
      </w:pPr>
      <w:r>
        <w:rPr>
          <w:rFonts w:ascii="宋体" w:hAnsi="Times New Roman" w:eastAsia="宋体"/>
          <w:b w:val="false"/>
          <w:i w:val="false"/>
          <w:color w:val="121c46"/>
          <w:sz w:val="22"/>
        </w:rPr>
        <w:t xml:space="preserve"> echo "&lt;ERROR!&gt; hey,man.install bind --- ERROR!"</w:t>
      </w:r>
    </w:p>
    <w:bookmarkEnd w:id="701"/>
    <w:bookmarkStart w:name="44c185f478e5e197f825c8e9e86e779e" w:id="702"/>
    <w:p>
      <w:pPr>
        <w:spacing w:after="50" w:line="360" w:lineRule="auto" w:beforeLines="100"/>
        <w:ind w:left="0"/>
        <w:jc w:val="left"/>
      </w:pPr>
      <w:r>
        <w:rPr>
          <w:rFonts w:ascii="宋体" w:hAnsi="Times New Roman" w:eastAsia="宋体"/>
          <w:b w:val="false"/>
          <w:i w:val="false"/>
          <w:color w:val="121c46"/>
          <w:sz w:val="22"/>
        </w:rPr>
        <w:t>else</w:t>
      </w:r>
    </w:p>
    <w:bookmarkEnd w:id="702"/>
    <w:bookmarkStart w:name="00bf88d1d2725da7bbc6dce678333688" w:id="703"/>
    <w:p>
      <w:pPr>
        <w:spacing w:after="50" w:line="360" w:lineRule="auto" w:beforeLines="100"/>
        <w:ind w:left="0"/>
        <w:jc w:val="left"/>
      </w:pPr>
      <w:r>
        <w:rPr>
          <w:rFonts w:ascii="宋体" w:hAnsi="Times New Roman" w:eastAsia="宋体"/>
          <w:b w:val="false"/>
          <w:i w:val="false"/>
          <w:color w:val="121c46"/>
          <w:sz w:val="22"/>
        </w:rPr>
        <w:t xml:space="preserve"> echo "&lt;OK&gt; hey,man.install bind --- ok."</w:t>
      </w:r>
    </w:p>
    <w:bookmarkEnd w:id="703"/>
    <w:bookmarkStart w:name="f766d9970c83082785d9bde6d39eca26" w:id="704"/>
    <w:p>
      <w:pPr>
        <w:spacing w:after="50" w:line="360" w:lineRule="auto" w:beforeLines="100"/>
        <w:ind w:left="0"/>
        <w:jc w:val="left"/>
      </w:pPr>
      <w:r>
        <w:rPr>
          <w:rFonts w:ascii="宋体" w:hAnsi="Times New Roman" w:eastAsia="宋体"/>
          <w:b w:val="false"/>
          <w:i w:val="false"/>
          <w:color w:val="121c46"/>
          <w:sz w:val="22"/>
        </w:rPr>
        <w:t>fi</w:t>
      </w:r>
    </w:p>
    <w:bookmarkEnd w:id="704"/>
    <w:bookmarkStart w:name="4267c415af7bb221654e4902cf7dc59e" w:id="705"/>
    <w:bookmarkEnd w:id="705"/>
    <w:bookmarkStart w:name="712594dcd6f3ca77109e59d634b3bc10" w:id="706"/>
    <w:p>
      <w:pPr>
        <w:spacing w:after="50" w:line="360" w:lineRule="auto" w:beforeLines="100"/>
        <w:ind w:left="0"/>
        <w:jc w:val="left"/>
      </w:pPr>
      <w:r>
        <w:rPr>
          <w:rFonts w:ascii="宋体" w:hAnsi="Times New Roman" w:eastAsia="宋体"/>
          <w:b w:val="false"/>
          <w:i w:val="false"/>
          <w:color w:val="121c46"/>
          <w:sz w:val="22"/>
        </w:rPr>
        <w:t>if [ -f /tmp/Install_bind.sh ]</w:t>
      </w:r>
    </w:p>
    <w:bookmarkEnd w:id="706"/>
    <w:bookmarkStart w:name="c984f62713963bb7e98f8cea96d315f6" w:id="707"/>
    <w:p>
      <w:pPr>
        <w:spacing w:after="50" w:line="360" w:lineRule="auto" w:beforeLines="100"/>
        <w:ind w:left="0"/>
        <w:jc w:val="left"/>
      </w:pPr>
      <w:r>
        <w:rPr>
          <w:rFonts w:ascii="宋体" w:hAnsi="Times New Roman" w:eastAsia="宋体"/>
          <w:b w:val="false"/>
          <w:i w:val="false"/>
          <w:color w:val="121c46"/>
          <w:sz w:val="22"/>
        </w:rPr>
        <w:t>then</w:t>
      </w:r>
    </w:p>
    <w:bookmarkEnd w:id="707"/>
    <w:bookmarkStart w:name="11c6b6926f68880b7a508f291e69dcdd" w:id="708"/>
    <w:p>
      <w:pPr>
        <w:spacing w:after="50" w:line="360" w:lineRule="auto" w:beforeLines="100"/>
        <w:ind w:left="0"/>
        <w:jc w:val="left"/>
      </w:pPr>
      <w:r>
        <w:rPr>
          <w:rFonts w:ascii="宋体" w:hAnsi="Times New Roman" w:eastAsia="宋体"/>
          <w:b w:val="false"/>
          <w:i w:val="false"/>
          <w:color w:val="121c46"/>
          <w:sz w:val="22"/>
        </w:rPr>
        <w:t xml:space="preserve"> rm -rf /tmp/Install_bind.sh</w:t>
      </w:r>
    </w:p>
    <w:bookmarkEnd w:id="708"/>
    <w:bookmarkStart w:name="8d7d9cda246d1dd668b6f92dc022d6e2" w:id="709"/>
    <w:p>
      <w:pPr>
        <w:spacing w:after="50" w:line="360" w:lineRule="auto" w:beforeLines="100"/>
        <w:ind w:left="0"/>
        <w:jc w:val="left"/>
      </w:pPr>
      <w:r>
        <w:rPr>
          <w:rFonts w:ascii="宋体" w:hAnsi="Times New Roman" w:eastAsia="宋体"/>
          <w:b w:val="false"/>
          <w:i w:val="false"/>
          <w:color w:val="121c46"/>
          <w:sz w:val="22"/>
        </w:rPr>
        <w:t>fi</w:t>
      </w:r>
    </w:p>
    <w:bookmarkEnd w:id="709"/>
    <w:bookmarkStart w:name="F3xDW" w:id="710"/>
    <w:p>
      <w:pPr>
        <w:pStyle w:val="Heading3"/>
        <w:spacing w:after="50" w:line="360" w:lineRule="auto" w:beforeLines="100"/>
        <w:ind w:left="0"/>
        <w:jc w:val="left"/>
      </w:pPr>
      <w:r>
        <w:rPr>
          <w:rFonts w:ascii="宋体" w:hAnsi="Times New Roman" w:eastAsia="宋体"/>
        </w:rPr>
        <w:t>dns自动化配置V1</w:t>
      </w:r>
    </w:p>
    <w:bookmarkEnd w:id="710"/>
    <w:bookmarkStart w:name="1c9e5525de5c5f5e50b3faab0c810e25" w:id="711"/>
    <w:p>
      <w:pPr>
        <w:spacing w:after="50" w:line="360" w:lineRule="auto" w:beforeLines="100"/>
        <w:ind w:left="0"/>
        <w:jc w:val="left"/>
      </w:pPr>
      <w:hyperlink r:id="rId2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https://github.com/shanks1127/dns</w:t>
        </w:r>
      </w:hyperlink>
    </w:p>
    <w:bookmarkEnd w:id="711"/>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http://ftp.isc.org/isc/bind9/9.7.3/bind-9.7.3.tar.gz" TargetMode="External" Type="http://schemas.openxmlformats.org/officeDocument/2006/relationships/hyperlink"/><Relationship Id="rId17" Target="media/document_image_rId17.png" Type="http://schemas.openxmlformats.org/officeDocument/2006/relationships/image"/><Relationship Id="rId18" Target="media/document_image_rId18.png" Type="http://schemas.openxmlformats.org/officeDocument/2006/relationships/image"/><Relationship Id="rId19" Target="media/document_image_rId19.png" Type="http://schemas.openxmlformats.org/officeDocument/2006/relationships/image"/><Relationship Id="rId2" Target="settings.xml" Type="http://schemas.openxmlformats.org/officeDocument/2006/relationships/settings"/><Relationship Id="rId20" Target="media/document_image_rId20.png" Type="http://schemas.openxmlformats.org/officeDocument/2006/relationships/image"/><Relationship Id="rId21" Target="https://github.com/shanks1127/dns" TargetMode="External" Type="http://schemas.openxmlformats.org/officeDocument/2006/relationships/hyperlink"/><Relationship Id="rId22" Target="media/document_image_rId22.png" Type="http://schemas.openxmlformats.org/officeDocument/2006/relationships/image"/><Relationship Id="rId23" Target="http://192.168.1.9/soft/dns/9.9/bind-9.9.7-P2.tar.gz" TargetMode="External" Type="http://schemas.openxmlformats.org/officeDocument/2006/relationships/hyperlink"/><Relationship Id="rId24" Target="http://192.168.1.9/soft/dns/9.9/named" TargetMode="External" Type="http://schemas.openxmlformats.org/officeDocument/2006/relationships/hyperlink"/><Relationship Id="rId25" Target="https://github.com/shanks1127/dns" TargetMode="External" Type="http://schemas.openxmlformats.org/officeDocument/2006/relationships/hyperlink"/><Relationship Id="rId3" Target="numbering.xml" Type="http://schemas.openxmlformats.org/officeDocument/2006/relationships/numbering"/><Relationship Id="rId4" Target="http://invalid.uri" TargetMode="External" Type="http://schemas.openxmlformats.org/officeDocument/2006/relationships/hyperlink"/><Relationship Id="rId5" Target="http://invalid.uri" TargetMode="External" Type="http://schemas.openxmlformats.org/officeDocument/2006/relationships/hyperlink"/><Relationship Id="rId6" Target="http://invalid.uri" TargetMode="External" Type="http://schemas.openxmlformats.org/officeDocument/2006/relationships/hyperlink"/><Relationship Id="rId7" Target="http://invalid.uri" TargetMode="External" Type="http://schemas.openxmlformats.org/officeDocument/2006/relationships/hyperlink"/><Relationship Id="rId8" Target="http://invalid.uri" TargetMode="External" Type="http://schemas.openxmlformats.org/officeDocument/2006/relationships/hyperlink"/><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