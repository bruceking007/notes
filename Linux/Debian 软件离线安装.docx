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Debian 软件离线安装</w:t>
      </w:r>
    </w:p>
    <w:p>
      <w:pPr>
        <w:spacing w:after="50" w:line="360" w:lineRule="auto" w:beforeLines="100"/>
        <w:ind w:left="0"/>
        <w:jc w:val="left"/>
      </w:pPr>
      <w:bookmarkStart w:name="ufa6e5f84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Debian 软件离线安装</w:t>
        </w:r>
      </w:hyperlink>
    </w:p>
    <w:bookmarkEnd w:id="0"/>
    <w:bookmarkStart w:name="u841cbe3c" w:id="1"/>
    <w:bookmarkEnd w:id="1"/>
    <w:bookmarkStart w:name="sDLwg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https://www.debian.org/distrib/packages</w:t>
        <w:br/>
      </w:r>
    </w:p>
    <w:bookmarkEnd w:id="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cnblogs.com/wanzaiqidao/p/16131579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