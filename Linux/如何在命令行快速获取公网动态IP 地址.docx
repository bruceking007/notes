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如何在命令行快速获取公网动态IP 地址</w:t>
      </w:r>
    </w:p>
    <w:p>
      <w:pPr>
        <w:spacing w:after="50" w:line="360" w:lineRule="auto" w:beforeLines="100"/>
        <w:ind w:left="0"/>
        <w:jc w:val="left"/>
      </w:pPr>
      <w:bookmarkStart w:name="u7ed74dde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如何在命令行快速获取公网动态IP 地址</w:t>
        </w:r>
      </w:hyperlink>
    </w:p>
    <w:bookmarkEnd w:id="0"/>
    <w:bookmarkStart w:name="ua0b900f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如果需要知道地址和运营商推荐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http://cip.cc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和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http://myip.ipip.net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网址:</w:t>
      </w:r>
    </w:p>
    <w:bookmarkEnd w:id="1"/>
    <w:bookmarkStart w:name="GZ9mi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[root@www.lutixia.cn ~]# curl cip.cc</w:t>
        <w:br/>
        <w:t>IP	: 171.43.148.打码</w:t>
        <w:br/>
        <w:t>地址	: 中国  ...</w:t>
        <w:br/>
        <w:t>运营商	: 电信</w:t>
        <w:br/>
        <w:t>...</w:t>
        <w:br/>
        <w:t>URL	: http://www.cip.cc/171.43.148.打码</w:t>
        <w:br/>
        <w:t/>
        <w:br/>
        <w:t>[root@www.lutixia.cn ~]# curl  myip.ipip.net</w:t>
        <w:br/>
        <w:t>当前 IP：171.43.148.打码  来自于：中国 。。。  电信</w:t>
        <w:br/>
      </w:r>
    </w:p>
    <w:bookmarkEnd w:id="2"/>
    <w:bookmarkStart w:name="u5ed403a6" w:id="3"/>
    <w:bookmarkEnd w:id="3"/>
    <w:bookmarkStart w:name="uba30baa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如果只是想知道公网地址，则推荐ip.sb，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http://ifconfig.me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网址:</w:t>
      </w:r>
    </w:p>
    <w:bookmarkEnd w:id="4"/>
    <w:bookmarkStart w:name="UhOw5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[root@www.lutixia.cn ~]# curl ip.sb</w:t>
        <w:br/>
        <w:t>171.43.148.打码</w:t>
        <w:br/>
        <w:t/>
        <w:br/>
        <w:t>[root@www.lutixia.cn ~]# curl ifconfig.me</w:t>
        <w:br/>
        <w:t>171.43.148.打码</w:t>
        <w:br/>
        <w:t/>
        <w:br/>
        <w:t>[root@www.lutixia.cn ~]# curl ip.threep.top</w:t>
        <w:br/>
        <w:t>171.43.148.打码</w:t>
        <w:br/>
      </w:r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476361855" TargetMode="External" Type="http://schemas.openxmlformats.org/officeDocument/2006/relationships/hyperlink"/><Relationship Id="rId5" Target="http://cip.cc" TargetMode="External" Type="http://schemas.openxmlformats.org/officeDocument/2006/relationships/hyperlink"/><Relationship Id="rId6" Target="http://myip.ipip.net" TargetMode="External" Type="http://schemas.openxmlformats.org/officeDocument/2006/relationships/hyperlink"/><Relationship Id="rId7" Target="http://ifconfig.me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