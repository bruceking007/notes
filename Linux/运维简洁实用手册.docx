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运维简洁实用手册</w:t>
      </w:r>
    </w:p>
    <w:p>
      <w:pPr>
        <w:spacing w:after="50" w:line="360" w:lineRule="auto" w:beforeLines="100"/>
        <w:ind w:left="0"/>
        <w:jc w:val="left"/>
      </w:pPr>
      <w:bookmarkStart w:name="u759b8537" w:id="0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https://github.com/liquanzhou/ops_doc</w:t>
        </w:r>
      </w:hyperlink>
    </w:p>
    <w:bookmarkEnd w:id="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github.com/liquanzhou/ops_doc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