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Ubuntu开机提示fsck exited with status code 4的解决办法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bb22a6c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Ubuntu开机的时候会check磁盘，如果check fail，会提示sdax check fail（sdax为sda0 、sda1等等）</w:t>
      </w:r>
    </w:p>
    <w:bookmarkEnd w:id="0"/>
    <w:bookmarkStart w:name="u93de4568" w:id="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这是因为关机不当导致磁盘内的数据损坏</w:t>
      </w:r>
    </w:p>
    <w:bookmarkEnd w:id="1"/>
    <w:bookmarkStart w:name="ud7335430" w:id="2"/>
    <w:bookmarkEnd w:id="2"/>
    <w:bookmarkStart w:name="w68s7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参考文档：</w:t>
      </w:r>
    </w:p>
    <w:bookmarkEnd w:id="3"/>
    <w:bookmarkStart w:name="u7ed65f39" w:id="4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https://blog.csdn.net/leichaoaizhaojie/article/details/52733549</w:t>
        </w:r>
      </w:hyperlink>
    </w:p>
    <w:bookmarkEnd w:id="4"/>
    <w:bookmarkStart w:name="u95cccc71" w:id="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https://www.jianshu.com/p/74426b06d001</w:t>
        </w:r>
      </w:hyperlink>
    </w:p>
    <w:bookmarkEnd w:id="5"/>
    <w:bookmarkStart w:name="u25729a39" w:id="6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https://www.freesion.com/article/42191002165/</w:t>
        </w:r>
      </w:hyperlink>
    </w:p>
    <w:bookmarkEnd w:id="6"/>
    <w:bookmarkStart w:name="u6a29c91f" w:id="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https://www.likecs.com/show-203841379.html#sc=252</w:t>
        </w:r>
      </w:hyperlink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leichaoaizhaojie/article/details/52733549" TargetMode="External" Type="http://schemas.openxmlformats.org/officeDocument/2006/relationships/hyperlink"/><Relationship Id="rId5" Target="https://www.jianshu.com/p/74426b06d001" TargetMode="External" Type="http://schemas.openxmlformats.org/officeDocument/2006/relationships/hyperlink"/><Relationship Id="rId6" Target="https://www.freesion.com/article/42191002165/" TargetMode="External" Type="http://schemas.openxmlformats.org/officeDocument/2006/relationships/hyperlink"/><Relationship Id="rId7" Target="https://www.likecs.com/show-203841379.html#sc=25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