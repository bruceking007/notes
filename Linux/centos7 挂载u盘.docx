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centos7 挂载u盘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W8yu0" w:id="0"/>
      <w:r>
        <w:rPr>
          <w:rFonts w:ascii="宋体" w:hAnsi="Times New Roman" w:eastAsia="宋体"/>
        </w:rPr>
        <w:t>1 下载</w:t>
      </w:r>
    </w:p>
    <w:bookmarkEnd w:id="0"/>
    <w:bookmarkStart w:name="u69207fbe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https://github.com/tuxera/ntfs-3g/releases</w:t>
        </w:r>
      </w:hyperlink>
    </w:p>
    <w:bookmarkEnd w:id="1"/>
    <w:bookmarkStart w:name="IKHQk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安装</w:t>
      </w:r>
    </w:p>
    <w:bookmarkEnd w:id="2"/>
    <w:bookmarkStart w:name="ua9872e68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https://github.com/tuxera/ntfs-3g</w:t>
        </w:r>
      </w:hyperlink>
    </w:p>
    <w:bookmarkEnd w:id="3"/>
    <w:bookmarkStart w:name="HExhi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tar -zxvf ntfs-3g_ntfsprogs-2022.10.3.tgz</w:t>
        <w:br/>
        <w:t/>
        <w:br/>
        <w:t>./configure</w:t>
        <w:br/>
        <w:t/>
        <w:br/>
        <w:t>make</w:t>
        <w:br/>
        <w:t/>
        <w:br/>
        <w:t>make install</w:t>
        <w:br/>
      </w:r>
    </w:p>
    <w:bookmarkEnd w:id="4"/>
    <w:bookmarkStart w:name="pFEw6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挂载</w:t>
      </w:r>
    </w:p>
    <w:bookmarkEnd w:id="5"/>
    <w:bookmarkStart w:name="u6317f7aa" w:id="6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https://zhuanlan.zhihu.com/p/87574708</w:t>
        </w:r>
      </w:hyperlink>
    </w:p>
    <w:bookmarkEnd w:id="6"/>
    <w:bookmarkStart w:name="u3051dd61" w:id="7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https://www.pudn.com/news/6228cdbe9ddf223e1ad1171f.html</w:t>
        </w:r>
      </w:hyperlink>
    </w:p>
    <w:bookmarkEnd w:id="7"/>
    <w:bookmarkStart w:name="uf0db2653" w:id="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https://blog.csdn.net/liuyuedechuchu/article/details/118154065</w:t>
        </w:r>
      </w:hyperlink>
    </w:p>
    <w:bookmarkEnd w:id="8"/>
    <w:bookmarkStart w:name="u63fc69eb" w:id="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centos7下挂载U盘和移动硬盘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RPM安装</w:t>
      </w:r>
    </w:p>
    <w:bookmarkEnd w:id="9"/>
    <w:bookmarkStart w:name="u95953f0a" w:id="10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https://www.linuxprobe.com/centos-7-ntfs-u.html</w:t>
        </w:r>
      </w:hyperlink>
    </w:p>
    <w:bookmarkEnd w:id="1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linuxprobe.com/centos-7-ntfs-u.html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tuxera/ntfs-3g/releases" TargetMode="External" Type="http://schemas.openxmlformats.org/officeDocument/2006/relationships/hyperlink"/><Relationship Id="rId5" Target="https://github.com/tuxera/ntfs-3g" TargetMode="External" Type="http://schemas.openxmlformats.org/officeDocument/2006/relationships/hyperlink"/><Relationship Id="rId6" Target="https://zhuanlan.zhihu.com/p/87574708" TargetMode="External" Type="http://schemas.openxmlformats.org/officeDocument/2006/relationships/hyperlink"/><Relationship Id="rId7" Target="https://www.pudn.com/news/6228cdbe9ddf223e1ad1171f.html" TargetMode="External" Type="http://schemas.openxmlformats.org/officeDocument/2006/relationships/hyperlink"/><Relationship Id="rId8" Target="https://blog.csdn.net/liuyuedechuchu/article/details/118154065" TargetMode="External" Type="http://schemas.openxmlformats.org/officeDocument/2006/relationships/hyperlink"/><Relationship Id="rId9" Target="https://blog.51cto.com/u_15790101/5673498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