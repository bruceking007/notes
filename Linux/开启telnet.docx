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开启telnet</w:t>
      </w:r>
    </w:p>
    <w:p>
      <w:pPr>
        <w:spacing w:after="50" w:line="360" w:lineRule="auto" w:beforeLines="100"/>
        <w:ind w:left="0"/>
        <w:jc w:val="left"/>
      </w:pPr>
      <w:bookmarkStart w:name="ufebceba3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https://blog.csdn.net/lhrm0213/article/details/123862835</w:t>
        </w:r>
      </w:hyperlink>
    </w:p>
    <w:bookmarkEnd w:id="0"/>
    <w:bookmarkStart w:name="u3a05fd31" w:id="1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https://www.cnblogs.com/liusingbon/p/16374546.html</w:t>
        </w:r>
      </w:hyperlink>
    </w:p>
    <w:bookmarkEnd w:id="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lhrm0213/article/details/123862835" TargetMode="External" Type="http://schemas.openxmlformats.org/officeDocument/2006/relationships/hyperlink"/><Relationship Id="rId5" Target="https://www.cnblogs.com/liusingbon/p/16374546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