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linux用户管理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G3f8D" w:id="0"/>
      <w:r>
        <w:rPr>
          <w:rFonts w:ascii="宋体" w:hAnsi="Times New Roman" w:eastAsia="宋体"/>
        </w:rPr>
        <w:t>1、修改用户属性</w:t>
      </w:r>
    </w:p>
    <w:bookmarkEnd w:id="0"/>
    <w:bookmarkStart w:name="u47c893f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在某些情况下，我们需要临时锁定用户，即暂时不允许该用户登录。那么可以使用usermod实用程序来实现。例如，我们临时锁定robert用户，不允许其登录，那么使用的命令如下∶</w:t>
      </w:r>
    </w:p>
    <w:bookmarkEnd w:id="1"/>
    <w:bookmarkStart w:name="yB3Pd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usermod-L robert</w:t>
        <w:br/>
      </w:r>
    </w:p>
    <w:bookmarkEnd w:id="2"/>
    <w:bookmarkStart w:name="u92dc1e9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解除锁定的命令如下</w:t>
      </w:r>
    </w:p>
    <w:bookmarkEnd w:id="3"/>
    <w:bookmarkStart w:name="ZFa8c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usermod -U robert</w:t>
        <w:br/>
      </w:r>
    </w:p>
    <w:bookmarkEnd w:id="4"/>
    <w:bookmarkStart w:name="u33ff488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有时，我们又需要改变用户的家目录，那么使用的命令如下</w:t>
      </w:r>
    </w:p>
    <w:bookmarkEnd w:id="5"/>
    <w:bookmarkStart w:name="Sp93M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usermod -d/home/robert_new -m Robert</w:t>
        <w:br/>
      </w:r>
    </w:p>
    <w:bookmarkEnd w:id="6"/>
    <w:bookmarkStart w:name="u87b43490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其中，-d指定了该用户的新的家目录-m参数命令系统把其原家目录中的文件移动到新的家目录中。</w:t>
      </w:r>
    </w:p>
    <w:bookmarkEnd w:id="7"/>
    <w:bookmarkStart w:name="u2ae8af88" w:id="8"/>
    <w:bookmarkEnd w:id="8"/>
    <w:bookmarkStart w:name="h3hKh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、限定可以使用su的用户</w:t>
      </w:r>
    </w:p>
    <w:bookmarkEnd w:id="9"/>
    <w:bookmarkStart w:name="u6279432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在默认情况下，任何普通用户只要知道超级用户root的密码，都可以通过su-root变成root权限。那么这就存在一些安全隐患。</w:t>
      </w:r>
    </w:p>
    <w:bookmarkEnd w:id="10"/>
    <w:bookmarkStart w:name="u5d3971ca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我们可以设置仅有属于某个组的用户可以通过su变成root。例如，我们限制只有wheel组的用户可以su成root，那么需要编辑/etc/pam.d/su文件，在第1 行的位置添加如下内容</w:t>
      </w:r>
    </w:p>
    <w:bookmarkEnd w:id="11"/>
    <w:bookmarkStart w:name="dLQqY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required pam_wheel.so auth group=wheel</w:t>
        <w:br/>
      </w:r>
    </w:p>
    <w:bookmarkEnd w:id="12"/>
    <w:bookmarkStart w:name="u2dbec46c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这样一来，就只有wheel组的用户可以使用su变成root了。而其他组的用户，即使知道root密码，也无法使用su变成root。</w:t>
      </w:r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