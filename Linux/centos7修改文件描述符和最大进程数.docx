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centos7修改文件描述符和最大进程数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d57f05b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>系统默认的openfiles为1024，这个数量还是比较少的，需要调整open files数量</w:t>
      </w:r>
    </w:p>
    <w:bookmarkEnd w:id="0"/>
    <w:bookmarkStart w:name="ZefIb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查看现在的文件描述符大小和用户最大进程数</w:t>
      </w:r>
    </w:p>
    <w:bookmarkEnd w:id="1"/>
    <w:bookmarkStart w:name="jf71X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查看全部</w:t>
        <w:br/>
        <w:t># ulimit -a</w:t>
        <w:br/>
        <w:t/>
        <w:br/>
        <w:t>查看文件描述符大小，即最大打开的文件数</w:t>
        <w:br/>
        <w:t># ulimit -n</w:t>
        <w:br/>
        <w:t/>
        <w:br/>
        <w:t>查看用户最大进程数大小</w:t>
        <w:br/>
        <w:t># ulimit -u</w:t>
        <w:br/>
      </w:r>
    </w:p>
    <w:bookmarkEnd w:id="2"/>
    <w:bookmarkStart w:name="u162efb24" w:id="3"/>
    <w:p>
      <w:pPr>
        <w:spacing w:after="50" w:line="360" w:lineRule="auto" w:beforeLines="100"/>
        <w:ind w:left="0"/>
        <w:jc w:val="left"/>
      </w:pPr>
      <w:bookmarkStart w:name="u1a595743" w:id="4"/>
      <w:r>
        <w:rPr>
          <w:rFonts w:eastAsia="宋体" w:ascii="宋体"/>
        </w:rPr>
        <w:drawing>
          <wp:inline distT="0" distB="0" distL="0" distR="0">
            <wp:extent cx="4741333" cy="212530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333" cy="21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FvxGs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永久修改</w:t>
      </w:r>
    </w:p>
    <w:bookmarkEnd w:id="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46c746d5" w:id="6"/>
      <w:r>
        <w:rPr>
          <w:rFonts w:ascii="宋体" w:hAnsi="Times New Roman" w:eastAsia="宋体"/>
          <w:b w:val="false"/>
          <w:i w:val="false"/>
          <w:color w:val="808080"/>
          <w:sz w:val="22"/>
        </w:rPr>
        <w:t>删除/etc/security/limits.d/20-nproc.conf下的文件，否则生效的为里面文件的配置</w:t>
      </w:r>
    </w:p>
    <w:bookmarkEnd w:id="6"/>
    <w:bookmarkStart w:name="u87b67ade" w:id="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/etc/security/limits.d/90-nproc.conf #centos6 </w:t>
      </w:r>
    </w:p>
    <w:bookmarkEnd w:id="7"/>
    <w:bookmarkStart w:name="u8d74a9fa" w:id="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/etc/security/limits.d/20-nproc.conf #centos7</w:t>
      </w:r>
    </w:p>
    <w:bookmarkEnd w:id="8"/>
    <w:bookmarkStart w:name="Plti1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mv /etc/security/limits.d/20-nproc.conf{,.bak}</w:t>
        <w:br/>
      </w:r>
    </w:p>
    <w:bookmarkEnd w:id="9"/>
    <w:bookmarkStart w:name="kpxHo" w:id="10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0"/>
    <w:bookmarkStart w:name="oLUpo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sed -i '/^# End of file/,$d' /etc/security/limits.conf</w:t>
        <w:br/>
        <w:t>cat &gt;&gt; /etc/security/limits.conf &lt;&lt;EOF</w:t>
        <w:br/>
        <w:t># End of file</w:t>
        <w:br/>
        <w:t>* soft core unlimited</w:t>
        <w:br/>
        <w:t>* hard core unlimited</w:t>
        <w:br/>
        <w:t>* soft nproc 1000000</w:t>
        <w:br/>
        <w:t>* hard nproc 1000000</w:t>
        <w:br/>
        <w:t>* soft nofile 1000000</w:t>
        <w:br/>
        <w:t>* hard nofile 1000000</w:t>
        <w:br/>
        <w:t>EOF</w:t>
        <w:br/>
      </w:r>
    </w:p>
    <w:bookmarkEnd w:id="1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00b1700" w:id="12"/>
      <w:r>
        <w:rPr>
          <w:rFonts w:ascii="宋体" w:hAnsi="Times New Roman" w:eastAsia="宋体"/>
          <w:b w:val="false"/>
          <w:i w:val="false"/>
          <w:color w:val="808080"/>
          <w:sz w:val="22"/>
        </w:rPr>
        <w:t>soft nproc： 单个用户可用的最大进程数量(软限制)hard nproc：单个用户可用的最大进程数量(硬限制)soft nofile： 可打开的文件描述符的最大数(软限制)hard nofile：可打开的文件描述符的最大数(硬限制)</w:t>
      </w:r>
    </w:p>
    <w:bookmarkEnd w:id="12"/>
    <w:bookmarkStart w:name="ua4a63225" w:id="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soft是一个警告值，而hard则是一个真正意义的阀值，超过就会报错。</w:t>
      </w:r>
    </w:p>
    <w:bookmarkEnd w:id="13"/>
    <w:bookmarkStart w:name="ua7c5a768"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*：代表所有用户，也可以写成你需要修改的用户名</w:t>
      </w:r>
    </w:p>
    <w:bookmarkEnd w:id="14"/>
    <w:bookmarkStart w:name="u67ca35b9" w:id="15"/>
    <w:bookmarkEnd w:id="15"/>
    <w:bookmarkStart w:name="u2f88ba9c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df2a3f"/>
          <w:sz w:val="22"/>
        </w:rPr>
        <w:t>修改配置文件后不需要重启，但是要用户退出重新登录才能生效</w:t>
      </w:r>
    </w:p>
    <w:bookmarkEnd w:id="16"/>
    <w:bookmarkStart w:name="u5b0aa1c0" w:id="17"/>
    <w:bookmarkEnd w:id="17"/>
    <w:bookmarkStart w:name="uc16df3ea" w:id="18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centos7修改文件描述符和最大进程数 </w:t>
        </w:r>
      </w:hyperlink>
    </w:p>
    <w:bookmarkEnd w:id="18"/>
    <w:bookmarkStart w:name="u79abb2ad" w:id="19"/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www.cnblogs.com/syy1757528181/p/13169088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