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Ubuntu笔记</w:t>
      </w:r>
    </w:p>
    <w:p>
      <w:pPr>
        <w:spacing w:after="50" w:line="360" w:lineRule="auto" w:beforeLines="100"/>
        <w:ind w:left="0"/>
        <w:jc w:val="center"/>
      </w:pPr>
      <w:bookmarkStart w:name="u90f9a8d8" w:id="0"/>
      <w:r>
        <w:rPr>
          <w:rFonts w:ascii="宋体" w:hAnsi="Times New Roman" w:eastAsia="宋体"/>
          <w:b/>
          <w:i w:val="false"/>
          <w:color w:val="000000"/>
          <w:sz w:val="48"/>
        </w:rPr>
        <w:t>Ubuntu</w:t>
      </w:r>
      <w:r>
        <w:rPr>
          <w:rFonts w:ascii="宋体" w:hAnsi="Times New Roman" w:eastAsia="宋体"/>
          <w:b/>
          <w:i w:val="false"/>
          <w:color w:val="000000"/>
          <w:sz w:val="48"/>
        </w:rPr>
        <w:t>笔记</w:t>
      </w:r>
    </w:p>
    <w:bookmarkEnd w:id="0"/>
    <w:bookmarkStart w:name="ufc2292cb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1</w:t>
      </w:r>
      <w:r>
        <w:rPr>
          <w:rFonts w:ascii="宋体" w:hAnsi="Times New Roman" w:eastAsia="宋体"/>
          <w:b/>
          <w:i w:val="false"/>
          <w:color w:val="000000"/>
          <w:sz w:val="28"/>
        </w:rPr>
        <w:t>、</w:t>
      </w:r>
      <w:r>
        <w:rPr>
          <w:rFonts w:ascii="宋体" w:hAnsi="Times New Roman" w:eastAsia="宋体"/>
          <w:b/>
          <w:i w:val="false"/>
          <w:color w:val="000000"/>
          <w:sz w:val="28"/>
        </w:rPr>
        <w:t>ubuntu</w:t>
      </w:r>
      <w:r>
        <w:rPr>
          <w:rFonts w:ascii="宋体" w:hAnsi="Times New Roman" w:eastAsia="宋体"/>
          <w:b/>
          <w:i w:val="false"/>
          <w:color w:val="000000"/>
          <w:sz w:val="28"/>
        </w:rPr>
        <w:t>下载</w:t>
      </w:r>
      <w:r>
        <w:rPr>
          <w:rFonts w:ascii="宋体" w:hAnsi="Times New Roman" w:eastAsia="宋体"/>
          <w:b/>
          <w:i w:val="false"/>
          <w:color w:val="000000"/>
          <w:sz w:val="28"/>
        </w:rPr>
        <w:t>安装</w:t>
      </w:r>
    </w:p>
    <w:bookmarkEnd w:id="1"/>
    <w:bookmarkStart w:name="kOT0t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a489764" w:id="3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http://mirrors.aliyun.com/ubuntu-releases/</w:t>
              </w:r>
            </w:hyperlink>
          </w:p>
          <w:bookmarkEnd w:id="3"/>
          <w:bookmarkStart w:name="ue7413bf8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https://releases.ubuntu.com/18.04.6/ubuntu-18.04.6-desktop-amd64.iso</w:t>
            </w:r>
          </w:p>
          <w:bookmarkEnd w:id="4"/>
          <w:bookmarkStart w:name="u13acc6fd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https://zhuanlan.zhihu.com/p/38797088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VMware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Ubuntu18.04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（必会）主要参考这个</w:t>
            </w:r>
          </w:p>
          <w:bookmarkEnd w:id="5"/>
        </w:tc>
      </w:tr>
    </w:tbl>
    <w:bookmarkEnd w:id="2"/>
    <w:bookmarkStart w:name="u51ac5e1f" w:id="6"/>
    <w:bookmarkEnd w:id="6"/>
    <w:bookmarkStart w:name="ueaf4c2eb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2</w:t>
      </w:r>
      <w:r>
        <w:rPr>
          <w:rFonts w:ascii="宋体" w:hAnsi="Times New Roman" w:eastAsia="宋体"/>
          <w:b/>
          <w:i w:val="false"/>
          <w:color w:val="000000"/>
          <w:sz w:val="28"/>
        </w:rPr>
        <w:t>、网络</w:t>
      </w:r>
      <w:r>
        <w:rPr>
          <w:rFonts w:ascii="宋体" w:hAnsi="Times New Roman" w:eastAsia="宋体"/>
          <w:b/>
          <w:i w:val="false"/>
          <w:color w:val="000000"/>
          <w:sz w:val="28"/>
        </w:rPr>
        <w:t>IP</w:t>
      </w:r>
      <w:r>
        <w:rPr>
          <w:rFonts w:ascii="宋体" w:hAnsi="Times New Roman" w:eastAsia="宋体"/>
          <w:b/>
          <w:i w:val="false"/>
          <w:color w:val="000000"/>
          <w:sz w:val="28"/>
        </w:rPr>
        <w:t>配置</w:t>
      </w:r>
    </w:p>
    <w:bookmarkEnd w:id="7"/>
    <w:bookmarkStart w:name="oRKgc" w:id="8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b0eb58" w:id="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root@docker-01:~#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cd /etc/netplan/</w:t>
            </w:r>
          </w:p>
          <w:bookmarkEnd w:id="9"/>
          <w:bookmarkStart w:name="u2d7f4d88" w:id="10"/>
          <w:p>
            <w:pPr>
              <w:spacing w:after="50" w:line="360" w:lineRule="auto" w:beforeLines="100"/>
              <w:ind w:left="0"/>
              <w:jc w:val="both"/>
            </w:pPr>
          </w:p>
          <w:bookmarkEnd w:id="10"/>
          <w:bookmarkStart w:name="ue1635afa" w:id="1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root@docker-01:/etc/netplan# 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vi 01-network-manager-all.yaml</w:t>
            </w:r>
          </w:p>
          <w:bookmarkEnd w:id="11"/>
          <w:bookmarkStart w:name="u27647ceb" w:id="12"/>
          <w:p>
            <w:pPr>
              <w:spacing w:after="50" w:line="360" w:lineRule="auto" w:beforeLines="100"/>
              <w:ind w:left="0"/>
              <w:jc w:val="both"/>
            </w:pPr>
          </w:p>
          <w:bookmarkEnd w:id="12"/>
          <w:bookmarkStart w:name="u87ad2353" w:id="1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 Let NetworkManager manage all devices on this system</w:t>
            </w:r>
          </w:p>
          <w:bookmarkEnd w:id="13"/>
          <w:bookmarkStart w:name="u25a0f4e6" w:id="1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network:</w:t>
            </w:r>
          </w:p>
          <w:bookmarkEnd w:id="14"/>
          <w:bookmarkStart w:name="u651168f1" w:id="1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version: 2</w:t>
            </w:r>
          </w:p>
          <w:bookmarkEnd w:id="15"/>
          <w:bookmarkStart w:name="u9f8f1ed9" w:id="1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renderer: NetworkManager</w:t>
            </w:r>
          </w:p>
          <w:bookmarkEnd w:id="16"/>
          <w:bookmarkStart w:name="ubf1b3aa5" w:id="1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ethernets:</w:t>
            </w:r>
          </w:p>
          <w:bookmarkEnd w:id="17"/>
          <w:bookmarkStart w:name="u319147ea" w:id="1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ens33: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配置的网卡名称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,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使用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ifconfig -a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查看得到</w:t>
            </w:r>
          </w:p>
          <w:bookmarkEnd w:id="18"/>
          <w:bookmarkStart w:name="ufc0d0667" w:id="1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dhcp4: no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#dhcp4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关闭</w:t>
            </w:r>
          </w:p>
          <w:bookmarkEnd w:id="19"/>
          <w:bookmarkStart w:name="u638fc6fc" w:id="2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addresses: [192.168.91.51/24]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设置本机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IP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及掩码</w:t>
            </w:r>
          </w:p>
          <w:bookmarkEnd w:id="20"/>
          <w:bookmarkStart w:name="u96ecc3f7" w:id="2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gateway4: 192.168.91.253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设置网关</w:t>
            </w:r>
          </w:p>
          <w:bookmarkEnd w:id="21"/>
          <w:bookmarkStart w:name="u5dab70aa" w:id="2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nameservers:</w:t>
            </w:r>
          </w:p>
          <w:bookmarkEnd w:id="22"/>
          <w:bookmarkStart w:name="u23c6f490" w:id="2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addresses: [223.5.5.5]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设置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DNS</w:t>
            </w:r>
          </w:p>
          <w:bookmarkEnd w:id="23"/>
          <w:bookmarkStart w:name="uf2030a12" w:id="24"/>
          <w:p>
            <w:pPr>
              <w:spacing w:after="50" w:line="360" w:lineRule="auto" w:beforeLines="100"/>
              <w:ind w:left="0"/>
              <w:jc w:val="both"/>
            </w:pPr>
          </w:p>
          <w:bookmarkEnd w:id="24"/>
          <w:bookmarkStart w:name="u704ec801" w:id="25"/>
          <w:p>
            <w:pPr>
              <w:spacing w:after="50" w:line="360" w:lineRule="auto" w:beforeLines="100"/>
              <w:ind w:left="0"/>
              <w:jc w:val="both"/>
            </w:pPr>
          </w:p>
          <w:bookmarkEnd w:id="25"/>
          <w:bookmarkStart w:name="u02e0aa94" w:id="2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netplan apply</w:t>
            </w:r>
          </w:p>
          <w:bookmarkEnd w:id="26"/>
          <w:bookmarkStart w:name="u149816ed" w:id="27"/>
          <w:p>
            <w:pPr>
              <w:spacing w:after="50" w:line="360" w:lineRule="auto" w:beforeLines="100"/>
              <w:ind w:left="0"/>
              <w:jc w:val="both"/>
            </w:pPr>
          </w:p>
          <w:bookmarkEnd w:id="27"/>
          <w:bookmarkStart w:name="uce2f97b9" w:id="2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参考</w:t>
            </w:r>
            <w:r>
              <w:rPr>
                <w:rFonts w:ascii="宋体" w:hAnsi="Times New Roman" w:eastAsia="宋体"/>
                <w:b/>
                <w:i w:val="false"/>
                <w:color w:val="000000"/>
                <w:sz w:val="24"/>
              </w:rPr>
              <w:t>url:</w:t>
            </w:r>
          </w:p>
          <w:bookmarkEnd w:id="28"/>
          <w:bookmarkStart w:name="u2c4c1462" w:id="29"/>
          <w:p>
            <w:pPr>
              <w:spacing w:after="50" w:line="360" w:lineRule="auto" w:beforeLines="100"/>
              <w:ind w:left="0"/>
              <w:jc w:val="both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https://blog.csdn.net/u014454538/article/details/88646689</w:t>
              </w:r>
            </w:hyperlink>
          </w:p>
          <w:bookmarkEnd w:id="29"/>
          <w:bookmarkStart w:name="ue8966b3b" w:id="3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https://blog.csdn.net/fun_tion/article/details/126750615</w:t>
            </w:r>
          </w:p>
          <w:bookmarkEnd w:id="30"/>
        </w:tc>
      </w:tr>
    </w:tbl>
    <w:bookmarkEnd w:id="8"/>
    <w:bookmarkStart w:name="u9546831f" w:id="31"/>
    <w:bookmarkEnd w:id="31"/>
    <w:bookmarkStart w:name="uf1266889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3</w:t>
      </w:r>
      <w:r>
        <w:rPr>
          <w:rFonts w:ascii="宋体" w:hAnsi="Times New Roman" w:eastAsia="宋体"/>
          <w:b/>
          <w:i w:val="false"/>
          <w:color w:val="000000"/>
          <w:sz w:val="28"/>
        </w:rPr>
        <w:t>、升级并安装相关工具</w:t>
      </w:r>
    </w:p>
    <w:bookmarkEnd w:id="32"/>
    <w:bookmarkStart w:name="gbXf2" w:id="3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57b405" w:id="3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apt-update</w:t>
            </w:r>
          </w:p>
          <w:bookmarkEnd w:id="34"/>
          <w:bookmarkStart w:name="ua0d8f9f5" w:id="35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apt install -y net-tools lrzsz</w:t>
            </w:r>
          </w:p>
          <w:bookmarkEnd w:id="35"/>
          <w:bookmarkStart w:name="u2409a083" w:id="3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apt install -y openssl-server &amp;&amp; systemctl restart sshd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安装了才能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ssh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登陆</w:t>
            </w:r>
          </w:p>
          <w:bookmarkEnd w:id="36"/>
          <w:bookmarkStart w:name="uc862da60" w:id="3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 xml:space="preserve">apt install -y vim </w:t>
            </w:r>
          </w:p>
          <w:bookmarkEnd w:id="37"/>
        </w:tc>
      </w:tr>
    </w:tbl>
    <w:bookmarkEnd w:id="33"/>
    <w:bookmarkStart w:name="u1df256ac" w:id="38"/>
    <w:bookmarkEnd w:id="38"/>
    <w:bookmarkStart w:name="ua8650144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4</w:t>
      </w:r>
      <w:r>
        <w:rPr>
          <w:rFonts w:ascii="宋体" w:hAnsi="Times New Roman" w:eastAsia="宋体"/>
          <w:b/>
          <w:i w:val="false"/>
          <w:color w:val="000000"/>
          <w:sz w:val="28"/>
        </w:rPr>
        <w:t>、更换镜像源（阿里）</w:t>
      </w:r>
    </w:p>
    <w:bookmarkEnd w:id="39"/>
    <w:bookmarkStart w:name="Nbe5q" w:id="4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aea5786" w:id="41"/>
          <w:p>
            <w:pPr>
              <w:spacing w:after="50" w:line="360" w:lineRule="auto" w:beforeLines="100"/>
              <w:ind w:left="0"/>
              <w:jc w:val="both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https://developer.aliyun.com/mirror/ubuntu?spm=a2c6h.13651102.0.0.3e221b11hbv03K</w:t>
              </w:r>
            </w:hyperlink>
          </w:p>
          <w:bookmarkEnd w:id="41"/>
          <w:bookmarkStart w:name="u8d8de885" w:id="42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cd /etc/apt</w:t>
            </w:r>
          </w:p>
          <w:bookmarkEnd w:id="42"/>
          <w:bookmarkStart w:name="u304c5952" w:id="4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cp -a sources.list sources.list.bak</w:t>
            </w:r>
          </w:p>
          <w:bookmarkEnd w:id="43"/>
          <w:bookmarkStart w:name="u57c03bba" w:id="4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 xml:space="preserve">vi 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sources.list</w:t>
            </w:r>
          </w:p>
          <w:bookmarkEnd w:id="44"/>
          <w:bookmarkStart w:name="u48250334" w:id="45"/>
          <w:p>
            <w:pPr>
              <w:spacing w:after="50" w:line="360" w:lineRule="auto" w:beforeLines="100"/>
              <w:ind w:left="0"/>
              <w:jc w:val="both"/>
            </w:pPr>
          </w:p>
          <w:bookmarkEnd w:id="45"/>
          <w:bookmarkStart w:name="ue3b3df51" w:id="4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ffffff"/>
                <w:sz w:val="24"/>
                <w:shd w:fill="282c34"/>
              </w:rPr>
              <w:t>apt-get update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更新镜像源</w:t>
            </w:r>
          </w:p>
          <w:bookmarkEnd w:id="46"/>
        </w:tc>
      </w:tr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24d216" w:id="4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 http://mirrors.aliyun.com/ubuntu/ bionic main restricted universe multiverse</w:t>
            </w:r>
          </w:p>
          <w:bookmarkEnd w:id="47"/>
          <w:bookmarkStart w:name="u7011d588" w:id="48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deb-src http://mirrors.aliyun.com/ubuntu/ bionic main restricted universe multiverse</w:t>
            </w:r>
          </w:p>
          <w:bookmarkEnd w:id="48"/>
          <w:bookmarkStart w:name="ufbcf1de2" w:id="49"/>
          <w:p>
            <w:pPr>
              <w:spacing w:after="50" w:line="360" w:lineRule="auto" w:beforeLines="100"/>
              <w:ind w:left="0"/>
              <w:jc w:val="both"/>
            </w:pPr>
          </w:p>
          <w:bookmarkEnd w:id="49"/>
          <w:bookmarkStart w:name="u82a1ca5f" w:id="5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 http://mirrors.aliyun.com/ubuntu/ bionic-security main restricted universe multiverse</w:t>
            </w:r>
          </w:p>
          <w:bookmarkEnd w:id="50"/>
          <w:bookmarkStart w:name="u5928a25f" w:id="51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deb-src http://mirrors.aliyun.com/ubuntu/ bionic-security main restricted universe multiverse</w:t>
            </w:r>
          </w:p>
          <w:bookmarkEnd w:id="51"/>
          <w:bookmarkStart w:name="u94ec93c0" w:id="52"/>
          <w:p>
            <w:pPr>
              <w:spacing w:after="50" w:line="360" w:lineRule="auto" w:beforeLines="100"/>
              <w:ind w:left="0"/>
              <w:jc w:val="both"/>
            </w:pPr>
          </w:p>
          <w:bookmarkEnd w:id="52"/>
          <w:bookmarkStart w:name="u9ff54ea9" w:id="53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 http://mirrors.aliyun.com/ubuntu/ bionic-updates main restricted universe multiverse</w:t>
            </w:r>
          </w:p>
          <w:bookmarkEnd w:id="53"/>
          <w:bookmarkStart w:name="u0749c875" w:id="54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deb-src http://mirrors.aliyun.com/ubuntu/ bionic-updates main restricted universe multiverse</w:t>
            </w:r>
          </w:p>
          <w:bookmarkEnd w:id="54"/>
          <w:bookmarkStart w:name="uca936a52" w:id="55"/>
          <w:p>
            <w:pPr>
              <w:spacing w:after="50" w:line="360" w:lineRule="auto" w:beforeLines="100"/>
              <w:ind w:left="0"/>
              <w:jc w:val="both"/>
            </w:pPr>
          </w:p>
          <w:bookmarkEnd w:id="55"/>
          <w:bookmarkStart w:name="u2368f254" w:id="56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 http://mirrors.aliyun.com/ubuntu/ bionic-proposed main restricted universe multiverse</w:t>
            </w:r>
          </w:p>
          <w:bookmarkEnd w:id="56"/>
          <w:bookmarkStart w:name="u47488c94" w:id="57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deb-src http://mirrors.aliyun.com/ubuntu/ bionic-proposed main restricted universe multiverse</w:t>
            </w:r>
          </w:p>
          <w:bookmarkEnd w:id="57"/>
          <w:bookmarkStart w:name="u9ae502a1" w:id="58"/>
          <w:p>
            <w:pPr>
              <w:spacing w:after="50" w:line="360" w:lineRule="auto" w:beforeLines="100"/>
              <w:ind w:left="0"/>
              <w:jc w:val="both"/>
            </w:pPr>
          </w:p>
          <w:bookmarkEnd w:id="58"/>
          <w:bookmarkStart w:name="u66b92fb2" w:id="59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 http://mirrors.aliyun.com/ubuntu/ bionic-backports main restricted universe multiverse</w:t>
            </w:r>
          </w:p>
          <w:bookmarkEnd w:id="59"/>
          <w:bookmarkStart w:name="ua57fd3d0" w:id="60"/>
          <w:p>
            <w:pPr>
              <w:spacing w:after="50" w:line="360" w:lineRule="auto" w:beforeLines="100"/>
              <w:ind w:left="0"/>
              <w:jc w:val="both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deb-src http://mirrors.aliyun.com/ubuntu/ bionic-backports main restricted universe multiverse</w:t>
            </w:r>
          </w:p>
          <w:bookmarkEnd w:id="60"/>
        </w:tc>
      </w:tr>
    </w:tbl>
    <w:bookmarkEnd w:id="40"/>
    <w:bookmarkStart w:name="u52f7d240" w:id="61"/>
    <w:bookmarkEnd w:id="61"/>
    <w:bookmarkStart w:name="ua055fd91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5、</w:t>
      </w:r>
      <w:r>
        <w:rPr>
          <w:rFonts w:ascii="宋体" w:hAnsi="Times New Roman" w:eastAsia="宋体"/>
          <w:b/>
          <w:i w:val="false"/>
          <w:color w:val="000000"/>
          <w:sz w:val="28"/>
        </w:rPr>
        <w:t>配置</w:t>
      </w:r>
      <w:r>
        <w:rPr>
          <w:rFonts w:ascii="宋体" w:hAnsi="Times New Roman" w:eastAsia="宋体"/>
          <w:b/>
          <w:i w:val="false"/>
          <w:color w:val="000000"/>
          <w:sz w:val="28"/>
        </w:rPr>
        <w:t>docker-ce</w:t>
      </w:r>
      <w:r>
        <w:rPr>
          <w:rFonts w:ascii="宋体" w:hAnsi="Times New Roman" w:eastAsia="宋体"/>
          <w:b/>
          <w:i w:val="false"/>
          <w:color w:val="000000"/>
          <w:sz w:val="28"/>
        </w:rPr>
        <w:t>镜像</w:t>
      </w:r>
    </w:p>
    <w:bookmarkEnd w:id="62"/>
    <w:bookmarkStart w:name="WA7xx" w:id="6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3634"/>
      </w:tblGrid>
      <w:tr>
        <w:trPr>
          <w:trHeight w:val="495" w:hRule="atLeast"/>
        </w:trPr>
        <w:tc>
          <w:tcPr>
            <w:tcW w:w="1363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2b7b59" w:id="64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https://developer.aliyun.com/mirror/docker-ce?spm=a2c6h.13651102.0.0.11b71b11q0kn3i</w:t>
              </w:r>
            </w:hyperlink>
          </w:p>
          <w:bookmarkEnd w:id="64"/>
          <w:bookmarkStart w:name="u3e3500a4" w:id="65"/>
          <w:p>
            <w:pPr>
              <w:spacing w:after="50" w:line="360" w:lineRule="auto" w:beforeLines="100"/>
              <w:ind w:left="0"/>
              <w:jc w:val="left"/>
            </w:pPr>
          </w:p>
          <w:bookmarkEnd w:id="65"/>
          <w:bookmarkStart w:name="u6eebbde3" w:id="6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1: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安装必要的一些系统工具</w:t>
            </w:r>
          </w:p>
          <w:bookmarkEnd w:id="66"/>
          <w:bookmarkStart w:name="u74d8d945" w:id="6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sudo apt-get update</w:t>
            </w:r>
          </w:p>
          <w:bookmarkEnd w:id="67"/>
          <w:bookmarkStart w:name="u140d77ff" w:id="6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sudo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apt-get -y install apt-transport-https ca-certificates curl software-properties-common</w:t>
            </w:r>
          </w:p>
          <w:bookmarkEnd w:id="68"/>
          <w:bookmarkStart w:name="uc74efe36" w:id="69"/>
          <w:p>
            <w:pPr>
              <w:spacing w:after="50" w:line="360" w:lineRule="auto" w:beforeLines="100"/>
              <w:ind w:left="0"/>
              <w:jc w:val="left"/>
            </w:pPr>
          </w:p>
          <w:bookmarkEnd w:id="69"/>
          <w:bookmarkStart w:name="uddb4e0d5" w:id="7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2: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GPG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证书</w:t>
            </w:r>
          </w:p>
          <w:bookmarkEnd w:id="70"/>
          <w:bookmarkStart w:name="u9d23d9d3" w:id="7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curl -fsSL https://mirrors.aliyun.com/docker-ce/linux/ubuntu/gpg | sudo apt-key add -</w:t>
            </w:r>
          </w:p>
          <w:bookmarkEnd w:id="71"/>
          <w:bookmarkStart w:name="u446f7687" w:id="72"/>
          <w:p>
            <w:pPr>
              <w:spacing w:after="50" w:line="360" w:lineRule="auto" w:beforeLines="100"/>
              <w:ind w:left="0"/>
              <w:jc w:val="left"/>
            </w:pPr>
          </w:p>
          <w:bookmarkEnd w:id="72"/>
          <w:bookmarkStart w:name="u79495b2d" w:id="7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3: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写入软件源信息</w:t>
            </w:r>
          </w:p>
          <w:bookmarkEnd w:id="73"/>
          <w:bookmarkStart w:name="u0637a5a4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sudo add-apt-repository "deb [arch=amd64] https://mirrors.aliyun.com/docker-ce/linux/ubuntu $(lsb_release -cs) stable"</w:t>
            </w:r>
          </w:p>
          <w:bookmarkEnd w:id="74"/>
          <w:bookmarkStart w:name="u3004126c" w:id="75"/>
          <w:p>
            <w:pPr>
              <w:spacing w:after="50" w:line="360" w:lineRule="auto" w:beforeLines="100"/>
              <w:ind w:left="0"/>
              <w:jc w:val="left"/>
            </w:pPr>
          </w:p>
          <w:bookmarkEnd w:id="75"/>
          <w:bookmarkStart w:name="u491125dd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4: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更新并安装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</w:t>
            </w:r>
          </w:p>
          <w:bookmarkEnd w:id="76"/>
          <w:bookmarkStart w:name="u0db00b79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sudo apt-get -y update</w:t>
            </w:r>
          </w:p>
          <w:bookmarkEnd w:id="77"/>
          <w:bookmarkStart w:name="u7b61fcc3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ff"/>
                <w:sz w:val="24"/>
              </w:rPr>
              <w:t>sudo apt-get -y install docker-ce</w:t>
            </w:r>
          </w:p>
          <w:bookmarkEnd w:id="78"/>
          <w:bookmarkStart w:name="uf5b99488" w:id="79"/>
          <w:p>
            <w:pPr>
              <w:spacing w:after="50" w:line="360" w:lineRule="auto" w:beforeLines="100"/>
              <w:ind w:left="0"/>
              <w:jc w:val="left"/>
            </w:pPr>
          </w:p>
          <w:bookmarkEnd w:id="79"/>
          <w:bookmarkStart w:name="u318ae7a9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安装指定版本的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Docker-CE:</w:t>
            </w:r>
          </w:p>
          <w:bookmarkEnd w:id="80"/>
          <w:bookmarkStart w:name="uc860b7cf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1: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查找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的版本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:</w:t>
            </w:r>
          </w:p>
          <w:bookmarkEnd w:id="81"/>
          <w:bookmarkStart w:name="u9cd5edba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 apt-cache madison docker-ce</w:t>
            </w:r>
          </w:p>
          <w:bookmarkEnd w:id="82"/>
          <w:bookmarkStart w:name="u50bf03e3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 | 17.03.1~ce-0~ubuntu-xenial | https://mirrors.aliyun.com/docker-ce/linux/ubuntu xenial/stable amd64 Packages</w:t>
            </w:r>
          </w:p>
          <w:bookmarkEnd w:id="83"/>
          <w:bookmarkStart w:name="u56c968ac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 | 17.03.0~ce-0~ubuntu-xenial | https://mirrors.aliyun.com/docker-ce/linux/ubuntu xenial/stable amd64 Packages</w:t>
            </w:r>
          </w:p>
          <w:bookmarkEnd w:id="84"/>
          <w:bookmarkStart w:name="uf6d1ba7c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 xml:space="preserve"># Step 2: 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安装指定版本的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Docker-CE: (VERSION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例如上面的</w:t>
            </w: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17.03.1~ce-0~ubuntu-xenial)</w:t>
            </w:r>
          </w:p>
          <w:bookmarkEnd w:id="85"/>
          <w:bookmarkStart w:name="u1bac9686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4"/>
              </w:rPr>
              <w:t># sudo apt-get -y install docker-ce=[VERSION]</w:t>
            </w:r>
          </w:p>
          <w:bookmarkEnd w:id="86"/>
        </w:tc>
      </w:tr>
    </w:tbl>
    <w:bookmarkEnd w:id="63"/>
    <w:bookmarkStart w:name="udc4cc9d3" w:id="87"/>
    <w:bookmarkEnd w:id="8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mirrors.aliyun.com/ubuntu-releases/" TargetMode="External" Type="http://schemas.openxmlformats.org/officeDocument/2006/relationships/hyperlink"/><Relationship Id="rId5" Target="https://blog.csdn.net/u014454538/article/details/88646689" TargetMode="External" Type="http://schemas.openxmlformats.org/officeDocument/2006/relationships/hyperlink"/><Relationship Id="rId6" Target="https://developer.aliyun.com/mirror/ubuntu?spm=a2c6h.13651102.0.0.3e221b11hbv03K" TargetMode="External" Type="http://schemas.openxmlformats.org/officeDocument/2006/relationships/hyperlink"/><Relationship Id="rId7" Target="https://developer.aliyun.com/mirror/docker-ce?spm=a2c6h.13651102.0.0.11b71b11q0kn3i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