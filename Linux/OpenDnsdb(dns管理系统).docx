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OpenDnsdb(dns管理系统)</w:t>
      </w:r>
    </w:p>
    <w:p>
      <w:pPr>
        <w:spacing w:after="50" w:line="360" w:lineRule="auto" w:beforeLines="100"/>
        <w:ind w:left="0"/>
        <w:jc w:val="left"/>
      </w:pPr>
      <w:bookmarkStart w:name="uec27ee43" w:id="0"/>
      <w:bookmarkStart w:name="u46e3135c" w:id="1"/>
      <w:r>
        <w:rPr>
          <w:rFonts w:eastAsia="宋体" w:ascii="宋体"/>
        </w:rPr>
        <w:drawing>
          <wp:inline distT="0" distB="0" distL="0" distR="0">
            <wp:extent cx="5842000" cy="199783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51733" cy="40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Iobk0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source /usr/local/open_dnsdb/.venv/bin/activate</w:t>
        <w:br/>
      </w:r>
    </w:p>
    <w:bookmarkEnd w:id="2"/>
    <w:bookmarkStart w:name="u520cd4c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source之后</w:t>
      </w:r>
    </w:p>
    <w:bookmarkEnd w:id="3"/>
    <w:bookmarkStart w:name="u52e2cc59" w:id="4"/>
    <w:p>
      <w:pPr>
        <w:spacing w:after="50" w:line="360" w:lineRule="auto" w:beforeLines="100"/>
        <w:ind w:left="0"/>
        <w:jc w:val="left"/>
      </w:pPr>
      <w:bookmarkStart w:name="u638028be" w:id="5"/>
      <w:r>
        <w:rPr>
          <w:rFonts w:eastAsia="宋体" w:ascii="宋体"/>
        </w:rPr>
        <w:drawing>
          <wp:inline distT="0" distB="0" distL="0" distR="0">
            <wp:extent cx="5842000" cy="7886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8026570f" w:id="6"/>
    <w:bookmarkEnd w:id="6"/>
    <w:bookmarkStart w:name="u5da3ef16" w:id="7"/>
    <w:bookmarkEnd w:id="7"/>
    <w:bookmarkStart w:name="u78a063dc" w:id="8"/>
    <w:bookmarkEnd w:id="8"/>
    <w:bookmarkStart w:name="u9791352b" w:id="9"/>
    <w:p>
      <w:pPr>
        <w:spacing w:after="50" w:line="360" w:lineRule="auto" w:beforeLines="100"/>
        <w:ind w:left="0"/>
        <w:jc w:val="left"/>
      </w:pPr>
      <w:bookmarkStart w:name="ub8d8102c" w:id="10"/>
      <w:r>
        <w:rPr>
          <w:rFonts w:eastAsia="宋体" w:ascii="宋体"/>
        </w:rPr>
        <w:drawing>
          <wp:inline distT="0" distB="0" distL="0" distR="0">
            <wp:extent cx="5841999" cy="22722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934" cy="2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Start w:name="u6752a96d" w:id="11"/>
      <w:r>
        <w:rPr>
          <w:rFonts w:eastAsia="宋体" w:ascii="宋体"/>
        </w:rPr>
        <w:drawing>
          <wp:inline distT="0" distB="0" distL="0" distR="0">
            <wp:extent cx="5841999" cy="10824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666" cy="11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