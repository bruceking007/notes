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资源下载连接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MJeMA" w:id="0"/>
      <w:r>
        <w:rPr>
          <w:rFonts w:ascii="宋体" w:hAnsi="Times New Roman" w:eastAsia="宋体"/>
        </w:rPr>
        <w:t>rpm包下载地址</w:t>
      </w:r>
    </w:p>
    <w:bookmarkEnd w:id="0"/>
    <w:bookmarkStart w:name="u6d5f2e4a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RPM resource</w:t>
        </w:r>
      </w:hyperlink>
    </w:p>
    <w:bookmarkEnd w:id="1"/>
    <w:bookmarkStart w:name="TJpcO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centos6.9下载</w:t>
      </w:r>
    </w:p>
    <w:bookmarkEnd w:id="2"/>
    <w:bookmarkStart w:name="u1fc262a5" w:id="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http://mirror.nsc.liu.se/centos-store/6.9/isos/x86_64/</w:t>
        </w:r>
      </w:hyperlink>
    </w:p>
    <w:bookmarkEnd w:id="3"/>
    <w:bookmarkStart w:name="u97775767" w:id="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https://mirrors.cnnic.cn/centos-vault/6.9/</w:t>
        </w:r>
      </w:hyperlink>
    </w:p>
    <w:bookmarkEnd w:id="4"/>
    <w:bookmarkStart w:name="aSJyV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ubuntu下载</w:t>
      </w:r>
    </w:p>
    <w:bookmarkEnd w:id="5"/>
    <w:bookmarkStart w:name="ua097f839" w:id="6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http://mirrors.aliyun.com/ubuntu-releases/</w:t>
        </w:r>
      </w:hyperlink>
    </w:p>
    <w:bookmarkEnd w:id="6"/>
    <w:bookmarkStart w:name="u3d311d80" w:id="7"/>
    <w:bookmarkEnd w:id="7"/>
    <w:bookmarkStart w:name="u90279928" w:id="8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https://zhuanlan.zhihu.com/p/38797088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VMware安装Ubuntu18.04（必会）主要参考这个</w:t>
      </w:r>
    </w:p>
    <w:bookmarkEnd w:id="8"/>
    <w:bookmarkStart w:name="u34729df9" w:id="9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https://blog.csdn.net/qq_39557270/article/details/102926282</w:t>
        </w:r>
      </w:hyperlink>
    </w:p>
    <w:bookmarkEnd w:id="9"/>
    <w:bookmarkStart w:name="u94532da8" w:id="10"/>
    <w:bookmarkEnd w:id="10"/>
    <w:bookmarkStart w:name="Bj036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Redis-Desktop-Manager</w:t>
      </w:r>
    </w:p>
    <w:bookmarkEnd w:id="11"/>
    <w:bookmarkStart w:name="uff658df7" w:id="12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https://github.com/uglide/RedisDesktopManager/releases/tag/0.9.3</w:t>
        </w:r>
      </w:hyperlink>
    </w:p>
    <w:bookmarkEnd w:id="12"/>
    <w:bookmarkStart w:name="ZbfP3" w:id="1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 maven 配置指南</w:t>
      </w:r>
    </w:p>
    <w:bookmarkEnd w:id="13"/>
    <w:bookmarkStart w:name="u2ec3672e" w:id="14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https://developer.aliyun.com/mvn/guide</w:t>
        </w:r>
      </w:hyperlink>
    </w:p>
    <w:bookmarkEnd w:id="14"/>
    <w:bookmarkStart w:name="BGiDR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阿里-AccessKey</w:t>
      </w:r>
    </w:p>
    <w:bookmarkEnd w:id="15"/>
    <w:bookmarkStart w:name="u86e9f7f8" w:id="16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https://ram.console.aliyun.com/manage/ak</w:t>
        </w:r>
      </w:hyperlink>
    </w:p>
    <w:bookmarkEnd w:id="16"/>
    <w:bookmarkStart w:name="uda530434" w:id="17"/>
    <w:bookmarkEnd w:id="17"/>
    <w:bookmarkStart w:name="V9tHa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AccessKey ID</w:t>
        <w:br/>
        <w:t>LTAI5tS9jc9rc1p89rezjY2Q</w:t>
        <w:br/>
        <w:t/>
        <w:br/>
        <w:t>AccessKey Secret</w:t>
        <w:br/>
        <w:t>otuVHbSqZaHutGNeAKkiUzWueJVvnY</w:t>
        <w:br/>
      </w:r>
    </w:p>
    <w:bookmarkEnd w:id="18"/>
    <w:bookmarkStart w:name="uea83d89b" w:id="19"/>
    <w:bookmarkEnd w:id="19"/>
    <w:bookmarkStart w:name="foH0I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阿里容器镜像服务</w:t>
      </w:r>
    </w:p>
    <w:bookmarkEnd w:id="20"/>
    <w:bookmarkStart w:name="u6ae2adbd" w:id="21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https://cr.console.aliyun.com</w:t>
        </w:r>
      </w:hyperlink>
    </w:p>
    <w:bookmarkEnd w:id="21"/>
    <w:bookmarkStart w:name="ue0831c72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 周易不易哟</w:t>
      </w:r>
    </w:p>
    <w:bookmarkEnd w:id="22"/>
    <w:bookmarkStart w:name="uba0087fc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pw： zjh8108zjh</w:t>
      </w:r>
    </w:p>
    <w:bookmarkEnd w:id="23"/>
    <w:bookmarkStart w:name="u0a61fada" w:id="24"/>
    <w:bookmarkEnd w:id="24"/>
    <w:bookmarkStart w:name="u098f9938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将镜像推送到Registry</w:t>
      </w:r>
    </w:p>
    <w:bookmarkEnd w:id="25"/>
    <w:bookmarkStart w:name="u226b16fb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login --username=周易不易哟 registry.cn-hangzhou.aliyuncs.com</w:t>
      </w:r>
    </w:p>
    <w:bookmarkEnd w:id="26"/>
    <w:bookmarkStart w:name="u027c92ba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tag [ImageId] registry.cn-hangzhou.aliyuncs.com/mymetaverse/kube-apiserver:[镜像版本号]</w:t>
      </w:r>
    </w:p>
    <w:bookmarkEnd w:id="27"/>
    <w:bookmarkStart w:name="u5db36e63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$ docker push registry.cn-hangzhou.aliyuncs.com/mymetaverse/kube-apiserver:[镜像版本号]</w:t>
      </w:r>
    </w:p>
    <w:bookmarkEnd w:id="28"/>
    <w:bookmarkStart w:name="u7683d610" w:id="29"/>
    <w:bookmarkEnd w:id="29"/>
    <w:bookmarkStart w:name="VlVXF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gradle</w:t>
      </w:r>
    </w:p>
    <w:bookmarkEnd w:id="30"/>
    <w:bookmarkStart w:name="u9e93f436" w:id="31"/>
    <w:p>
      <w:pPr>
        <w:spacing w:after="50" w:line="360" w:lineRule="auto" w:beforeLines="100"/>
        <w:ind w:left="0"/>
        <w:jc w:val="left"/>
      </w:pP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https://gradle.org/install/</w:t>
        </w:r>
      </w:hyperlink>
    </w:p>
    <w:bookmarkEnd w:id="31"/>
    <w:bookmarkStart w:name="ua5e43419" w:id="32"/>
    <w:p>
      <w:pPr>
        <w:spacing w:after="50" w:line="360" w:lineRule="auto" w:beforeLines="100"/>
        <w:ind w:left="0"/>
        <w:jc w:val="left"/>
      </w:pP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https://downloads.gradle-dn.com/distributions/gradle-7.4.2-bin.zip</w:t>
        </w:r>
      </w:hyperlink>
    </w:p>
    <w:bookmarkEnd w:id="32"/>
    <w:bookmarkStart w:name="u04848dd7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gradle -v</w:t>
      </w:r>
    </w:p>
    <w:bookmarkEnd w:id="33"/>
    <w:bookmarkStart w:name="ueec08ac4" w:id="34"/>
    <w:bookmarkEnd w:id="34"/>
    <w:bookmarkStart w:name="fGLTu" w:id="3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npm nodejs</w:t>
      </w:r>
    </w:p>
    <w:bookmarkEnd w:id="35"/>
    <w:bookmarkStart w:name="u87b232c4" w:id="36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https://nodejs.org/en/download/</w:t>
        </w:r>
      </w:hyperlink>
    </w:p>
    <w:bookmarkEnd w:id="36"/>
    <w:bookmarkStart w:name="ued977982" w:id="37"/>
    <w:p>
      <w:pPr>
        <w:spacing w:after="50" w:line="360" w:lineRule="auto" w:beforeLines="100"/>
        <w:ind w:left="0"/>
        <w:jc w:val="left"/>
      </w:pP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https://nodejs.org/dist/v16.15.0/node-v16.15.0-linux-x64.tar.xz</w:t>
        </w:r>
      </w:hyperlink>
    </w:p>
    <w:bookmarkEnd w:id="37"/>
    <w:bookmarkStart w:name="u4f90f233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npm -v</w:t>
      </w:r>
    </w:p>
    <w:bookmarkEnd w:id="38"/>
    <w:bookmarkStart w:name="u5b244895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node -v</w:t>
      </w:r>
    </w:p>
    <w:bookmarkEnd w:id="39"/>
    <w:bookmarkStart w:name="ucea73bda" w:id="40"/>
    <w:bookmarkEnd w:id="40"/>
    <w:bookmarkStart w:name="ua4711167" w:id="41"/>
    <w:bookmarkEnd w:id="41"/>
    <w:bookmarkStart w:name="UVRz0" w:id="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kafka tool kafka 连接工具</w:t>
      </w:r>
    </w:p>
    <w:bookmarkEnd w:id="42"/>
    <w:bookmarkStart w:name="u19601e12" w:id="43"/>
    <w:p>
      <w:pPr>
        <w:spacing w:after="50" w:line="360" w:lineRule="auto" w:beforeLines="100"/>
        <w:ind w:left="0"/>
        <w:jc w:val="left"/>
      </w:pPr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https://www.kafkatool.com/download.html</w:t>
        </w:r>
      </w:hyperlink>
    </w:p>
    <w:bookmarkEnd w:id="43"/>
    <w:bookmarkStart w:name="u83bb6b77" w:id="44"/>
    <w:bookmarkEnd w:id="44"/>
    <w:bookmarkStart w:name="u57684d05" w:id="45"/>
    <w:bookmarkEnd w:id="45"/>
    <w:bookmarkStart w:name="cMUH7" w:id="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mongoDB连接工具</w:t>
      </w:r>
    </w:p>
    <w:bookmarkEnd w:id="46"/>
    <w:bookmarkStart w:name="u6ad724ee" w:id="47"/>
    <w:p>
      <w:pPr>
        <w:spacing w:after="50" w:line="360" w:lineRule="auto" w:beforeLines="100"/>
        <w:ind w:left="0"/>
        <w:jc w:val="left"/>
      </w:pP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https://robomongo.org/</w:t>
        </w:r>
      </w:hyperlink>
    </w:p>
    <w:bookmarkEnd w:id="47"/>
    <w:bookmarkStart w:name="u4eabdbe6" w:id="48"/>
    <w:p>
      <w:pPr>
        <w:spacing w:after="50" w:line="360" w:lineRule="auto" w:beforeLines="100"/>
        <w:ind w:left="0"/>
        <w:jc w:val="left"/>
      </w:pPr>
      <w:hyperlink r:id="rId2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https://www.mongodb.com/try/download/compass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mongod-compass</w:t>
      </w:r>
    </w:p>
    <w:bookmarkEnd w:id="48"/>
    <w:bookmarkStart w:name="u18193b0b" w:id="49"/>
    <w:bookmarkEnd w:id="49"/>
    <w:bookmarkStart w:name="ntvlf" w:id="5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一站式的 SQL 审核查询平台</w:t>
      </w:r>
    </w:p>
    <w:bookmarkEnd w:id="50"/>
    <w:bookmarkStart w:name="u33d61738" w:id="51"/>
    <w:p>
      <w:pPr>
        <w:spacing w:after="50" w:line="360" w:lineRule="auto" w:beforeLines="100"/>
        <w:ind w:left="0"/>
        <w:jc w:val="left"/>
      </w:pPr>
      <w:hyperlink r:id="rId2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https://archerydms.com/</w:t>
        </w:r>
      </w:hyperlink>
    </w:p>
    <w:bookmarkEnd w:id="51"/>
    <w:bookmarkStart w:name="u522bf854" w:id="52"/>
    <w:bookmarkEnd w:id="52"/>
    <w:bookmarkStart w:name="CGXjX" w:id="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redis连接工具</w:t>
      </w:r>
    </w:p>
    <w:bookmarkEnd w:id="53"/>
    <w:bookmarkStart w:name="uc3823f10" w:id="54"/>
    <w:p>
      <w:pPr>
        <w:spacing w:after="50" w:line="360" w:lineRule="auto" w:beforeLines="100"/>
        <w:ind w:left="0"/>
        <w:jc w:val="left"/>
      </w:pPr>
      <w:hyperlink r:id="rId2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https://gitee.com/qishibo/AnotherRedisDesktopManager/releases</w:t>
        </w:r>
      </w:hyperlink>
    </w:p>
    <w:bookmarkEnd w:id="54"/>
    <w:bookmarkStart w:name="ud20d4c7c" w:id="55"/>
    <w:bookmarkEnd w:id="55"/>
    <w:bookmarkStart w:name="NudUV" w:id="5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 redis java编写的客户端工具</w:t>
      </w:r>
    </w:p>
    <w:bookmarkEnd w:id="56"/>
    <w:bookmarkStart w:name="ua62bde38" w:id="57"/>
    <w:p>
      <w:pPr>
        <w:spacing w:after="50" w:line="360" w:lineRule="auto" w:beforeLines="100"/>
        <w:ind w:left="0"/>
        <w:jc w:val="left"/>
      </w:pPr>
      <w:hyperlink r:id="rId2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http://boom.gjsm.cn/index.html#/index</w:t>
        </w:r>
      </w:hyperlink>
    </w:p>
    <w:bookmarkEnd w:id="57"/>
    <w:bookmarkStart w:name="u26470056" w:id="58"/>
    <w:bookmarkEnd w:id="58"/>
    <w:bookmarkStart w:name="mBOry" w:id="5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密码保存工具keepass</w:t>
      </w:r>
    </w:p>
    <w:bookmarkEnd w:id="59"/>
    <w:bookmarkStart w:name="ua4cdef87" w:id="60"/>
    <w:p>
      <w:pPr>
        <w:spacing w:after="50" w:line="360" w:lineRule="auto" w:beforeLines="100"/>
        <w:ind w:left="0"/>
        <w:jc w:val="left"/>
      </w:pPr>
      <w:hyperlink r:id="rId2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KeePass</w:t>
        </w:r>
      </w:hyperlink>
    </w:p>
    <w:bookmarkEnd w:id="60"/>
    <w:bookmarkStart w:name="ue72c42fb" w:id="61"/>
    <w:p>
      <w:pPr>
        <w:spacing w:after="50" w:line="360" w:lineRule="auto" w:beforeLines="100"/>
        <w:ind w:left="0"/>
        <w:jc w:val="left"/>
      </w:pPr>
      <w:hyperlink r:id="rId2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一劳永逸：KeePass全网最详使用指南</w:t>
        </w:r>
      </w:hyperlink>
    </w:p>
    <w:bookmarkEnd w:id="61"/>
    <w:bookmarkStart w:name="u8e4a2afd" w:id="62"/>
    <w:p>
      <w:pPr>
        <w:spacing w:after="50" w:line="360" w:lineRule="auto" w:beforeLines="100"/>
        <w:ind w:left="0"/>
        <w:jc w:val="left"/>
      </w:pPr>
      <w:hyperlink r:id="rId2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中文语言包</w:t>
        </w:r>
      </w:hyperlink>
    </w:p>
    <w:bookmarkEnd w:id="62"/>
    <w:bookmarkStart w:name="ud5272cbc" w:id="63"/>
    <w:bookmarkEnd w:id="63"/>
    <w:bookmarkStart w:name="u7d215932" w:id="64"/>
    <w:bookmarkEnd w:id="6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github.com/uglide/RedisDesktopManager/releases/tag/0.9.3" TargetMode="External" Type="http://schemas.openxmlformats.org/officeDocument/2006/relationships/hyperlink"/><Relationship Id="rId11" Target="https://developer.aliyun.com/mvn/guide" TargetMode="External" Type="http://schemas.openxmlformats.org/officeDocument/2006/relationships/hyperlink"/><Relationship Id="rId12" Target="https://ram.console.aliyun.com/manage/ak" TargetMode="External" Type="http://schemas.openxmlformats.org/officeDocument/2006/relationships/hyperlink"/><Relationship Id="rId13" Target="https://cr.console.aliyun.com" TargetMode="External" Type="http://schemas.openxmlformats.org/officeDocument/2006/relationships/hyperlink"/><Relationship Id="rId14" Target="https://gradle.org/install/" TargetMode="External" Type="http://schemas.openxmlformats.org/officeDocument/2006/relationships/hyperlink"/><Relationship Id="rId15" Target="https://downloads.gradle-dn.com/distributions/gradle-7.4.2-bin.zip" TargetMode="External" Type="http://schemas.openxmlformats.org/officeDocument/2006/relationships/hyperlink"/><Relationship Id="rId16" Target="https://nodejs.org/en/download/" TargetMode="External" Type="http://schemas.openxmlformats.org/officeDocument/2006/relationships/hyperlink"/><Relationship Id="rId17" Target="https://nodejs.org/dist/v16.15.0/node-v16.15.0-linux-x64.tar.xz" TargetMode="External" Type="http://schemas.openxmlformats.org/officeDocument/2006/relationships/hyperlink"/><Relationship Id="rId18" Target="https://www.kafkatool.com/download.html" TargetMode="External" Type="http://schemas.openxmlformats.org/officeDocument/2006/relationships/hyperlink"/><Relationship Id="rId19" Target="https://robomongo.org/" TargetMode="External" Type="http://schemas.openxmlformats.org/officeDocument/2006/relationships/hyperlink"/><Relationship Id="rId2" Target="settings.xml" Type="http://schemas.openxmlformats.org/officeDocument/2006/relationships/settings"/><Relationship Id="rId20" Target="https://www.mongodb.com/try/download/compass" TargetMode="External" Type="http://schemas.openxmlformats.org/officeDocument/2006/relationships/hyperlink"/><Relationship Id="rId21" Target="https://archerydms.com/" TargetMode="External" Type="http://schemas.openxmlformats.org/officeDocument/2006/relationships/hyperlink"/><Relationship Id="rId22" Target="https://gitee.com/qishibo/AnotherRedisDesktopManager/releases" TargetMode="External" Type="http://schemas.openxmlformats.org/officeDocument/2006/relationships/hyperlink"/><Relationship Id="rId23" Target="http://boom.gjsm.cn/index.html#/index" TargetMode="External" Type="http://schemas.openxmlformats.org/officeDocument/2006/relationships/hyperlink"/><Relationship Id="rId24" Target="https://sourceforge.net/projects/keepass/" TargetMode="External" Type="http://schemas.openxmlformats.org/officeDocument/2006/relationships/hyperlink"/><Relationship Id="rId25" Target="https://zhuanlan.zhihu.com/p/39645975?utm_medium=social&amp;utm_oi=733806125622763520" TargetMode="External" Type="http://schemas.openxmlformats.org/officeDocument/2006/relationships/hyperlink"/><Relationship Id="rId26" Target="https://sourceforge.net/projects/keepass/files/Translations%202.x/2.39/KeePass-2.39-Chinese_Simplified.zip/download?use_mirror=jaist" TargetMode="External" Type="http://schemas.openxmlformats.org/officeDocument/2006/relationships/hyperlink"/><Relationship Id="rId3" Target="numbering.xml" Type="http://schemas.openxmlformats.org/officeDocument/2006/relationships/numbering"/><Relationship Id="rId4" Target="https://rpmfind.net/linux/rpm2html/search.php?query=rsync&amp;submit=Search+...&amp;system=centos+7&amp;arch=x86_64" TargetMode="External" Type="http://schemas.openxmlformats.org/officeDocument/2006/relationships/hyperlink"/><Relationship Id="rId5" Target="http://mirror.nsc.liu.se/centos-store/6.9/isos/x86_64/" TargetMode="External" Type="http://schemas.openxmlformats.org/officeDocument/2006/relationships/hyperlink"/><Relationship Id="rId6" Target="https://mirrors.cnnic.cn/centos-vault/6.9/" TargetMode="External" Type="http://schemas.openxmlformats.org/officeDocument/2006/relationships/hyperlink"/><Relationship Id="rId7" Target="http://mirrors.aliyun.com/ubuntu-releases/" TargetMode="External" Type="http://schemas.openxmlformats.org/officeDocument/2006/relationships/hyperlink"/><Relationship Id="rId8" Target="https://zhuanlan.zhihu.com/p/38797088" TargetMode="External" Type="http://schemas.openxmlformats.org/officeDocument/2006/relationships/hyperlink"/><Relationship Id="rId9" Target="https://blog.csdn.net/qq_39557270/article/details/102926282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