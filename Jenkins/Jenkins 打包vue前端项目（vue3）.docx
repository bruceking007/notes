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Jenkins 打包vue前端项目（vue3）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c305ba1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vite3要求node版本 14.18+，16+，此次安装v16.16.0版本</w:t>
      </w:r>
    </w:p>
    <w:bookmarkEnd w:id="0"/>
    <w:bookmarkStart w:name="uf9d65cf8" w:id="1"/>
    <w:bookmarkEnd w:id="1"/>
    <w:bookmarkStart w:name="b1hYv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nodejs配置</w:t>
      </w:r>
    </w:p>
    <w:bookmarkEnd w:id="2"/>
    <w:bookmarkStart w:name="PsiqN" w:id="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进入Global Tool Configuration</w:t>
      </w:r>
    </w:p>
    <w:bookmarkEnd w:id="3"/>
    <w:bookmarkStart w:name="u7bc357a8" w:id="4"/>
    <w:p>
      <w:pPr>
        <w:spacing w:after="50" w:line="360" w:lineRule="auto" w:beforeLines="100"/>
        <w:ind w:left="0"/>
        <w:jc w:val="left"/>
      </w:pPr>
      <w:bookmarkStart w:name="u668aa3f3" w:id="5"/>
      <w:r>
        <w:rPr>
          <w:rFonts w:eastAsia="宋体" w:ascii="宋体"/>
        </w:rPr>
        <w:drawing>
          <wp:inline distT="0" distB="0" distL="0" distR="0">
            <wp:extent cx="5841999" cy="7126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73467" cy="14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F6j4f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找到NodeJs</w:t>
      </w:r>
    </w:p>
    <w:bookmarkEnd w:id="6"/>
    <w:bookmarkStart w:name="u04d01940" w:id="7"/>
    <w:p>
      <w:pPr>
        <w:spacing w:after="50" w:line="360" w:lineRule="auto" w:beforeLines="100"/>
        <w:ind w:left="0"/>
        <w:jc w:val="left"/>
      </w:pPr>
      <w:bookmarkStart w:name="u36b1ee2f" w:id="8"/>
      <w:r>
        <w:rPr>
          <w:rFonts w:eastAsia="宋体" w:ascii="宋体"/>
        </w:rPr>
        <w:drawing>
          <wp:inline distT="0" distB="0" distL="0" distR="0">
            <wp:extent cx="5841999" cy="4147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8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rvlMU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选择版本（自动安装）</w:t>
      </w:r>
    </w:p>
    <w:bookmarkEnd w:id="9"/>
    <w:bookmarkStart w:name="ubad7dd7e" w:id="10"/>
    <w:bookmarkEnd w:id="10"/>
    <w:bookmarkStart w:name="ue37da368" w:id="11"/>
    <w:p>
      <w:pPr>
        <w:spacing w:after="50" w:line="360" w:lineRule="auto" w:beforeLines="100"/>
        <w:ind w:left="0"/>
        <w:jc w:val="left"/>
      </w:pPr>
      <w:bookmarkStart w:name="u1b62837b" w:id="12"/>
      <w:r>
        <w:rPr>
          <w:rFonts w:eastAsia="宋体" w:ascii="宋体"/>
        </w:rPr>
        <w:drawing>
          <wp:inline distT="0" distB="0" distL="0" distR="0">
            <wp:extent cx="5842000" cy="22082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4133" cy="40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anfCO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新建项目</w:t>
      </w:r>
    </w:p>
    <w:bookmarkEnd w:id="13"/>
    <w:bookmarkStart w:name="PHPMz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新建自由风格项目</w:t>
      </w:r>
    </w:p>
    <w:bookmarkEnd w:id="14"/>
    <w:bookmarkStart w:name="uc3ae38b9" w:id="15"/>
    <w:p>
      <w:pPr>
        <w:spacing w:after="50" w:line="360" w:lineRule="auto" w:beforeLines="100"/>
        <w:ind w:left="0"/>
        <w:jc w:val="left"/>
      </w:pPr>
      <w:bookmarkStart w:name="udf862694" w:id="16"/>
      <w:r>
        <w:rPr>
          <w:rFonts w:eastAsia="宋体" w:ascii="宋体"/>
        </w:rPr>
        <w:drawing>
          <wp:inline distT="0" distB="0" distL="0" distR="0">
            <wp:extent cx="5842000" cy="15597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0" cy="38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R8CDr" w:id="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项目配置</w:t>
      </w:r>
    </w:p>
    <w:bookmarkEnd w:id="17"/>
    <w:bookmarkStart w:name="uc97215a6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【 Discard old builds 】</w:t>
      </w:r>
    </w:p>
    <w:bookmarkEnd w:id="18"/>
    <w:bookmarkStart w:name="ub533149c" w:id="19"/>
    <w:p>
      <w:pPr>
        <w:spacing w:after="50" w:line="360" w:lineRule="auto" w:beforeLines="100"/>
        <w:ind w:left="0"/>
        <w:jc w:val="left"/>
      </w:pPr>
      <w:bookmarkStart w:name="u61d0a02f" w:id="20"/>
      <w:r>
        <w:rPr>
          <w:rFonts w:eastAsia="宋体" w:ascii="宋体"/>
        </w:rPr>
        <w:drawing>
          <wp:inline distT="0" distB="0" distL="0" distR="0">
            <wp:extent cx="5842000" cy="12442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0" cy="23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058e8eb8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【 Source Code Management 】</w:t>
      </w:r>
    </w:p>
    <w:bookmarkEnd w:id="21"/>
    <w:bookmarkStart w:name="ua1f4d42b" w:id="22"/>
    <w:p>
      <w:pPr>
        <w:spacing w:after="50" w:line="360" w:lineRule="auto" w:beforeLines="100"/>
        <w:ind w:left="0"/>
        <w:jc w:val="left"/>
      </w:pPr>
      <w:bookmarkStart w:name="u4a38dadf" w:id="23"/>
      <w:r>
        <w:rPr>
          <w:rFonts w:eastAsia="宋体" w:ascii="宋体"/>
        </w:rPr>
        <w:drawing>
          <wp:inline distT="0" distB="0" distL="0" distR="0">
            <wp:extent cx="5842000" cy="21380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4667" cy="42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ub940005b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【 Build Environment 】</w:t>
      </w:r>
    </w:p>
    <w:bookmarkEnd w:id="24"/>
    <w:bookmarkStart w:name="u8c3b1986" w:id="25"/>
    <w:p>
      <w:pPr>
        <w:spacing w:after="50" w:line="360" w:lineRule="auto" w:beforeLines="100"/>
        <w:ind w:left="0"/>
        <w:jc w:val="left"/>
      </w:pPr>
      <w:bookmarkStart w:name="u8955f5e9" w:id="26"/>
      <w:r>
        <w:rPr>
          <w:rFonts w:eastAsia="宋体" w:ascii="宋体"/>
        </w:rPr>
        <w:drawing>
          <wp:inline distT="0" distB="0" distL="0" distR="0">
            <wp:extent cx="5841999" cy="95805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18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5"/>
    <w:bookmarkStart w:name="u35a9ee3b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【 Build 】-【Excute shell】</w:t>
      </w:r>
    </w:p>
    <w:bookmarkEnd w:id="27"/>
    <w:bookmarkStart w:name="lSUfy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#设置npm镜像源</w:t>
        <w:br/>
        <w:t>npm config set registry https://registry.npm.taobao.org --location=global</w:t>
        <w:br/>
        <w:t>npm config set disturl https://npm.taobao.org/dist --location=global</w:t>
        <w:br/>
        <w:t/>
        <w:br/>
        <w:t>#清除npm缓存，安装完注释</w:t>
        <w:br/>
        <w:t>npm cache clean --force</w:t>
        <w:br/>
        <w:t/>
        <w:br/>
        <w:t>#删除node_modules文件或手动删除，安装完注释</w:t>
        <w:br/>
        <w:t>rm -rf node_modules</w:t>
        <w:br/>
        <w:t/>
        <w:br/>
        <w:t>#删除node_modules文件或手动删除，安装完注释</w:t>
        <w:br/>
        <w:t>rm -rf package-lock.json</w:t>
        <w:br/>
        <w:t/>
        <w:br/>
        <w:t>#安装打包</w:t>
        <w:br/>
        <w:t>npm install</w:t>
        <w:br/>
        <w:t/>
        <w:br/>
        <w:t>#删除旧的编译文件</w:t>
        <w:br/>
        <w:t>rm -rf ./dist/*</w:t>
        <w:br/>
        <w:t/>
        <w:br/>
        <w:t>#安装vite，安装完注释</w:t>
        <w:br/>
        <w:t>npm install vite -g</w:t>
        <w:br/>
        <w:t/>
        <w:br/>
        <w:t>#查看相关版本</w:t>
        <w:br/>
        <w:t>node -v</w:t>
        <w:br/>
        <w:t>npm -v</w:t>
        <w:br/>
        <w:t>vite -v</w:t>
        <w:br/>
      </w:r>
    </w:p>
    <w:bookmarkEnd w:id="28"/>
    <w:bookmarkStart w:name="u63e21f65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最终编译版本</w:t>
      </w:r>
    </w:p>
    <w:bookmarkEnd w:id="29"/>
    <w:bookmarkStart w:name="LNTAO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#设置npm镜像源</w:t>
        <w:br/>
        <w:t>npm config set registry https://registry.npm.taobao.org --location=global</w:t>
        <w:br/>
        <w:t>npm config set disturl https://npm.taobao.org/dist --location=global</w:t>
        <w:br/>
        <w:t>npm install  #安装打包</w:t>
        <w:br/>
        <w:t>rm -rf ./dist/*  #删除旧的编译文件</w:t>
        <w:br/>
        <w:t>npm run build:dev #编译</w:t>
        <w:br/>
      </w:r>
    </w:p>
    <w:bookmarkEnd w:id="30"/>
    <w:bookmarkStart w:name="ud0e90bc0" w:id="31"/>
    <w:p>
      <w:pPr>
        <w:spacing w:after="50" w:line="360" w:lineRule="auto" w:beforeLines="100"/>
        <w:ind w:left="0"/>
        <w:jc w:val="left"/>
      </w:pPr>
      <w:bookmarkStart w:name="u173dbba5" w:id="32"/>
      <w:r>
        <w:rPr>
          <w:rFonts w:eastAsia="宋体" w:ascii="宋体"/>
        </w:rPr>
        <w:drawing>
          <wp:inline distT="0" distB="0" distL="0" distR="0">
            <wp:extent cx="5842000" cy="118004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0" cy="22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cLvou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参考文档</w:t>
      </w:r>
    </w:p>
    <w:bookmarkEnd w:id="33"/>
    <w:bookmarkStart w:name="u792e4cb3" w:id="34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https://www.cnblogs.com/shuozhang/p/16484874.html</w:t>
        </w:r>
      </w:hyperlink>
    </w:p>
    <w:bookmarkEnd w:id="34"/>
    <w:bookmarkStart w:name="u1e82f91a" w:id="35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http://t.zoukankan.com/lantuanqing-p-12072226.html</w:t>
        </w:r>
      </w:hyperlink>
    </w:p>
    <w:bookmarkEnd w:id="35"/>
    <w:bookmarkStart w:name="u406c482a" w:id="36"/>
    <w:p>
      <w:pPr>
        <w:spacing w:after="50" w:line="360" w:lineRule="auto" w:beforeLines="100"/>
        <w:ind w:left="0"/>
        <w:jc w:val="left"/>
      </w:pP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https://www.modb.pro/db/428360</w:t>
        </w:r>
      </w:hyperlink>
    </w:p>
    <w:bookmarkEnd w:id="3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https://www.cnblogs.com/shuozhang/p/16484874.html" TargetMode="External" Type="http://schemas.openxmlformats.org/officeDocument/2006/relationships/hyperlink"/><Relationship Id="rId13" Target="http://t.zoukankan.com/lantuanqing-p-12072226.html" TargetMode="External" Type="http://schemas.openxmlformats.org/officeDocument/2006/relationships/hyperlink"/><Relationship Id="rId14" Target="https://www.modb.pro/db/428360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