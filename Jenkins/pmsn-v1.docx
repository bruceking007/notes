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pmsn-v1</w:t>
      </w:r>
    </w:p>
    <w:p>
      <w:pPr>
        <w:spacing w:after="50" w:line="360" w:lineRule="auto" w:beforeLines="100"/>
        <w:ind w:left="0"/>
        <w:jc w:val="left"/>
      </w:pPr>
      <w:bookmarkStart w:name="u5d32dd15" w:id="0"/>
      <w:r>
        <w:rPr>
          <w:rFonts w:ascii="宋体" w:hAnsi="Times New Roman" w:eastAsia="宋体"/>
          <w:b/>
          <w:i w:val="false"/>
          <w:color w:val="000000"/>
          <w:sz w:val="22"/>
        </w:rPr>
        <w:t xml:space="preserve">路径：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/data/xm_pmsn</w:t>
      </w:r>
    </w:p>
    <w:bookmarkEnd w:id="0"/>
    <w:bookmarkStart w:name="u70f2dd73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用到的脚本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：redeploy.sh </w:t>
      </w:r>
    </w:p>
    <w:bookmarkEnd w:id="1"/>
    <w:bookmarkStart w:name="u1352a10c" w:id="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用到的docker-compose.yml: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docker-compose.yml.ori2022-10-26</w:t>
      </w:r>
    </w:p>
    <w:bookmarkEnd w:id="2"/>
    <w:bookmarkStart w:name="FewBv" w:id="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pipeline{</w:t>
        <w:br/>
        <w:t xml:space="preserve">    agent any</w:t>
        <w:br/>
        <w:t xml:space="preserve">    stages {</w:t>
        <w:br/>
        <w:t xml:space="preserve">        //流水线的所有阶段</w:t>
        <w:br/>
        <w:t xml:space="preserve">        stage('环境检查'){</w:t>
        <w:br/>
        <w:t xml:space="preserve">            steps {</w:t>
        <w:br/>
        <w:t xml:space="preserve">               echo "正在检测基本信息"</w:t>
        <w:br/>
        <w:t xml:space="preserve">               sh 'svn --version' </w:t>
        <w:br/>
        <w:t/>
        <w:br/>
        <w:t xml:space="preserve">            }</w:t>
        <w:br/>
        <w:t xml:space="preserve">        }</w:t>
        <w:br/>
        <w:t/>
        <w:br/>
        <w:t xml:space="preserve">        stage('svn编译'){</w:t>
        <w:br/>
        <w:t xml:space="preserve">            steps {</w:t>
        <w:br/>
        <w:t xml:space="preserve">                checkout([$class: 'SubversionSCM', additionalCredentials: [], excludedCommitMessages: '', excludedRegions: '', excludedRevprop: '', excludedUsers: '', filterChangelog: false, ignoreDirPropChanges: false, includedRegions: '', locations: [[cancelProcessOnExternalsFail: true, credentialsId: '501901e9-0cde-4426-b5bb-d431f7ccc09d', depthOption: 'infinity', ignoreExternalsOption: true, local: '.', remote: 'https://59.57.151.2:3344/svn/Attiot.JavaPro/厦门知识产权运营公共服务平台/1代码区/auto-deploy/prod/portal_backend@HEAD']], quietOperation: true, workspaceUpdater: [$class: 'UpdateUpdater']])</w:t>
        <w:br/>
        <w:t xml:space="preserve">            }</w:t>
        <w:br/>
        <w:t xml:space="preserve">        }</w:t>
        <w:br/>
        <w:t>		</w:t>
        <w:br/>
        <w:t xml:space="preserve">        stage('选择部署服务器'){</w:t>
        <w:br/>
        <w:t xml:space="preserve">             //step外面这么写</w:t>
        <w:br/>
        <w:t xml:space="preserve">             input {</w:t>
        <w:br/>
        <w:t xml:space="preserve">                 message "请选择部署服务器！"</w:t>
        <w:br/>
        <w:t xml:space="preserve">                 ok "确定"</w:t>
        <w:br/>
        <w:t xml:space="preserve">                 parameters {</w:t>
        <w:br/>
        <w:t xml:space="preserve">                     choice choices: ['zw-4_192.168.25.133', 'zw-5_192.168.25.134', 'zw-6_192.168.25.135'], description: '部署的服务器', name: 'DEPLOY_IP'</w:t>
        <w:br/>
        <w:t xml:space="preserve">                 }</w:t>
        <w:br/>
        <w:t xml:space="preserve">             }</w:t>
        <w:br/>
        <w:t/>
        <w:br/>
        <w:t/>
        <w:br/>
        <w:t xml:space="preserve">             steps {</w:t>
        <w:br/>
        <w:t xml:space="preserve">                script {</w:t>
        <w:br/>
        <w:t xml:space="preserve">                   //groovy</w:t>
        <w:br/>
        <w:t xml:space="preserve">                   def  where = "${DEPLOY_IP}"</w:t>
        <w:br/>
        <w:t/>
        <w:br/>
        <w:t xml:space="preserve">                   if (where == "zw-4_192.168.25.133"){</w:t>
        <w:br/>
        <w:t>						sshPublisher(publishers: [sshPublisherDesc(configName: 'zw-4_192.168.25.133', transfers: [sshTransfer(cleanRemote: false, excludes: '', execCommand: '''cd /data/xm_pmsn/</w:t>
        <w:br/>
        <w:t>sh redeploy.sh''', execTimeout: 120000, flatten: false, makeEmptyDirs: false, noDefaultExcludes: false, patternSeparator: '[, ]+', remoteDirectory: '/data/xm_pmsn/build', remoteDirectorySDF: false, removePrefix: '', sourceFiles: '*.jar')], usePromotionTimestamp: false, useWorkspaceInPromotion: false, verbose: false)])</w:t>
        <w:br/>
        <w:t/>
        <w:br/>
        <w:t>						//sh 'curl --connect-timeout 600 -I 192.168.25.133:8082'</w:t>
        <w:br/>
        <w:t/>
        <w:br/>
        <w:t xml:space="preserve">                   }</w:t>
        <w:br/>
        <w:t>				   else if(where == "zw-5_192.168.25.134"){</w:t>
        <w:br/>
        <w:t>						sshPublisher(publishers: [sshPublisherDesc(configName: 'zw-5_192.168.25.134', transfers: [sshTransfer(cleanRemote: false, excludes: '', execCommand: '''cd /data/xm_pmsn/</w:t>
        <w:br/>
        <w:t>sh redeploy.sh''', execTimeout: 120000, flatten: false, makeEmptyDirs: false, noDefaultExcludes: false, patternSeparator: '[, ]+', remoteDirectory: '/data/xm_pmsn/build', remoteDirectorySDF: false, removePrefix: '', sourceFiles: '*.jar')], usePromotionTimestamp: false, useWorkspaceInPromotion: false, verbose: false)])</w:t>
        <w:br/>
        <w:t/>
        <w:br/>
        <w:t>						//sh 'curl --connect-timeout 600 -I 192.168.25.134:8082'</w:t>
        <w:br/>
        <w:t/>
        <w:br/>
        <w:t xml:space="preserve">                   }</w:t>
        <w:br/>
        <w:t>				   else if(where == "zw-6_192.168.25.135"){</w:t>
        <w:br/>
        <w:t>						sshPublisher(publishers: [sshPublisherDesc(configName: 'zw-6_192.168.25.135', transfers: [sshTransfer(cleanRemote: false, excludes: '', execCommand: '''cd /data/xm_pmsn/</w:t>
        <w:br/>
        <w:t>sh redeploy.sh''', execTimeout: 120000, flatten: false, makeEmptyDirs: false, noDefaultExcludes: false, patternSeparator: '[, ]+', remoteDirectory: '/data/xm_pmsn/build', remoteDirectorySDF: false, removePrefix: '', sourceFiles: '*.jar')], usePromotionTimestamp: false, useWorkspaceInPromotion: false, verbose: false)])</w:t>
        <w:br/>
        <w:t/>
        <w:br/>
        <w:t>						//sh 'curl --connect-timeout 600 -I 192.168.25.135:8082'</w:t>
        <w:br/>
        <w:t xml:space="preserve">                   }</w:t>
        <w:br/>
        <w:t xml:space="preserve">                   }</w:t>
        <w:br/>
        <w:t xml:space="preserve">                }</w:t>
        <w:br/>
        <w:t xml:space="preserve">             }</w:t>
        <w:br/>
        <w:t xml:space="preserve">    }</w:t>
        <w:br/>
        <w:t/>
        <w:br/>
        <w:t>		post {</w:t>
        <w:br/>
        <w:t>				always{</w:t>
        <w:br/>
        <w:t>					script{</w:t>
        <w:br/>
        <w:t>						println("always")</w:t>
        <w:br/>
        <w:t>						echo "The job status is ${currentBuild.currentResult}"</w:t>
        <w:br/>
        <w:t>					}</w:t>
        <w:br/>
        <w:t>				}</w:t>
        <w:br/>
        <w:t>				</w:t>
        <w:br/>
        <w:t>				success{</w:t>
        <w:br/>
        <w:t>					script{</w:t>
        <w:br/>
        <w:t>						println("这个阶段成功了")</w:t>
        <w:br/>
        <w:t>					}</w:t>
        <w:br/>
        <w:t>				</w:t>
        <w:br/>
        <w:t>				}</w:t>
        <w:br/>
        <w:t>				failure{</w:t>
        <w:br/>
        <w:t>					script{</w:t>
        <w:br/>
        <w:t>						println("这个阶段失败了")</w:t>
        <w:br/>
        <w:t>					}</w:t>
        <w:br/>
        <w:t>				}</w:t>
        <w:br/>
        <w:t>				</w:t>
        <w:br/>
        <w:t>				aborted{</w:t>
        <w:br/>
        <w:t>					script{</w:t>
        <w:br/>
        <w:t>						println("这个阶段取消了")</w:t>
        <w:br/>
        <w:t>					}</w:t>
        <w:br/>
        <w:t>				</w:t>
        <w:br/>
        <w:t>				}</w:t>
        <w:br/>
        <w:t>			}</w:t>
        <w:br/>
        <w:t>}</w:t>
        <w:br/>
        <w:t/>
        <w:br/>
      </w:r>
    </w:p>
    <w:bookmarkEnd w:id="3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