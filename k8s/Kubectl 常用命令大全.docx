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image/png" PartName="/word/media/document_image_rId4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ORACLE_JRE JAXB in Oracle Java 1.8.0_131 on Linux --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Kubectl 常用命令大全</w:t>
      </w:r>
    </w:p>
    <w:p>
      <w:pPr>
        <w:spacing w:after="50" w:line="360" w:lineRule="auto" w:beforeLines="100"/>
        <w:ind w:left="0"/>
        <w:jc w:val="left"/>
      </w:pPr>
      <w:bookmarkStart w:name="u8dd796d8" w:id="0"/>
      <w:bookmarkStart w:name="u8456a552" w:id="1"/>
      <w:r>
        <w:rPr>
          <w:rFonts w:eastAsia="宋体" w:ascii="宋体"/>
        </w:rPr>
        <w:drawing>
          <wp:inline distT="0" distB="0" distL="0" distR="0">
            <wp:extent cx="5842000" cy="2774759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737600" cy="415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bookmarkEnd w:id="0"/>
    <w:bookmarkStart w:name="u86e5cb1a" w:id="2"/>
    <w:p>
      <w:pPr>
        <w:spacing w:after="50" w:line="360" w:lineRule="auto" w:beforeLines="100"/>
        <w:ind w:left="0"/>
        <w:jc w:val="left"/>
      </w:pPr>
      <w:hyperlink r:id="rId5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 xml:space="preserve">Kubectl 常用命令大全 </w:t>
        </w:r>
      </w:hyperlink>
    </w:p>
    <w:bookmarkEnd w:id="2"/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paragraph" w:styleId="ne-codeblock"/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numbering.xml" Type="http://schemas.openxmlformats.org/officeDocument/2006/relationships/numbering"/><Relationship Id="rId4" Target="media/document_image_rId4.png" Type="http://schemas.openxmlformats.org/officeDocument/2006/relationships/image"/><Relationship Id="rId5" Target="https://www.yp14.cn/2020/02/12/Kubectl-%E5%B8%B8%E7%94%A8%E5%91%BD%E4%BB%A4%E5%A4%A7%E5%85%A8/" TargetMode="External" Type="http://schemas.openxmlformats.org/officeDocument/2006/relationships/hyperlink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