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K8S清理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cYOhD" w:id="0"/>
      <w:r>
        <w:rPr>
          <w:rFonts w:ascii="宋体" w:hAnsi="Courier New" w:eastAsia="宋体"/>
          <w:color w:val="000000"/>
          <w:sz w:val="20"/>
        </w:rPr>
        <w:t/>
        <w:t>#master</w:t>
        <w:br/>
        <w:t>systemctl restart kube-scheduler</w:t>
        <w:br/>
        <w:t>systemctl restart kube-controller-manager</w:t>
        <w:br/>
        <w:t>systemctl restart kube-apiserver</w:t>
        <w:br/>
        <w:t>systemctl restart flannel</w:t>
        <w:br/>
        <w:t>systemctl restart etcd</w:t>
        <w:br/>
        <w:t>systemctl restart docker</w:t>
        <w:br/>
        <w:t/>
        <w:br/>
        <w:t/>
        <w:br/>
        <w:t>systemctl stop kube-scheduler</w:t>
        <w:br/>
        <w:t>systemctl stop kube-controller-manager</w:t>
        <w:br/>
        <w:t>systemctl stop kube-apiserver</w:t>
        <w:br/>
        <w:t>systemctl stop flannel</w:t>
        <w:br/>
        <w:t>systemctl stop etcd</w:t>
        <w:br/>
        <w:t>systemctl stop docker</w:t>
        <w:br/>
        <w:t/>
        <w:br/>
        <w:t>#node</w:t>
        <w:br/>
        <w:t>systemctl restart kubelet</w:t>
        <w:br/>
        <w:t>systemctl restart kube-proxy</w:t>
        <w:br/>
        <w:t>systemctl restart flannel</w:t>
        <w:br/>
        <w:t>systemctl restart etcd</w:t>
        <w:br/>
        <w:t>systemctl restart docker</w:t>
        <w:br/>
        <w:t/>
        <w:br/>
        <w:t/>
        <w:br/>
        <w:t>systemctl stop kubelet</w:t>
        <w:br/>
        <w:t>systemctl stop kube-proxy</w:t>
        <w:br/>
        <w:t>systemctl stop flannel</w:t>
        <w:br/>
        <w:t>systemctl stop etcd</w:t>
        <w:br/>
        <w:t>systemctl stop docker</w:t>
        <w:br/>
        <w:t/>
        <w:br/>
      </w:r>
    </w:p>
    <w:bookmarkEnd w:id="0"/>
    <w:bookmarkStart w:name="LOfs3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清理k8s集群</w:t>
        <w:br/>
        <w:t>rm -rf /var/lib/etcd/</w:t>
        <w:br/>
        <w:t>rm -rf /var/lib/docker</w:t>
        <w:br/>
        <w:t>rm -rf /opt/containerd</w:t>
        <w:br/>
        <w:t>rm -rf /opt/kubernetes</w:t>
        <w:br/>
        <w:t>rm -rf /var/lib/kubelet</w:t>
        <w:br/>
        <w:t>rm -rf /var/lib/chrony</w:t>
        <w:br/>
        <w:t>rm -rf /var/lib/kube-proxy</w:t>
        <w:br/>
        <w:t>rm -rf /srv/*</w:t>
        <w:br/>
        <w:t/>
        <w:br/>
        <w:t/>
        <w:br/>
        <w:t>systemctl disable kube-scheduler</w:t>
        <w:br/>
        <w:t>systemctl disable kube-controller-manager</w:t>
        <w:br/>
        <w:t>systemctl disable kube-apiserver</w:t>
        <w:br/>
        <w:t>systemctl disable flannel</w:t>
        <w:br/>
        <w:t>systemctl disable etcd</w:t>
        <w:br/>
        <w:t>systemctl disable docker</w:t>
        <w:br/>
        <w:t/>
        <w:br/>
        <w:t>systemctl disable kubelet</w:t>
        <w:br/>
        <w:t>systemctl disable kube-proxy</w:t>
        <w:br/>
        <w:t>systemctl disable flannel</w:t>
        <w:br/>
        <w:t>systemctl disable etcd</w:t>
        <w:br/>
        <w:t>systemctl disable docker</w:t>
        <w:br/>
      </w:r>
    </w:p>
    <w:bookmarkEnd w:id="1"/>
    <w:bookmarkStart w:name="u799c8ef8" w:id="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https://github.com/liquanzhou/opsfull/blob/master/docs/delete.md</w:t>
        </w:r>
      </w:hyperlink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liquanzhou/opsfull/blob/master/docs/delete.md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