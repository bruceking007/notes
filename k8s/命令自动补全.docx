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命令自动补全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vQDp4" w:id="0"/>
      <w:r>
        <w:rPr>
          <w:rFonts w:ascii="宋体" w:hAnsi="Times New Roman" w:eastAsia="宋体"/>
        </w:rPr>
        <w:t>命令自动补全</w:t>
      </w:r>
    </w:p>
    <w:bookmarkEnd w:id="0"/>
    <w:bookmarkStart w:name="nZC55" w:id="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yum install bash-completion</w:t>
        <w:br/>
        <w:t>source /usr/share/bash-completion/bash_completion</w:t>
        <w:br/>
      </w:r>
    </w:p>
    <w:bookmarkEnd w:id="1"/>
    <w:bookmarkStart w:name="jx4aw" w:id="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 #临时生效</w:t>
      </w:r>
    </w:p>
    <w:bookmarkEnd w:id="2"/>
    <w:bookmarkStart w:name="j0Abo" w:id="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source &lt;(kubectl completion bash)	</w:t>
        <w:br/>
      </w:r>
    </w:p>
    <w:bookmarkEnd w:id="3"/>
    <w:bookmarkStart w:name="wHsDr" w:id="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 #永久生效</w:t>
      </w:r>
    </w:p>
    <w:bookmarkEnd w:id="4"/>
    <w:bookmarkStart w:name="FRbF4" w:id="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echo 'source &lt;(kubectl completion bash)' &gt;&gt; ~/.bashrc</w:t>
        <w:br/>
        <w:t xml:space="preserve">    source ~/.bashrc</w:t>
        <w:br/>
      </w:r>
    </w:p>
    <w:bookmarkEnd w:id="5"/>
    <w:bookmarkStart w:name="A57L2" w:id="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kubectl设置别名k自动补全：</w:t>
      </w:r>
    </w:p>
    <w:bookmarkEnd w:id="6"/>
    <w:bookmarkStart w:name="mkLVE" w:id="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echo 'alias k=kubectl' &gt;&gt;~/.bashrc</w:t>
        <w:br/>
        <w:t xml:space="preserve">    echo 'complete -F __start_kubectl k' &gt;&gt; ~/.bashrc</w:t>
        <w:br/>
        <w:t xml:space="preserve">    source ~/.bashrc</w:t>
        <w:br/>
      </w:r>
    </w:p>
    <w:bookmarkEnd w:id="7"/>
    <w:bookmarkStart w:name="ue490d505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————————————————</w:t>
      </w:r>
    </w:p>
    <w:bookmarkEnd w:id="8"/>
    <w:bookmarkStart w:name="u8ff00634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版权声明：本文为CSDN博主「周易不易」的原创文章，遵循CC 4.0 BY-SA版权协议，转载请附上原文出处链接及本声明。</w:t>
      </w:r>
    </w:p>
    <w:bookmarkEnd w:id="9"/>
    <w:bookmarkStart w:name="u2895d22f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原文链接：</w:t>
      </w: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https://blog.csdn.net/m0_61237221/article/details/124740650</w:t>
        </w:r>
      </w:hyperlink>
    </w:p>
    <w:bookmarkEnd w:id="1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blog.csdn.net/m0_61237221/article/details/124740650" TargetMode="External" Type="http://schemas.openxmlformats.org/officeDocument/2006/relationships/hyperlink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