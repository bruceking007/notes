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Kubernetes YAML 生成器</w:t>
      </w:r>
    </w:p>
    <w:p>
      <w:pPr>
        <w:spacing w:after="50" w:line="360" w:lineRule="auto" w:beforeLines="100"/>
        <w:ind w:left="0"/>
        <w:jc w:val="left"/>
      </w:pPr>
      <w:bookmarkStart w:name="u586ab002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还在为写 kubernetes yaml 烦恼吗？还在为记不住 kubernetes yaml 而心累吗？这些都没有关系，推荐一个kubernetes yaml 生成器，帮小伙伴们解决这些痛苦！ </w:t>
      </w:r>
    </w:p>
    <w:bookmarkEnd w:id="0"/>
    <w:bookmarkStart w:name="u73032b66" w:id="1"/>
    <w:p>
      <w:pPr>
        <w:spacing w:after="50" w:line="360" w:lineRule="auto" w:beforeLines="100"/>
        <w:ind w:left="0"/>
        <w:jc w:val="left"/>
      </w:pPr>
      <w:bookmarkStart w:name="u7537335b" w:id="2"/>
      <w:r>
        <w:rPr>
          <w:rFonts w:eastAsia="宋体" w:ascii="宋体"/>
        </w:rPr>
        <w:drawing>
          <wp:inline distT="0" distB="0" distL="0" distR="0">
            <wp:extent cx="5841999" cy="2774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0" cy="70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4c416804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kubernetes yaml 生成器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k8syaml.com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