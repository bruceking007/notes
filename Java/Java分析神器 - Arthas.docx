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5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Java分析神器 - Arthas</w:t>
      </w:r>
    </w:p>
    <w:p>
      <w:pPr>
        <w:pStyle w:val="Heading2"/>
        <w:spacing w:after="50" w:line="360" w:lineRule="auto" w:beforeLines="100"/>
        <w:ind w:left="0"/>
        <w:jc w:val="left"/>
      </w:pPr>
      <w:bookmarkStart w:name="fC8b0" w:id="0"/>
      <w:r>
        <w:rPr>
          <w:rFonts w:ascii="宋体" w:hAnsi="Times New Roman" w:eastAsia="宋体"/>
        </w:rPr>
        <w:t>Arthas 简介</w:t>
      </w:r>
    </w:p>
    <w:bookmarkEnd w:id="0"/>
    <w:bookmarkStart w:name="udcfc5695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Arthas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是Alibaba开源的Java诊断工具，深受开发者喜爱。</w:t>
      </w:r>
    </w:p>
    <w:bookmarkEnd w:id="1"/>
    <w:bookmarkStart w:name="u6096a569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Arthas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支持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JDK 6+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，支持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Linux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、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Mac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、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Windows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，采用命令行交互模式，同时提供丰富的 Tab 自动补全功能，进一步方便进行问题的定位和诊断。</w:t>
      </w:r>
    </w:p>
    <w:bookmarkEnd w:id="2"/>
    <w:bookmarkStart w:name="Ix5gU" w:id="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Arthas 能帮你解决的问题</w:t>
      </w:r>
    </w:p>
    <w:bookmarkEnd w:id="3"/>
    <w:bookmarkStart w:name="uf3f83c8c" w:id="4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1、这个类从哪个 jar 包加载的？为什么会报各种类相关的 Exception？</w:t>
      </w:r>
    </w:p>
    <w:bookmarkEnd w:id="4"/>
    <w:bookmarkStart w:name="u60024634" w:id="5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2、我改的代码为什么没有执行到？难道是我没 commit？分支搞错了？</w:t>
      </w:r>
    </w:p>
    <w:bookmarkEnd w:id="5"/>
    <w:bookmarkStart w:name="u1ec8883b" w:id="6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3、遇到问题无法在线上 debug，难道只能通过加日志再重新发布吗？</w:t>
      </w:r>
    </w:p>
    <w:bookmarkEnd w:id="6"/>
    <w:bookmarkStart w:name="u091f30f5" w:id="7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4、线上遇到某个用户的数据处理有问题，但线上同样无法 debug，线下无法重现！</w:t>
      </w:r>
    </w:p>
    <w:bookmarkEnd w:id="7"/>
    <w:bookmarkStart w:name="ufd7dfb2c" w:id="8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5、是否有一个全局视角来查看系统的运行状况？</w:t>
      </w:r>
    </w:p>
    <w:bookmarkEnd w:id="8"/>
    <w:bookmarkStart w:name="u8100a176" w:id="9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6、有什么办法可以监控到JVM的实时运行状态？</w:t>
      </w:r>
    </w:p>
    <w:bookmarkEnd w:id="9"/>
    <w:bookmarkStart w:name="u3226ccdf" w:id="10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7、怎么快速定位应用的热点，生成火焰图？</w:t>
      </w:r>
    </w:p>
    <w:bookmarkEnd w:id="10"/>
    <w:bookmarkStart w:name="A9Owp" w:id="1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Arthas 安装</w:t>
      </w:r>
    </w:p>
    <w:bookmarkEnd w:id="11"/>
    <w:bookmarkStart w:name="ruC2H" w:id="1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使用 as.sh</w:t>
      </w:r>
    </w:p>
    <w:bookmarkEnd w:id="12"/>
    <w:bookmarkStart w:name="u40450f86" w:id="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Arthas 支持在 Linux/Unix/Mac 等平台上一键安装，请复制以下内容，并粘贴到命令行中，敲 回车 执行即可：</w:t>
      </w:r>
    </w:p>
    <w:bookmarkEnd w:id="13"/>
    <w:bookmarkStart w:name="dzqxl" w:id="1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$ curl -L https://alibaba.github.io/arthas/install.sh | sh</w:t>
        <w:br/>
      </w:r>
    </w:p>
    <w:bookmarkEnd w:id="14"/>
    <w:bookmarkStart w:name="u09e24d63" w:id="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上述命令会下载启动脚本文件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as.sh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到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当前目录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，你可以放在任何地方或将其加入到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$PATH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中。</w:t>
      </w:r>
    </w:p>
    <w:bookmarkEnd w:id="15"/>
    <w:bookmarkStart w:name="u6d6fd77b" w:id="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直接在shell下面执行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./as.sh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，就会进入交互界面。</w:t>
      </w:r>
    </w:p>
    <w:bookmarkEnd w:id="16"/>
    <w:bookmarkStart w:name="uea4bd907" w:id="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也可以执行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./as.sh -h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来获取更多参数信息。</w:t>
      </w:r>
    </w:p>
    <w:bookmarkEnd w:id="17"/>
    <w:bookmarkStart w:name="LlLup" w:id="1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手动安装</w:t>
      </w:r>
    </w:p>
    <w:bookmarkEnd w:id="18"/>
    <w:bookmarkStart w:name="u5d669545" w:id="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通过 rpm/deb 来安装</w:t>
      </w:r>
    </w:p>
    <w:bookmarkEnd w:id="19"/>
    <w:bookmarkStart w:name="u44d79e62" w:id="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在releases页面下载rpm/deb包： </w:t>
      </w: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https://github.com/alibaba/arthas/releases</w:t>
        </w:r>
      </w:hyperlink>
    </w:p>
    <w:bookmarkEnd w:id="20"/>
    <w:bookmarkStart w:name="Cgk35" w:id="2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安装deb</w:t>
        <w:br/>
        <w:t>$ sudo dpkg -i arthas*.deb</w:t>
        <w:br/>
        <w:t/>
        <w:br/>
        <w:t># 安装rpm</w:t>
        <w:br/>
        <w:t>$ sudo rpm -i arthas*.rpm</w:t>
        <w:br/>
        <w:t/>
        <w:br/>
        <w:t># deb/rpm安装的用法，在安装后，可以直接执行</w:t>
        <w:br/>
        <w:t>$ as.sh</w:t>
        <w:br/>
      </w:r>
    </w:p>
    <w:bookmarkEnd w:id="21"/>
    <w:bookmarkStart w:name="Pbq5H" w:id="2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启动 Arthas</w:t>
      </w:r>
    </w:p>
    <w:bookmarkEnd w:id="22"/>
    <w:bookmarkStart w:name="ub181e4f2" w:id="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在命令行下面执行（使用和目标进程一致的用户启动，否则可能attach失败）：</w:t>
      </w:r>
    </w:p>
    <w:bookmarkEnd w:id="23"/>
    <w:bookmarkStart w:name="CPUII" w:id="2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$ curl -O https://alibaba.github.io/arthas/arthas-boot.jar</w:t>
        <w:br/>
        <w:t>$ java -jar arthas-boot.jar</w:t>
        <w:br/>
      </w:r>
    </w:p>
    <w:bookmarkEnd w:id="24"/>
    <w:bookmarkStart w:name="u0b859503" w:id="25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执行该程序的用户需要和目标进程具有相同的权限。比如以admin用户来执行：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sudo su admin &amp;&amp; java -jar arthas-boot.jar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或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sudo -u admin -EH java -jar arthas-boot.jar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。</w:t>
      </w:r>
    </w:p>
    <w:bookmarkEnd w:id="25"/>
    <w:bookmarkStart w:name="ucff79639" w:id="26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如果attach不上目标进程，可以查看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~/logs/arthas/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目录下的日志。</w:t>
      </w:r>
    </w:p>
    <w:bookmarkEnd w:id="26"/>
    <w:bookmarkStart w:name="u77f0d056" w:id="27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如果下载速度比较慢，可以使用aliyun的镜像：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java -jar arthas-boot.jar --repo-mirror aliyun --use-http</w:t>
      </w:r>
    </w:p>
    <w:bookmarkEnd w:id="27"/>
    <w:bookmarkStart w:name="uefa5df00" w:id="28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java -jar arthas-boot.jar -h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打印更多参数信息。</w:t>
      </w:r>
    </w:p>
    <w:bookmarkEnd w:id="28"/>
    <w:bookmarkStart w:name="ud3e2ff89" w:id="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选择应用java进程：</w:t>
      </w:r>
    </w:p>
    <w:bookmarkEnd w:id="29"/>
    <w:bookmarkStart w:name="QX3cA" w:id="3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$ $ java -jar arthas-boot.jar</w:t>
        <w:br/>
        <w:t/>
        <w:br/>
        <w:t>* [1]: 35542</w:t>
        <w:br/>
        <w:t xml:space="preserve">  [2]: 71560 arthas-demo.jar</w:t>
        <w:br/>
      </w:r>
    </w:p>
    <w:bookmarkEnd w:id="30"/>
    <w:bookmarkStart w:name="u43932029" w:id="3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Demo进程是第2个，则输入2，再输入 回车/enter。Arthas会attach到目标进程上，并输出日志： </w:t>
      </w:r>
    </w:p>
    <w:bookmarkEnd w:id="31"/>
    <w:bookmarkStart w:name="qcmSk" w:id="3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[INFO] Try to attach process 71560</w:t>
        <w:br/>
        <w:t>[INFO] Attach process 71560 success.</w:t>
        <w:br/>
        <w:t>[INFO] arthas-client connect 127.0.0.1 3658</w:t>
        <w:br/>
        <w:t xml:space="preserve">  ,---.  ,------. ,--------.,--.  ,--.  ,---.   ,---.</w:t>
        <w:br/>
        <w:t xml:space="preserve"> /  O  \ |  .--. ''--.  .--'|  '--'  | /  O  \ '   .-'</w:t>
        <w:br/>
        <w:t>|  .-.  ||  '--'.'   |  |   |  .--.  ||  .-.  |`.  `-.</w:t>
        <w:br/>
        <w:t>|  | |  ||  |\  \    |  |   |  |  |  ||  | |  |.-'    |</w:t>
        <w:br/>
        <w:t>`--' `--'`--' '--'   `--'   `--'  `--'`--' `--'`-----'</w:t>
        <w:br/>
        <w:t xml:space="preserve"> </w:t>
        <w:br/>
        <w:t>wiki: https://alibaba.github.io/arthas</w:t>
        <w:br/>
        <w:t>version: 3.0.5.20181127201536</w:t>
        <w:br/>
        <w:t>pid: 71560</w:t>
        <w:br/>
        <w:t>time: 2018-11-28 19:16:24</w:t>
        <w:br/>
        <w:t xml:space="preserve"> </w:t>
        <w:br/>
        <w:t>$</w:t>
        <w:br/>
      </w:r>
    </w:p>
    <w:bookmarkEnd w:id="32"/>
    <w:bookmarkStart w:name="He27Q" w:id="3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Dashboard</w:t>
      </w:r>
    </w:p>
    <w:bookmarkEnd w:id="33"/>
    <w:bookmarkStart w:name="hZ3cq" w:id="3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在上面基础环境中执行 dashboard 命令</w:t>
        <w:br/>
        <w:t>$ dashboard</w:t>
        <w:br/>
      </w:r>
    </w:p>
    <w:bookmarkEnd w:id="34"/>
    <w:bookmarkStart w:name="u7faa7975" w:id="35"/>
    <w:p>
      <w:pPr>
        <w:spacing w:after="50" w:line="360" w:lineRule="auto" w:beforeLines="100"/>
        <w:ind w:left="0"/>
        <w:jc w:val="left"/>
      </w:pPr>
      <w:bookmarkStart w:name="ub5af8d23" w:id="36"/>
      <w:r>
        <w:rPr>
          <w:rFonts w:eastAsia="宋体" w:ascii="宋体"/>
        </w:rPr>
        <w:drawing>
          <wp:inline distT="0" distB="0" distL="0" distR="0">
            <wp:extent cx="5842000" cy="3353203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36533" cy="983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6"/>
    </w:p>
    <w:bookmarkEnd w:id="35"/>
    <w:bookmarkStart w:name="jnTUa" w:id="37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在线演示</w:t>
      </w:r>
    </w:p>
    <w:bookmarkEnd w:id="37"/>
    <w:bookmarkStart w:name="u7455abd6" w:id="38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基础教程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</w:t>
      </w: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https://alibaba.github.io/arthas/arthas-tutorials?language=cn&amp;id=arthas-basics</w:t>
        </w:r>
      </w:hyperlink>
    </w:p>
    <w:bookmarkEnd w:id="38"/>
    <w:bookmarkStart w:name="u3755d153" w:id="39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进阶教程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</w:t>
      </w:r>
      <w:hyperlink r:id="rId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https://alibaba.github.io/arthas/arthas-tutorials?language=cn&amp;id=arthas-advanced</w:t>
        </w:r>
      </w:hyperlink>
    </w:p>
    <w:bookmarkEnd w:id="39"/>
    <w:bookmarkStart w:name="HaGZE" w:id="4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基于 Docker 诊断 Java 进程</w:t>
      </w:r>
    </w:p>
    <w:bookmarkEnd w:id="40"/>
    <w:bookmarkStart w:name="LS6gV" w:id="4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诊断 Docker 里的 Java 进程</w:t>
      </w:r>
    </w:p>
    <w:bookmarkEnd w:id="41"/>
    <w:bookmarkStart w:name="OXjpy" w:id="4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$ docker exec -it  ${containerId} /bin/bash -c "wget https://alibaba.github.io/arthas/arthas-boot.jar &amp;&amp; java -jar arthas-boot.jar"</w:t>
        <w:br/>
      </w:r>
    </w:p>
    <w:bookmarkEnd w:id="42"/>
    <w:bookmarkStart w:name="rKK2J" w:id="4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诊断 k8s 里容器里的 Java 进程</w:t>
      </w:r>
    </w:p>
    <w:bookmarkEnd w:id="43"/>
    <w:bookmarkStart w:name="qOO5H" w:id="4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$ kubectl exec -it ${pod} --container ${containerId} -- /bin/bash -c "wget https://alibaba.github.io/arthas/arthas-boot.jar &amp;&amp; java -jar arthas-boot.jar"</w:t>
        <w:br/>
      </w:r>
    </w:p>
    <w:bookmarkEnd w:id="44"/>
    <w:bookmarkStart w:name="aVdRS" w:id="4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把 Arthas 打包到基础镜像里</w:t>
      </w:r>
    </w:p>
    <w:bookmarkEnd w:id="45"/>
    <w:bookmarkStart w:name="Mb0WX" w:id="4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FROM openjdk:8-jdk-alpine</w:t>
        <w:br/>
        <w:t/>
        <w:br/>
        <w:t># copy arthas</w:t>
        <w:br/>
        <w:t>COPY --from=hengyunabc/arthas:latest /opt/arthas /opt/arthas</w:t>
        <w:br/>
      </w:r>
    </w:p>
    <w:bookmarkEnd w:id="46"/>
    <w:bookmarkStart w:name="u7296350b" w:id="4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如果想指定版本，可以查看具体的tags：</w:t>
      </w:r>
      <w:hyperlink r:id="rId8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https://hub.docker.com/r/hengyunabc/arthas/tags</w:t>
        </w:r>
      </w:hyperlink>
    </w:p>
    <w:bookmarkEnd w:id="47"/>
    <w:bookmarkStart w:name="N09J1" w:id="48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总结</w:t>
      </w:r>
    </w:p>
    <w:bookmarkEnd w:id="48"/>
    <w:bookmarkStart w:name="u899d99cc" w:id="4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Arthas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是一个强大的 Java 诊断工具，可以分析 Java 代码bug带来的资源消耗等问题。</w:t>
      </w:r>
    </w:p>
    <w:bookmarkEnd w:id="49"/>
    <w:bookmarkStart w:name="u67126f42" w:id="5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Arthas 详细使用方法，公众号后台回复 Arthas 获取Arthas详细参数思维导图。</w:t>
      </w:r>
    </w:p>
    <w:bookmarkEnd w:id="50"/>
    <w:bookmarkStart w:name="ySITA" w:id="5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参考链接</w:t>
      </w:r>
    </w:p>
    <w:bookmarkEnd w:id="51"/>
    <w:bookmarkStart w:name="u61b89d36" w:id="52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hyperlink r:id="rId9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 xml:space="preserve">Java分析神器 - Arthas </w:t>
        </w:r>
      </w:hyperlink>
    </w:p>
    <w:bookmarkEnd w:id="52"/>
    <w:bookmarkStart w:name="u52ed015f" w:id="53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Arthas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快速入门 </w:t>
      </w:r>
      <w:hyperlink r:id="rId10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https://alibaba.github.io/arthas/quick-start.html</w:t>
        </w:r>
      </w:hyperlink>
    </w:p>
    <w:bookmarkEnd w:id="53"/>
    <w:bookmarkStart w:name="u23a3aef5" w:id="54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hyperlink r:id="rId11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https://github.com/alibaba/arthas/blob/master/README_CN.md</w:t>
        </w:r>
      </w:hyperlink>
    </w:p>
    <w:bookmarkEnd w:id="54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4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https://alibaba.github.io/arthas/quick-start.html" TargetMode="External" Type="http://schemas.openxmlformats.org/officeDocument/2006/relationships/hyperlink"/><Relationship Id="rId11" Target="https://github.com/alibaba/arthas/blob/master/README_CN.md" TargetMode="External" Type="http://schemas.openxmlformats.org/officeDocument/2006/relationships/hyperlink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github.com/alibaba/arthas/releases" TargetMode="External" Type="http://schemas.openxmlformats.org/officeDocument/2006/relationships/hyperlink"/><Relationship Id="rId5" Target="media/document_image_rId5.png" Type="http://schemas.openxmlformats.org/officeDocument/2006/relationships/image"/><Relationship Id="rId6" Target="https://alibaba.github.io/arthas/arthas-tutorials?language=cn&amp;id=arthas-basics" TargetMode="External" Type="http://schemas.openxmlformats.org/officeDocument/2006/relationships/hyperlink"/><Relationship Id="rId7" Target="https://alibaba.github.io/arthas/arthas-tutorials?language=cn&amp;id=arthas-advanced" TargetMode="External" Type="http://schemas.openxmlformats.org/officeDocument/2006/relationships/hyperlink"/><Relationship Id="rId8" Target="https://hub.docker.com/r/hengyunabc/arthas/tags" TargetMode="External" Type="http://schemas.openxmlformats.org/officeDocument/2006/relationships/hyperlink"/><Relationship Id="rId9" Target="https://www.yp14.cn/2020/06/30/Java%E5%88%86%E6%9E%90%E7%A5%9E%E5%99%A8-Arthas/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