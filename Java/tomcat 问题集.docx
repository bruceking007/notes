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tomcat 问题集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dS1lv" w:id="0"/>
      <w:r>
        <w:rPr>
          <w:rFonts w:ascii="宋体" w:hAnsi="Times New Roman" w:eastAsia="宋体"/>
        </w:rPr>
        <w:t>内存问题</w:t>
      </w:r>
    </w:p>
    <w:bookmarkEnd w:id="0"/>
    <w:bookmarkStart w:name="u0ea8ae09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Caused by: java.lang.OutOfMemoryError: GC overhead limit exceeded</w:t>
      </w:r>
    </w:p>
    <w:bookmarkEnd w:id="1"/>
    <w:bookmarkStart w:name="euu5k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JAVA_OPTS="-server -Xms2048m -Xmx2048m -Xmn512m -Xss256k -XX:PermSize=256m -XX:MaxPermSize=256m -XX:SurvivorRatio=8 -XX:+UseConcMarkSweepGC -XX:+UseParNewGC -XX:+UseCMSCompactAtFullCollection -XX:+CMSParallelRemarkEnabled -XX:CMSInitiatingOccupancyFraction=70 -XX:+HeapDumpOnOutOfMemoryError -XX:HeapDumpPath=${SPACEXLOG}/"</w:t>
        <w:br/>
      </w:r>
    </w:p>
    <w:bookmarkEnd w:id="2"/>
    <w:bookmarkStart w:name="u1f44e3a2" w:id="3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https://blog.csdn.net/github_32521685/article/details/89953796</w:t>
        </w:r>
      </w:hyperlink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https://www.cnblogs.com/fangyanr/p/12426095.html</w:t>
        </w:r>
      </w:hyperlink>
    </w:p>
    <w:bookmarkEnd w:id="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github_32521685/article/details/89953796" TargetMode="External" Type="http://schemas.openxmlformats.org/officeDocument/2006/relationships/hyperlink"/><Relationship Id="rId5" Target="https://www.cnblogs.com/fangyanr/p/12426095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