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容器部署ELK7.10-适用于生产</w:t>
      </w:r>
    </w:p>
    <w:p>
      <w:pPr>
        <w:pStyle w:val="Heading2"/>
        <w:spacing w:after="50" w:line="360" w:lineRule="auto" w:beforeLines="100"/>
        <w:ind w:left="0"/>
        <w:jc w:val="left"/>
      </w:pPr>
      <w:bookmarkStart w:name="KoVMl" w:id="0"/>
      <w:r>
        <w:rPr>
          <w:rFonts w:ascii="宋体" w:hAnsi="Times New Roman" w:eastAsia="宋体"/>
        </w:rPr>
        <w:t>一、elk架构简介</w:t>
      </w:r>
    </w:p>
    <w:bookmarkEnd w:id="0"/>
    <w:bookmarkStart w:name="Y6MJN" w:id="1"/>
    <w:p>
      <w:pPr>
        <w:spacing w:line="360" w:lineRule="auto" w:beforeLines="100" w:after="50"/>
        <w:ind w:left="0"/>
      </w:pPr>
      <w:r>
        <w:rPr>
          <w:rFonts w:eastAsia="宋体" w:ascii="宋体"/>
        </w:rPr>
        <w:pict>
          <v:rect style="width:0;height:1.5pt" id="_x0000_i1025" o:hr="t" o:hrstd="t" o:hralign="center" stroked="f" fillcolor="#a0a0a0"/>
        </w:pict>
      </w:r>
    </w:p>
    <w:bookmarkEnd w:id="1"/>
    <w:bookmarkStart w:name="u4a632df1" w:id="2"/>
    <w:p>
      <w:pPr>
        <w:spacing w:after="50" w:line="360" w:lineRule="auto" w:beforeLines="100"/>
        <w:ind w:left="0"/>
        <w:jc w:val="left"/>
      </w:pPr>
      <w:bookmarkStart w:name="uf0e4fa1e" w:id="3"/>
      <w:r>
        <w:rPr>
          <w:rFonts w:eastAsia="宋体" w:ascii="宋体"/>
        </w:rPr>
        <w:drawing>
          <wp:inline distT="0" distB="0" distL="0" distR="0">
            <wp:extent cx="5841999" cy="327712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12225867" cy="6858225"/>
                    </a:xfrm>
                    <a:prstGeom prst="rect">
                      <a:avLst/>
                    </a:prstGeom>
                  </pic:spPr>
                </pic:pic>
              </a:graphicData>
            </a:graphic>
          </wp:inline>
        </w:drawing>
      </w:r>
      <w:bookmarkEnd w:id="3"/>
    </w:p>
    <w:bookmarkEnd w:id="2"/>
    <w:bookmarkStart w:name="uec01b29a" w:id="4"/>
    <w:p>
      <w:pPr>
        <w:numPr>
          <w:ilvl w:val="0"/>
          <w:numId w:val="1"/>
        </w:numPr>
        <w:spacing w:after="50" w:line="360" w:lineRule="auto" w:beforeLines="100"/>
        <w:ind w:left="360"/>
        <w:jc w:val="left"/>
      </w:pPr>
      <w:r>
        <w:rPr>
          <w:rFonts w:ascii="宋体" w:hAnsi="Times New Roman" w:eastAsia="宋体"/>
          <w:b w:val="false"/>
          <w:i w:val="false"/>
          <w:color w:val="000000"/>
          <w:sz w:val="22"/>
        </w:rPr>
        <w:t xml:space="preserve">首先 </w:t>
      </w:r>
      <w:r>
        <w:rPr>
          <w:rFonts w:ascii="宋体" w:hAnsi="Times New Roman" w:eastAsia="宋体"/>
          <w:b w:val="false"/>
          <w:i w:val="false"/>
          <w:color w:val="000000"/>
          <w:sz w:val="22"/>
        </w:rPr>
        <w:t>logstash</w:t>
      </w:r>
      <w:r>
        <w:rPr>
          <w:rFonts w:ascii="宋体" w:hAnsi="Times New Roman" w:eastAsia="宋体"/>
          <w:b w:val="false"/>
          <w:i w:val="false"/>
          <w:color w:val="000000"/>
          <w:sz w:val="22"/>
        </w:rPr>
        <w:t xml:space="preserve"> 具有日志采集、过滤、筛选等功能，功能完善但同时体量也会比较大，消耗系统资源自然也多。</w:t>
      </w:r>
      <w:r>
        <w:rPr>
          <w:rFonts w:ascii="宋体" w:hAnsi="Times New Roman" w:eastAsia="宋体"/>
          <w:b w:val="false"/>
          <w:i w:val="false"/>
          <w:color w:val="000000"/>
          <w:sz w:val="22"/>
        </w:rPr>
        <w:t>filebeat</w:t>
      </w:r>
      <w:r>
        <w:rPr>
          <w:rFonts w:ascii="宋体" w:hAnsi="Times New Roman" w:eastAsia="宋体"/>
          <w:b w:val="false"/>
          <w:i w:val="false"/>
          <w:color w:val="000000"/>
          <w:sz w:val="22"/>
        </w:rPr>
        <w:t>作为一个轻量级日志采集工具，虽然没有过滤筛选功能，但是仅仅部署在应用服务器作为我们采集日志的工具可以是说最好的选择。但我们有些时候可能又需要logstash的过滤筛选功能，所以我们在采集日志时用filebeat，然后交给logstash过滤筛选。</w:t>
      </w:r>
    </w:p>
    <w:bookmarkEnd w:id="4"/>
    <w:bookmarkStart w:name="u17522cf7" w:id="5"/>
    <w:p>
      <w:pPr>
        <w:numPr>
          <w:ilvl w:val="0"/>
          <w:numId w:val="1"/>
        </w:numPr>
        <w:spacing w:after="50" w:line="360" w:lineRule="auto" w:beforeLines="100"/>
        <w:ind w:left="360"/>
        <w:jc w:val="left"/>
      </w:pPr>
      <w:r>
        <w:rPr>
          <w:rFonts w:ascii="宋体" w:hAnsi="Times New Roman" w:eastAsia="宋体"/>
          <w:b w:val="false"/>
          <w:i w:val="false"/>
          <w:color w:val="000000"/>
          <w:sz w:val="22"/>
        </w:rPr>
        <w:t>其次，logstash的吞吐量是有限的，一旦短时间内filebeat传过来的日志过多会产生堆积和堵塞，对日志的采集也会受到影响，所以在filebeat与logstash中间又加了一层</w:t>
      </w:r>
      <w:r>
        <w:rPr>
          <w:rFonts w:ascii="宋体" w:hAnsi="Times New Roman" w:eastAsia="宋体"/>
          <w:b w:val="false"/>
          <w:i w:val="false"/>
          <w:color w:val="000000"/>
          <w:sz w:val="22"/>
        </w:rPr>
        <w:t>kafka</w:t>
      </w:r>
      <w:r>
        <w:rPr>
          <w:rFonts w:ascii="宋体" w:hAnsi="Times New Roman" w:eastAsia="宋体"/>
          <w:b w:val="false"/>
          <w:i w:val="false"/>
          <w:color w:val="000000"/>
          <w:sz w:val="22"/>
        </w:rPr>
        <w:t>消息队列来缓存或者说解耦，当然redis也是可以的。这样当众多filebeat节点采集大量日志直接放到kafka中，logstash慢慢的进行消费，两边互不干扰。</w:t>
      </w:r>
    </w:p>
    <w:bookmarkEnd w:id="5"/>
    <w:bookmarkStart w:name="uf450400a" w:id="6"/>
    <w:p>
      <w:pPr>
        <w:numPr>
          <w:ilvl w:val="0"/>
          <w:numId w:val="1"/>
        </w:numPr>
        <w:spacing w:after="50" w:line="360" w:lineRule="auto" w:beforeLines="100"/>
        <w:ind w:left="360"/>
        <w:jc w:val="left"/>
      </w:pPr>
      <w:r>
        <w:rPr>
          <w:rFonts w:ascii="宋体" w:hAnsi="Times New Roman" w:eastAsia="宋体"/>
          <w:b w:val="false"/>
          <w:i w:val="false"/>
          <w:color w:val="000000"/>
          <w:sz w:val="22"/>
        </w:rPr>
        <w:t>至于zookeeper，分布式服务管理神器，监控管理kafka的节点注册，topic管理等，同时弥补了kafka集群节点对外界无法感知的问题，kafka实际已经自带了zookeeper，这里将会使用独立的zookeeper进行管理，方便后期zookeeper集群的扩展。</w:t>
      </w:r>
    </w:p>
    <w:bookmarkEnd w:id="6"/>
    <w:bookmarkStart w:name="gnHdU" w:id="7"/>
    <w:p>
      <w:pPr>
        <w:pStyle w:val="Heading2"/>
        <w:spacing w:after="50" w:line="360" w:lineRule="auto" w:beforeLines="100"/>
        <w:ind w:left="0"/>
        <w:jc w:val="left"/>
      </w:pPr>
      <w:r>
        <w:rPr>
          <w:rFonts w:ascii="宋体" w:hAnsi="Times New Roman" w:eastAsia="宋体"/>
        </w:rPr>
        <w:t>二、环境</w:t>
      </w:r>
    </w:p>
    <w:bookmarkEnd w:id="7"/>
    <w:bookmarkStart w:name="hIMnV" w:id="8"/>
    <w:p>
      <w:pPr>
        <w:spacing w:line="360" w:lineRule="auto" w:beforeLines="100" w:after="50"/>
        <w:ind w:left="0"/>
      </w:pPr>
      <w:r>
        <w:rPr>
          <w:rFonts w:eastAsia="宋体" w:ascii="宋体"/>
        </w:rPr>
        <w:pict>
          <v:rect style="width:0;height:1.5pt" id="_x0000_i1025" o:hr="t" o:hrstd="t" o:hralign="center" stroked="f" fillcolor="#a0a0a0"/>
        </w:pict>
      </w:r>
    </w:p>
    <w:bookmarkEnd w:id="8"/>
    <w:bookmarkStart w:name="u41117021" w:id="9"/>
    <w:p>
      <w:pPr>
        <w:numPr>
          <w:ilvl w:val="0"/>
          <w:numId w:val="2"/>
        </w:numPr>
        <w:spacing w:after="50" w:line="360" w:lineRule="auto" w:beforeLines="100"/>
        <w:ind w:left="360"/>
        <w:jc w:val="left"/>
      </w:pPr>
      <w:r>
        <w:rPr>
          <w:rFonts w:ascii="宋体" w:hAnsi="Times New Roman" w:eastAsia="宋体"/>
          <w:b w:val="false"/>
          <w:i w:val="false"/>
          <w:color w:val="000000"/>
          <w:sz w:val="22"/>
        </w:rPr>
        <w:t>阿里云ECS：5台部署ES节点，3台分别部署logstash、kafka、zookeeper和kibana等服务。</w:t>
      </w:r>
    </w:p>
    <w:bookmarkEnd w:id="9"/>
    <w:bookmarkStart w:name="ufb5c8f0c" w:id="10"/>
    <w:p>
      <w:pPr>
        <w:numPr>
          <w:ilvl w:val="0"/>
          <w:numId w:val="2"/>
        </w:numPr>
        <w:spacing w:after="50" w:line="360" w:lineRule="auto" w:beforeLines="100"/>
        <w:ind w:left="360"/>
        <w:jc w:val="left"/>
      </w:pPr>
      <w:r>
        <w:rPr>
          <w:rFonts w:ascii="宋体" w:hAnsi="Times New Roman" w:eastAsia="宋体"/>
          <w:b w:val="false"/>
          <w:i w:val="false"/>
          <w:color w:val="000000"/>
          <w:sz w:val="22"/>
        </w:rPr>
        <w:t>阿里云ECS配置：5台 4核16G 2TB SSD磁盘。3台 4核16G 200G SSD磁盘。都是 Centos7.8系统</w:t>
      </w:r>
    </w:p>
    <w:bookmarkEnd w:id="10"/>
    <w:bookmarkStart w:name="ud10281d8" w:id="11"/>
    <w:p>
      <w:pPr>
        <w:numPr>
          <w:ilvl w:val="0"/>
          <w:numId w:val="2"/>
        </w:numPr>
        <w:spacing w:after="50" w:line="360" w:lineRule="auto" w:beforeLines="100"/>
        <w:ind w:left="360"/>
        <w:jc w:val="left"/>
      </w:pPr>
      <w:r>
        <w:rPr>
          <w:rFonts w:ascii="宋体" w:hAnsi="Times New Roman" w:eastAsia="宋体"/>
          <w:b w:val="false"/>
          <w:i w:val="false"/>
          <w:color w:val="000000"/>
          <w:sz w:val="22"/>
        </w:rPr>
        <w:t>安装 docker 和 docker-compose</w:t>
      </w:r>
    </w:p>
    <w:bookmarkEnd w:id="11"/>
    <w:bookmarkStart w:name="u2d5ae82e" w:id="12"/>
    <w:p>
      <w:pPr>
        <w:numPr>
          <w:ilvl w:val="0"/>
          <w:numId w:val="2"/>
        </w:numPr>
        <w:spacing w:after="50" w:line="360" w:lineRule="auto" w:beforeLines="100"/>
        <w:ind w:left="360"/>
        <w:jc w:val="left"/>
      </w:pPr>
      <w:r>
        <w:rPr>
          <w:rFonts w:ascii="宋体" w:hAnsi="Times New Roman" w:eastAsia="宋体"/>
          <w:b w:val="false"/>
          <w:i w:val="false"/>
          <w:color w:val="000000"/>
          <w:sz w:val="22"/>
        </w:rPr>
        <w:t>ELK版本7.10.1；zookeeper版本3.6.2；kafka版本2.13-2.6.0；</w:t>
      </w:r>
    </w:p>
    <w:bookmarkEnd w:id="12"/>
    <w:bookmarkStart w:name="AzmcW" w:id="13"/>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3055"/>
        <w:gridCol w:w="2768"/>
        <w:gridCol w:w="7811"/>
      </w:tblGrid>
      <w:tr>
        <w:trPr>
          <w:trHeight w:val="495" w:hRule="atLeast"/>
        </w:trPr>
        <w:tc>
          <w:tcPr>
            <w:tcW w:w="305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891a486" w:id="14"/>
          <w:p>
            <w:pPr>
              <w:spacing w:after="50" w:line="360" w:lineRule="auto" w:beforeLines="100"/>
              <w:ind w:left="0"/>
              <w:jc w:val="left"/>
            </w:pPr>
            <w:r>
              <w:rPr>
                <w:rFonts w:ascii="宋体" w:hAnsi="Times New Roman" w:eastAsia="宋体"/>
                <w:b w:val="false"/>
                <w:i w:val="false"/>
                <w:color w:val="000000"/>
                <w:sz w:val="22"/>
              </w:rPr>
              <w:t>IP地址</w:t>
            </w:r>
          </w:p>
          <w:bookmarkEnd w:id="14"/>
        </w:tc>
        <w:tc>
          <w:tcPr>
            <w:tcW w:w="276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b5580e6" w:id="15"/>
          <w:p>
            <w:pPr>
              <w:spacing w:after="50" w:line="360" w:lineRule="auto" w:beforeLines="100"/>
              <w:ind w:left="0"/>
              <w:jc w:val="left"/>
            </w:pPr>
            <w:r>
              <w:rPr>
                <w:rFonts w:ascii="宋体" w:hAnsi="Times New Roman" w:eastAsia="宋体"/>
                <w:b w:val="false"/>
                <w:i w:val="false"/>
                <w:color w:val="000000"/>
                <w:sz w:val="22"/>
              </w:rPr>
              <w:t>主机名称</w:t>
            </w:r>
          </w:p>
          <w:bookmarkEnd w:id="15"/>
        </w:tc>
        <w:tc>
          <w:tcPr>
            <w:tcW w:w="781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6c125d5" w:id="16"/>
          <w:p>
            <w:pPr>
              <w:spacing w:after="50" w:line="360" w:lineRule="auto" w:beforeLines="100"/>
              <w:ind w:left="0"/>
              <w:jc w:val="left"/>
            </w:pPr>
            <w:r>
              <w:rPr>
                <w:rFonts w:ascii="宋体" w:hAnsi="Times New Roman" w:eastAsia="宋体"/>
                <w:b w:val="false"/>
                <w:i w:val="false"/>
                <w:color w:val="000000"/>
                <w:sz w:val="22"/>
              </w:rPr>
              <w:t>用途</w:t>
            </w:r>
          </w:p>
          <w:bookmarkEnd w:id="16"/>
        </w:tc>
      </w:tr>
      <w:tr>
        <w:trPr>
          <w:trHeight w:val="495" w:hRule="atLeast"/>
        </w:trPr>
        <w:tc>
          <w:tcPr>
            <w:tcW w:w="305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e98bddd" w:id="17"/>
          <w:p>
            <w:pPr>
              <w:spacing w:after="50" w:line="360" w:lineRule="auto" w:beforeLines="100"/>
              <w:ind w:left="0"/>
              <w:jc w:val="left"/>
            </w:pPr>
            <w:r>
              <w:rPr>
                <w:rFonts w:ascii="宋体" w:hAnsi="Times New Roman" w:eastAsia="宋体"/>
                <w:b w:val="false"/>
                <w:i w:val="false"/>
                <w:color w:val="000000"/>
                <w:sz w:val="22"/>
              </w:rPr>
              <w:t>172.20.166.25</w:t>
            </w:r>
          </w:p>
          <w:bookmarkEnd w:id="17"/>
        </w:tc>
        <w:tc>
          <w:tcPr>
            <w:tcW w:w="276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3e13ce1" w:id="18"/>
          <w:p>
            <w:pPr>
              <w:spacing w:after="50" w:line="360" w:lineRule="auto" w:beforeLines="100"/>
              <w:ind w:left="0"/>
              <w:jc w:val="left"/>
            </w:pPr>
            <w:r>
              <w:rPr>
                <w:rFonts w:ascii="宋体" w:hAnsi="Times New Roman" w:eastAsia="宋体"/>
                <w:b w:val="false"/>
                <w:i w:val="false"/>
                <w:color w:val="000000"/>
                <w:sz w:val="22"/>
              </w:rPr>
              <w:t>es-master1</w:t>
            </w:r>
          </w:p>
          <w:bookmarkEnd w:id="18"/>
        </w:tc>
        <w:tc>
          <w:tcPr>
            <w:tcW w:w="781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b954042" w:id="19"/>
          <w:p>
            <w:pPr>
              <w:spacing w:after="50" w:line="360" w:lineRule="auto" w:beforeLines="100"/>
              <w:ind w:left="0"/>
              <w:jc w:val="left"/>
            </w:pPr>
            <w:r>
              <w:rPr>
                <w:rFonts w:ascii="宋体" w:hAnsi="Times New Roman" w:eastAsia="宋体"/>
                <w:b w:val="false"/>
                <w:i w:val="false"/>
                <w:color w:val="000000"/>
                <w:sz w:val="22"/>
              </w:rPr>
              <w:t>es master 和 es 数据节点</w:t>
            </w:r>
          </w:p>
          <w:bookmarkEnd w:id="19"/>
        </w:tc>
      </w:tr>
      <w:tr>
        <w:trPr>
          <w:trHeight w:val="495" w:hRule="atLeast"/>
        </w:trPr>
        <w:tc>
          <w:tcPr>
            <w:tcW w:w="305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c20ab93" w:id="20"/>
          <w:p>
            <w:pPr>
              <w:spacing w:after="50" w:line="360" w:lineRule="auto" w:beforeLines="100"/>
              <w:ind w:left="0"/>
              <w:jc w:val="left"/>
            </w:pPr>
            <w:r>
              <w:rPr>
                <w:rFonts w:ascii="宋体" w:hAnsi="Times New Roman" w:eastAsia="宋体"/>
                <w:b w:val="false"/>
                <w:i w:val="false"/>
                <w:color w:val="000000"/>
                <w:sz w:val="22"/>
              </w:rPr>
              <w:t>172.20.166.24</w:t>
            </w:r>
          </w:p>
          <w:bookmarkEnd w:id="20"/>
        </w:tc>
        <w:tc>
          <w:tcPr>
            <w:tcW w:w="276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df1d0de" w:id="21"/>
          <w:p>
            <w:pPr>
              <w:spacing w:after="50" w:line="360" w:lineRule="auto" w:beforeLines="100"/>
              <w:ind w:left="0"/>
              <w:jc w:val="left"/>
            </w:pPr>
            <w:r>
              <w:rPr>
                <w:rFonts w:ascii="宋体" w:hAnsi="Times New Roman" w:eastAsia="宋体"/>
                <w:b w:val="false"/>
                <w:i w:val="false"/>
                <w:color w:val="000000"/>
                <w:sz w:val="22"/>
              </w:rPr>
              <w:t>es-master2</w:t>
            </w:r>
          </w:p>
          <w:bookmarkEnd w:id="21"/>
        </w:tc>
        <w:tc>
          <w:tcPr>
            <w:tcW w:w="781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72fa5a9" w:id="22"/>
          <w:p>
            <w:pPr>
              <w:spacing w:after="50" w:line="360" w:lineRule="auto" w:beforeLines="100"/>
              <w:ind w:left="0"/>
              <w:jc w:val="left"/>
            </w:pPr>
            <w:r>
              <w:rPr>
                <w:rFonts w:ascii="宋体" w:hAnsi="Times New Roman" w:eastAsia="宋体"/>
                <w:b w:val="false"/>
                <w:i w:val="false"/>
                <w:color w:val="000000"/>
                <w:sz w:val="22"/>
              </w:rPr>
              <w:t>es master 和 es 数据节点</w:t>
            </w:r>
          </w:p>
          <w:bookmarkEnd w:id="22"/>
        </w:tc>
      </w:tr>
      <w:tr>
        <w:trPr>
          <w:trHeight w:val="495" w:hRule="atLeast"/>
        </w:trPr>
        <w:tc>
          <w:tcPr>
            <w:tcW w:w="305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618d490" w:id="23"/>
          <w:p>
            <w:pPr>
              <w:spacing w:after="50" w:line="360" w:lineRule="auto" w:beforeLines="100"/>
              <w:ind w:left="0"/>
              <w:jc w:val="left"/>
            </w:pPr>
            <w:r>
              <w:rPr>
                <w:rFonts w:ascii="宋体" w:hAnsi="Times New Roman" w:eastAsia="宋体"/>
                <w:b w:val="false"/>
                <w:i w:val="false"/>
                <w:color w:val="000000"/>
                <w:sz w:val="22"/>
              </w:rPr>
              <w:t>172.20.166.22</w:t>
            </w:r>
          </w:p>
          <w:bookmarkEnd w:id="23"/>
        </w:tc>
        <w:tc>
          <w:tcPr>
            <w:tcW w:w="276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ec1737e" w:id="24"/>
          <w:p>
            <w:pPr>
              <w:spacing w:after="50" w:line="360" w:lineRule="auto" w:beforeLines="100"/>
              <w:ind w:left="0"/>
              <w:jc w:val="left"/>
            </w:pPr>
            <w:r>
              <w:rPr>
                <w:rFonts w:ascii="宋体" w:hAnsi="Times New Roman" w:eastAsia="宋体"/>
                <w:b w:val="false"/>
                <w:i w:val="false"/>
                <w:color w:val="000000"/>
                <w:sz w:val="22"/>
              </w:rPr>
              <w:t>es-master3</w:t>
            </w:r>
          </w:p>
          <w:bookmarkEnd w:id="24"/>
        </w:tc>
        <w:tc>
          <w:tcPr>
            <w:tcW w:w="781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0ee115f" w:id="25"/>
          <w:p>
            <w:pPr>
              <w:spacing w:after="50" w:line="360" w:lineRule="auto" w:beforeLines="100"/>
              <w:ind w:left="0"/>
              <w:jc w:val="left"/>
            </w:pPr>
            <w:r>
              <w:rPr>
                <w:rFonts w:ascii="宋体" w:hAnsi="Times New Roman" w:eastAsia="宋体"/>
                <w:b w:val="false"/>
                <w:i w:val="false"/>
                <w:color w:val="000000"/>
                <w:sz w:val="22"/>
              </w:rPr>
              <w:t>es master 和 es 数据节点</w:t>
            </w:r>
          </w:p>
          <w:bookmarkEnd w:id="25"/>
        </w:tc>
      </w:tr>
      <w:tr>
        <w:trPr>
          <w:trHeight w:val="495" w:hRule="atLeast"/>
        </w:trPr>
        <w:tc>
          <w:tcPr>
            <w:tcW w:w="305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32a7448" w:id="26"/>
          <w:p>
            <w:pPr>
              <w:spacing w:after="50" w:line="360" w:lineRule="auto" w:beforeLines="100"/>
              <w:ind w:left="0"/>
              <w:jc w:val="left"/>
            </w:pPr>
            <w:r>
              <w:rPr>
                <w:rFonts w:ascii="宋体" w:hAnsi="Times New Roman" w:eastAsia="宋体"/>
                <w:b w:val="false"/>
                <w:i w:val="false"/>
                <w:color w:val="000000"/>
                <w:sz w:val="22"/>
              </w:rPr>
              <w:t>172.20.166.23</w:t>
            </w:r>
          </w:p>
          <w:bookmarkEnd w:id="26"/>
        </w:tc>
        <w:tc>
          <w:tcPr>
            <w:tcW w:w="276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60f4aae" w:id="27"/>
          <w:p>
            <w:pPr>
              <w:spacing w:after="50" w:line="360" w:lineRule="auto" w:beforeLines="100"/>
              <w:ind w:left="0"/>
              <w:jc w:val="left"/>
            </w:pPr>
            <w:r>
              <w:rPr>
                <w:rFonts w:ascii="宋体" w:hAnsi="Times New Roman" w:eastAsia="宋体"/>
                <w:b w:val="false"/>
                <w:i w:val="false"/>
                <w:color w:val="000000"/>
                <w:sz w:val="22"/>
              </w:rPr>
              <w:t>es-data1</w:t>
            </w:r>
          </w:p>
          <w:bookmarkEnd w:id="27"/>
        </w:tc>
        <w:tc>
          <w:tcPr>
            <w:tcW w:w="781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41d32f4" w:id="28"/>
          <w:p>
            <w:pPr>
              <w:spacing w:after="50" w:line="360" w:lineRule="auto" w:beforeLines="100"/>
              <w:ind w:left="0"/>
              <w:jc w:val="left"/>
            </w:pPr>
            <w:r>
              <w:rPr>
                <w:rFonts w:ascii="宋体" w:hAnsi="Times New Roman" w:eastAsia="宋体"/>
                <w:b w:val="false"/>
                <w:i w:val="false"/>
                <w:color w:val="000000"/>
                <w:sz w:val="22"/>
              </w:rPr>
              <w:t>es数据节点</w:t>
            </w:r>
          </w:p>
          <w:bookmarkEnd w:id="28"/>
        </w:tc>
      </w:tr>
      <w:tr>
        <w:trPr>
          <w:trHeight w:val="495" w:hRule="atLeast"/>
        </w:trPr>
        <w:tc>
          <w:tcPr>
            <w:tcW w:w="305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2b63336" w:id="29"/>
          <w:p>
            <w:pPr>
              <w:spacing w:after="50" w:line="360" w:lineRule="auto" w:beforeLines="100"/>
              <w:ind w:left="0"/>
              <w:jc w:val="left"/>
            </w:pPr>
            <w:r>
              <w:rPr>
                <w:rFonts w:ascii="宋体" w:hAnsi="Times New Roman" w:eastAsia="宋体"/>
                <w:b w:val="false"/>
                <w:i w:val="false"/>
                <w:color w:val="000000"/>
                <w:sz w:val="22"/>
              </w:rPr>
              <w:t>172.20.166.26</w:t>
            </w:r>
          </w:p>
          <w:bookmarkEnd w:id="29"/>
        </w:tc>
        <w:tc>
          <w:tcPr>
            <w:tcW w:w="276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a19748d" w:id="30"/>
          <w:p>
            <w:pPr>
              <w:spacing w:after="50" w:line="360" w:lineRule="auto" w:beforeLines="100"/>
              <w:ind w:left="0"/>
              <w:jc w:val="left"/>
            </w:pPr>
            <w:r>
              <w:rPr>
                <w:rFonts w:ascii="宋体" w:hAnsi="Times New Roman" w:eastAsia="宋体"/>
                <w:b w:val="false"/>
                <w:i w:val="false"/>
                <w:color w:val="000000"/>
                <w:sz w:val="22"/>
              </w:rPr>
              <w:t>es-data2</w:t>
            </w:r>
          </w:p>
          <w:bookmarkEnd w:id="30"/>
        </w:tc>
        <w:tc>
          <w:tcPr>
            <w:tcW w:w="781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a8bac30" w:id="31"/>
          <w:p>
            <w:pPr>
              <w:spacing w:after="50" w:line="360" w:lineRule="auto" w:beforeLines="100"/>
              <w:ind w:left="0"/>
              <w:jc w:val="left"/>
            </w:pPr>
            <w:r>
              <w:rPr>
                <w:rFonts w:ascii="宋体" w:hAnsi="Times New Roman" w:eastAsia="宋体"/>
                <w:b w:val="false"/>
                <w:i w:val="false"/>
                <w:color w:val="000000"/>
                <w:sz w:val="22"/>
              </w:rPr>
              <w:t>es数据节点</w:t>
            </w:r>
          </w:p>
          <w:bookmarkEnd w:id="31"/>
        </w:tc>
      </w:tr>
      <w:tr>
        <w:trPr>
          <w:trHeight w:val="495" w:hRule="atLeast"/>
        </w:trPr>
        <w:tc>
          <w:tcPr>
            <w:tcW w:w="305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0937e8d" w:id="32"/>
          <w:p>
            <w:pPr>
              <w:spacing w:after="50" w:line="360" w:lineRule="auto" w:beforeLines="100"/>
              <w:ind w:left="0"/>
              <w:jc w:val="left"/>
            </w:pPr>
            <w:r>
              <w:rPr>
                <w:rFonts w:ascii="宋体" w:hAnsi="Times New Roman" w:eastAsia="宋体"/>
                <w:b w:val="false"/>
                <w:i w:val="false"/>
                <w:color w:val="000000"/>
                <w:sz w:val="22"/>
              </w:rPr>
              <w:t>172.20.166.27</w:t>
            </w:r>
          </w:p>
          <w:bookmarkEnd w:id="32"/>
        </w:tc>
        <w:tc>
          <w:tcPr>
            <w:tcW w:w="276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df92d74" w:id="33"/>
          <w:p>
            <w:pPr>
              <w:spacing w:after="50" w:line="360" w:lineRule="auto" w:beforeLines="100"/>
              <w:ind w:left="0"/>
              <w:jc w:val="left"/>
            </w:pPr>
            <w:r>
              <w:rPr>
                <w:rFonts w:ascii="宋体" w:hAnsi="Times New Roman" w:eastAsia="宋体"/>
                <w:b w:val="false"/>
                <w:i w:val="false"/>
                <w:color w:val="000000"/>
                <w:sz w:val="22"/>
              </w:rPr>
              <w:t>logstash1</w:t>
            </w:r>
          </w:p>
          <w:bookmarkEnd w:id="33"/>
        </w:tc>
        <w:tc>
          <w:tcPr>
            <w:tcW w:w="781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68a6638" w:id="34"/>
          <w:p>
            <w:pPr>
              <w:spacing w:after="50" w:line="360" w:lineRule="auto" w:beforeLines="100"/>
              <w:ind w:left="0"/>
              <w:jc w:val="left"/>
            </w:pPr>
            <w:r>
              <w:rPr>
                <w:rFonts w:ascii="宋体" w:hAnsi="Times New Roman" w:eastAsia="宋体"/>
                <w:b w:val="false"/>
                <w:i w:val="false"/>
                <w:color w:val="000000"/>
                <w:sz w:val="22"/>
              </w:rPr>
              <w:t>logstash、kafka、zookeeper</w:t>
            </w:r>
          </w:p>
          <w:bookmarkEnd w:id="34"/>
        </w:tc>
      </w:tr>
      <w:tr>
        <w:trPr>
          <w:trHeight w:val="495" w:hRule="atLeast"/>
        </w:trPr>
        <w:tc>
          <w:tcPr>
            <w:tcW w:w="305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82b3cf3" w:id="35"/>
          <w:p>
            <w:pPr>
              <w:spacing w:after="50" w:line="360" w:lineRule="auto" w:beforeLines="100"/>
              <w:ind w:left="0"/>
              <w:jc w:val="left"/>
            </w:pPr>
            <w:r>
              <w:rPr>
                <w:rFonts w:ascii="宋体" w:hAnsi="Times New Roman" w:eastAsia="宋体"/>
                <w:b w:val="false"/>
                <w:i w:val="false"/>
                <w:color w:val="000000"/>
                <w:sz w:val="22"/>
              </w:rPr>
              <w:t>172.20.166.28</w:t>
            </w:r>
          </w:p>
          <w:bookmarkEnd w:id="35"/>
        </w:tc>
        <w:tc>
          <w:tcPr>
            <w:tcW w:w="276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d3cb3e7" w:id="36"/>
          <w:p>
            <w:pPr>
              <w:spacing w:after="50" w:line="360" w:lineRule="auto" w:beforeLines="100"/>
              <w:ind w:left="0"/>
              <w:jc w:val="left"/>
            </w:pPr>
            <w:r>
              <w:rPr>
                <w:rFonts w:ascii="宋体" w:hAnsi="Times New Roman" w:eastAsia="宋体"/>
                <w:b w:val="false"/>
                <w:i w:val="false"/>
                <w:color w:val="000000"/>
                <w:sz w:val="22"/>
              </w:rPr>
              <w:t>logstash2</w:t>
            </w:r>
          </w:p>
          <w:bookmarkEnd w:id="36"/>
        </w:tc>
        <w:tc>
          <w:tcPr>
            <w:tcW w:w="781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ede3b1a" w:id="37"/>
          <w:p>
            <w:pPr>
              <w:spacing w:after="50" w:line="360" w:lineRule="auto" w:beforeLines="100"/>
              <w:ind w:left="0"/>
              <w:jc w:val="left"/>
            </w:pPr>
            <w:r>
              <w:rPr>
                <w:rFonts w:ascii="宋体" w:hAnsi="Times New Roman" w:eastAsia="宋体"/>
                <w:b w:val="false"/>
                <w:i w:val="false"/>
                <w:color w:val="000000"/>
                <w:sz w:val="22"/>
              </w:rPr>
              <w:t>logstash、kafka、zookeeper</w:t>
            </w:r>
          </w:p>
          <w:bookmarkEnd w:id="37"/>
        </w:tc>
      </w:tr>
      <w:tr>
        <w:trPr>
          <w:trHeight w:val="495" w:hRule="atLeast"/>
        </w:trPr>
        <w:tc>
          <w:tcPr>
            <w:tcW w:w="305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7216d4d" w:id="38"/>
          <w:p>
            <w:pPr>
              <w:spacing w:after="50" w:line="360" w:lineRule="auto" w:beforeLines="100"/>
              <w:ind w:left="0"/>
              <w:jc w:val="left"/>
            </w:pPr>
            <w:r>
              <w:rPr>
                <w:rFonts w:ascii="宋体" w:hAnsi="Times New Roman" w:eastAsia="宋体"/>
                <w:b w:val="false"/>
                <w:i w:val="false"/>
                <w:color w:val="000000"/>
                <w:sz w:val="22"/>
              </w:rPr>
              <w:t>172.20.166.29</w:t>
            </w:r>
          </w:p>
          <w:bookmarkEnd w:id="38"/>
        </w:tc>
        <w:tc>
          <w:tcPr>
            <w:tcW w:w="276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5a6fec3" w:id="39"/>
          <w:p>
            <w:pPr>
              <w:spacing w:after="50" w:line="360" w:lineRule="auto" w:beforeLines="100"/>
              <w:ind w:left="0"/>
              <w:jc w:val="left"/>
            </w:pPr>
            <w:r>
              <w:rPr>
                <w:rFonts w:ascii="宋体" w:hAnsi="Times New Roman" w:eastAsia="宋体"/>
                <w:b w:val="false"/>
                <w:i w:val="false"/>
                <w:color w:val="000000"/>
                <w:sz w:val="22"/>
              </w:rPr>
              <w:t>logstash3</w:t>
            </w:r>
          </w:p>
          <w:bookmarkEnd w:id="39"/>
        </w:tc>
        <w:tc>
          <w:tcPr>
            <w:tcW w:w="7811"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8888355" w:id="40"/>
          <w:p>
            <w:pPr>
              <w:spacing w:after="50" w:line="360" w:lineRule="auto" w:beforeLines="100"/>
              <w:ind w:left="0"/>
              <w:jc w:val="left"/>
            </w:pPr>
            <w:r>
              <w:rPr>
                <w:rFonts w:ascii="宋体" w:hAnsi="Times New Roman" w:eastAsia="宋体"/>
                <w:b w:val="false"/>
                <w:i w:val="false"/>
                <w:color w:val="000000"/>
                <w:sz w:val="22"/>
              </w:rPr>
              <w:t>logstash、kafka、kafa-manager、zookeeper、kibana、curator</w:t>
            </w:r>
          </w:p>
          <w:bookmarkEnd w:id="40"/>
        </w:tc>
      </w:tr>
    </w:tbl>
    <w:bookmarkEnd w:id="13"/>
    <w:bookmarkStart w:name="bGDwA" w:id="41"/>
    <w:p>
      <w:pPr>
        <w:pStyle w:val="Heading2"/>
        <w:spacing w:after="50" w:line="360" w:lineRule="auto" w:beforeLines="100"/>
        <w:ind w:left="0"/>
        <w:jc w:val="left"/>
      </w:pPr>
      <w:r>
        <w:rPr>
          <w:rFonts w:ascii="宋体" w:hAnsi="Times New Roman" w:eastAsia="宋体"/>
        </w:rPr>
        <w:t>三、系统参数优化</w:t>
      </w:r>
    </w:p>
    <w:bookmarkEnd w:id="41"/>
    <w:bookmarkStart w:name="Ttx8f" w:id="4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最大用户打开进程数</w:t>
        <w:br/>
        <w:t>$ vim /etc/security/limits.d/20-nproc.conf</w:t>
        <w:br/>
        <w:t/>
        <w:br/>
        <w:t>*           soft   nproc       65535</w:t>
        <w:br/>
        <w:t>*           hard   nproc       65535</w:t>
        <w:br/>
        <w:t/>
        <w:br/>
        <w:t># 优化内核，用于 docker 支持</w:t>
        <w:br/>
        <w:t>$ modprobe br_netfilter</w:t>
        <w:br/>
        <w:t>$ cat &lt;&lt;EOF &gt;  /etc/sysctl.d/k8s.conf</w:t>
        <w:br/>
        <w:t>net.bridge.bridge-nf-call-ip6tables = 1</w:t>
        <w:br/>
        <w:t>net.bridge.bridge-nf-call-iptables = 1</w:t>
        <w:br/>
        <w:t>net.ipv4.ip_forward = 1</w:t>
        <w:br/>
        <w:t>EOF</w:t>
        <w:br/>
        <w:t>$ sysctl -p /etc/sysctl.d/k8s.conf</w:t>
        <w:br/>
        <w:t/>
        <w:br/>
        <w:t># 优化内核，对 es 支持</w:t>
        <w:br/>
        <w:t>$ echo 'vm.max_map_count=262144' &gt;&gt; /etc/sysctl.conf</w:t>
        <w:br/>
        <w:t/>
        <w:br/>
        <w:t># 生效配置</w:t>
        <w:br/>
        <w:t>$ sysctl -p</w:t>
        <w:br/>
      </w:r>
    </w:p>
    <w:bookmarkEnd w:id="42"/>
    <w:bookmarkStart w:name="kLzfe" w:id="43"/>
    <w:p>
      <w:pPr>
        <w:pStyle w:val="Heading2"/>
        <w:spacing w:after="50" w:line="360" w:lineRule="auto" w:beforeLines="100"/>
        <w:ind w:left="0"/>
        <w:jc w:val="left"/>
      </w:pPr>
      <w:r>
        <w:rPr>
          <w:rFonts w:ascii="宋体" w:hAnsi="Times New Roman" w:eastAsia="宋体"/>
        </w:rPr>
        <w:t>四、部署 docker 和 docker-compose</w:t>
      </w:r>
    </w:p>
    <w:bookmarkEnd w:id="43"/>
    <w:bookmarkStart w:name="lmWBP" w:id="44"/>
    <w:p>
      <w:pPr>
        <w:spacing w:line="360" w:lineRule="auto" w:beforeLines="100" w:after="50"/>
        <w:ind w:left="0"/>
      </w:pPr>
      <w:r>
        <w:rPr>
          <w:rFonts w:eastAsia="宋体" w:ascii="宋体"/>
        </w:rPr>
        <w:pict>
          <v:rect style="width:0;height:1.5pt" id="_x0000_i1025" o:hr="t" o:hrstd="t" o:hralign="center" stroked="f" fillcolor="#a0a0a0"/>
        </w:pict>
      </w:r>
    </w:p>
    <w:bookmarkEnd w:id="44"/>
    <w:bookmarkStart w:name="EY08j" w:id="45"/>
    <w:p>
      <w:pPr>
        <w:pStyle w:val="Heading3"/>
        <w:spacing w:after="50" w:line="360" w:lineRule="auto" w:beforeLines="100"/>
        <w:ind w:left="0"/>
        <w:jc w:val="left"/>
      </w:pPr>
      <w:r>
        <w:rPr>
          <w:rFonts w:ascii="宋体" w:hAnsi="Times New Roman" w:eastAsia="宋体"/>
        </w:rPr>
        <w:t>部署 docker</w:t>
      </w:r>
    </w:p>
    <w:bookmarkEnd w:id="45"/>
    <w:bookmarkStart w:name="J3Ewf" w:id="4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安装必要的一些系统工具</w:t>
        <w:br/>
        <w:t>$ yum install -y yum-utils device-mapper-persistent-data lvm2</w:t>
        <w:br/>
        <w:t/>
        <w:br/>
        <w:t># 添加软件源信息</w:t>
        <w:br/>
        <w:t>$ yum-config-manager --add-repo http://mirrors.aliyun.com/docker-ce/linux/centos/docker-ce.repo</w:t>
        <w:br/>
        <w:t/>
        <w:br/>
        <w:t># 更新并安装 Docker-CE</w:t>
        <w:br/>
        <w:t>$ yum makecache fast</w:t>
        <w:br/>
        <w:t>$ yum -y install docker-ce</w:t>
        <w:br/>
        <w:t/>
        <w:br/>
        <w:t># 配置docker</w:t>
        <w:br/>
        <w:t>$ systemctl enable docker</w:t>
        <w:br/>
        <w:t>$ systemctl start docker</w:t>
        <w:br/>
        <w:t>$ vim /etc/docker/daemon.json</w:t>
        <w:br/>
        <w:t>{"data-root": "/var/lib/docker", "bip": "10.50.0.1/16", "default-address-pools": [{"base": "10.51.0.1/16", "size": 24}], "registry-mirrors": ["https://4xr1qpsp.mirror.aliyuncs.com"], "log-opts": {"max-size":"500m", "max-file":"3"}}</w:t>
        <w:br/>
        <w:t>$ sed  -i '/ExecStart=/i ExecStartPost=\/sbin\/iptables -P FORWARD ACCEPT' /usr/lib/systemd/system/docker.service</w:t>
        <w:br/>
        <w:t>$ systemctl enable docker.service</w:t>
        <w:br/>
        <w:t>$ systemctl daemon-reload</w:t>
        <w:br/>
        <w:t>$ systemctl restart docker</w:t>
        <w:br/>
      </w:r>
    </w:p>
    <w:bookmarkEnd w:id="46"/>
    <w:bookmarkStart w:name="vVonh" w:id="47"/>
    <w:p>
      <w:pPr>
        <w:pStyle w:val="Heading3"/>
        <w:spacing w:after="50" w:line="360" w:lineRule="auto" w:beforeLines="100"/>
        <w:ind w:left="0"/>
        <w:jc w:val="left"/>
      </w:pPr>
      <w:r>
        <w:rPr>
          <w:rFonts w:ascii="宋体" w:hAnsi="Times New Roman" w:eastAsia="宋体"/>
        </w:rPr>
        <w:t>部署 docker-compose</w:t>
      </w:r>
    </w:p>
    <w:bookmarkEnd w:id="47"/>
    <w:bookmarkStart w:name="bPzrH" w:id="4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安装 docker-compose</w:t>
        <w:br/>
        <w:t>$ sudo curl -L "https://github.com/docker/compose/releases/download/1.27.4/docker-compose-$(uname -s)-$(uname -m)" -o /usr/local/bin/docker-compose</w:t>
        <w:br/>
        <w:t>$ chmod +x /usr/local/bin/docker-compose</w:t>
        <w:br/>
      </w:r>
    </w:p>
    <w:bookmarkEnd w:id="48"/>
    <w:bookmarkStart w:name="rbI5S" w:id="49"/>
    <w:p>
      <w:pPr>
        <w:pStyle w:val="Heading2"/>
        <w:spacing w:after="50" w:line="360" w:lineRule="auto" w:beforeLines="100"/>
        <w:ind w:left="0"/>
        <w:jc w:val="left"/>
      </w:pPr>
      <w:r>
        <w:rPr>
          <w:rFonts w:ascii="宋体" w:hAnsi="Times New Roman" w:eastAsia="宋体"/>
        </w:rPr>
        <w:t>五、部署 ES</w:t>
      </w:r>
    </w:p>
    <w:bookmarkEnd w:id="49"/>
    <w:bookmarkStart w:name="fl9r7" w:id="50"/>
    <w:p>
      <w:pPr>
        <w:pStyle w:val="Heading3"/>
        <w:spacing w:after="50" w:line="360" w:lineRule="auto" w:beforeLines="100"/>
        <w:ind w:left="0"/>
        <w:jc w:val="left"/>
      </w:pPr>
      <w:r>
        <w:rPr>
          <w:rFonts w:ascii="宋体" w:hAnsi="Times New Roman" w:eastAsia="宋体"/>
        </w:rPr>
        <w:t>es-master1 操作</w:t>
      </w:r>
    </w:p>
    <w:bookmarkEnd w:id="50"/>
    <w:bookmarkStart w:name="jRi5i" w:id="51"/>
    <w:p>
      <w:pPr>
        <w:spacing w:line="360" w:lineRule="auto" w:beforeLines="100" w:after="50"/>
        <w:ind w:left="0"/>
      </w:pPr>
      <w:r>
        <w:rPr>
          <w:rFonts w:eastAsia="宋体" w:ascii="宋体"/>
        </w:rPr>
        <w:pict>
          <v:rect style="width:0;height:1.5pt" id="_x0000_i1025" o:hr="t" o:hrstd="t" o:hralign="center" stroked="f" fillcolor="#a0a0a0"/>
        </w:pict>
      </w:r>
    </w:p>
    <w:bookmarkEnd w:id="51"/>
    <w:bookmarkStart w:name="aZYHL" w:id="5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创建 es 目录</w:t>
        <w:br/>
        <w:t>$ mkdir /data/ELKStack</w:t>
        <w:br/>
        <w:t>$ mkdir elasticsearch elasticsearch-data elasticsearch-plugins</w:t>
        <w:br/>
        <w:t/>
        <w:br/>
        <w:t># 容器es用户 uid 和 gid 都是 1000</w:t>
        <w:br/>
        <w:t>$ chown 1000.1000 elasticsearch-data elasticsearch-plugins</w:t>
        <w:br/>
        <w:t/>
        <w:br/>
        <w:t># 临时启动一个es</w:t>
        <w:br/>
        <w:t>$ docker run --name es-test -it --rm docker.elastic.co/elasticsearch/elasticsearch:7.10.1 bash</w:t>
        <w:br/>
        <w:t/>
        <w:br/>
        <w:t># 生成证书，证书有效期10年，证书输入的密码这里为空</w:t>
        <w:br/>
        <w:t>$ bin/elasticsearch-certutil ca --days 3660</w:t>
        <w:br/>
        <w:t>$ bin/elasticsearch-certutil cert --ca elastic-stack-ca.p12 --days 3660</w:t>
        <w:br/>
        <w:t/>
        <w:br/>
        <w:t># 打开新的窗口，拷贝生成的证书</w:t>
        <w:br/>
        <w:t>$ cd /data/ELKStack/elasticsearch</w:t>
        <w:br/>
        <w:t>$ mkdir es-p12</w:t>
        <w:br/>
        <w:t>$ docker cp es-test:/usr/share/elasticsearch/elastic-certificates.p12 ./es-p12</w:t>
        <w:br/>
        <w:t>$ docker cp es-test:/usr/share/elasticsearch/elastic-stack-ca.p12 ./es-p12</w:t>
        <w:br/>
        <w:t>$ chown -R 1000.1000 ./es-p12</w:t>
        <w:br/>
        <w:t/>
        <w:br/>
        <w:t># 创建 docker-compose.yml</w:t>
        <w:br/>
        <w:t>$ vim docker-compose.yml</w:t>
        <w:br/>
        <w:t/>
        <w:br/>
        <w:t>version: '2.2'</w:t>
        <w:br/>
        <w:t>services:</w:t>
        <w:br/>
        <w:t xml:space="preserve">  elasticsearch:</w:t>
        <w:br/>
        <w:t xml:space="preserve">    image: docker.elastic.co/elasticsearch/elasticsearch:7.10.1</w:t>
        <w:br/>
        <w:t xml:space="preserve">    container_name: es01</w:t>
        <w:br/>
        <w:t xml:space="preserve">    environment:</w:t>
        <w:br/>
        <w:t xml:space="preserve">      - cluster.name=es-docker-cluster</w:t>
        <w:br/>
        <w:t xml:space="preserve">      - cluster.initial_master_nodes=es01,es02,es03</w:t>
        <w:br/>
        <w:t xml:space="preserve">      - bootstrap.memory_lock=true</w:t>
        <w:br/>
        <w:t xml:space="preserve">      - "ES_JAVA_OPTS=-Xms10000m -Xmx10000m"</w:t>
        <w:br/>
        <w:t xml:space="preserve">    ulimits:</w:t>
        <w:br/>
        <w:t xml:space="preserve">      memlock:</w:t>
        <w:br/>
        <w:t xml:space="preserve">        soft: -1</w:t>
        <w:br/>
        <w:t xml:space="preserve">        hard: -1</w:t>
        <w:br/>
        <w:t xml:space="preserve">      nofile:</w:t>
        <w:br/>
        <w:t xml:space="preserve">        soft: 65536</w:t>
        <w:br/>
        <w:t xml:space="preserve">        hard: 65536</w:t>
        <w:br/>
        <w:t xml:space="preserve">    mem_limit: 13000m</w:t>
        <w:br/>
        <w:t xml:space="preserve">    cap_add:</w:t>
        <w:br/>
        <w:t xml:space="preserve">      - IPC_LOCK</w:t>
        <w:br/>
        <w:t xml:space="preserve">    restart: always</w:t>
        <w:br/>
        <w:t xml:space="preserve">    # 设置 docker host 网络模式</w:t>
        <w:br/>
        <w:t xml:space="preserve">    network_mode: "host"</w:t>
        <w:br/>
        <w:t xml:space="preserve">    volumes:</w:t>
        <w:br/>
        <w:t xml:space="preserve">       - /data/ELKStack/elasticsearch-data:/usr/share/elasticsearch/data</w:t>
        <w:br/>
        <w:t xml:space="preserve">       - /data/ELKStack/elasticsearch-plugins:/usr/share/elasticsearch/plugins</w:t>
        <w:br/>
        <w:t xml:space="preserve">       - /data/ELKStack/elasticsearch/elasticsearch.yml:/usr/share/elasticsearch/config/elasticsearch.yml</w:t>
        <w:br/>
        <w:t xml:space="preserve">       - /data/ELKStack/elasticsearch/es-p12:/usr/share/elasticsearch/config/es-p12</w:t>
        <w:br/>
        <w:t/>
        <w:br/>
        <w:t># 创建 elasticsearch.yml 配置文件</w:t>
        <w:br/>
        <w:t>$ vim elasticsearch.yml</w:t>
        <w:br/>
        <w:t/>
        <w:br/>
        <w:t>cluster.name: "es-docker-cluster"</w:t>
        <w:br/>
        <w:t>node.name: "es01"</w:t>
        <w:br/>
        <w:t>network.host: 0.0.0.0</w:t>
        <w:br/>
        <w:t/>
        <w:br/>
        <w:t>node.master: true</w:t>
        <w:br/>
        <w:t>node.data: true</w:t>
        <w:br/>
        <w:t/>
        <w:br/>
        <w:t>discovery.zen.minimum_master_nodes: 2</w:t>
        <w:br/>
        <w:t>http.port: 9200</w:t>
        <w:br/>
        <w:t>transport.tcp.port: 9300</w:t>
        <w:br/>
        <w:t/>
        <w:br/>
        <w:t># 如果是多节点es，通过ping来健康检查</w:t>
        <w:br/>
        <w:t>discovery.zen.ping.unicast.hosts: ["172.20.166.25:9300", "172.20.166.24:9300", "172.20.166.22:9300", "172.20.166.23:9300", "172.20.166.26:9300"]</w:t>
        <w:br/>
        <w:t>discovery.zen.fd.ping_timeout: 120s</w:t>
        <w:br/>
        <w:t>discovery.zen.fd.ping_retries: 6</w:t>
        <w:br/>
        <w:t>discovery.zen.fd.ping_interval: 10s</w:t>
        <w:br/>
        <w:t/>
        <w:br/>
        <w:t>cluster.info.update.interval: 1m</w:t>
        <w:br/>
        <w:t>indices.fielddata.cache.size:  20%</w:t>
        <w:br/>
        <w:t>indices.breaker.fielddata.limit: 40%</w:t>
        <w:br/>
        <w:t>indices.breaker.request.limit: 40%</w:t>
        <w:br/>
        <w:t>indices.breaker.total.limit: 70%</w:t>
        <w:br/>
        <w:t>indices.memory.index_buffer_size: 20%</w:t>
        <w:br/>
        <w:t>script.painless.regex.enabled: true</w:t>
        <w:br/>
        <w:t/>
        <w:br/>
        <w:t># 磁盘分片分配</w:t>
        <w:br/>
        <w:t>cluster.routing.allocation.disk.watermark.low: 100gb</w:t>
        <w:br/>
        <w:t>cluster.routing.allocation.disk.watermark.high: 50gb</w:t>
        <w:br/>
        <w:t>cluster.routing.allocation.disk.watermark.flood_stage: 30gb</w:t>
        <w:br/>
        <w:t/>
        <w:br/>
        <w:t># 本地数据分片恢复配置</w:t>
        <w:br/>
        <w:t>gateway.recover_after_nodes: 3</w:t>
        <w:br/>
        <w:t>gateway.recover_after_time: 5m</w:t>
        <w:br/>
        <w:t>gateway.expected_nodes: 3</w:t>
        <w:br/>
        <w:t>cluster.routing.allocation.node_initial_primaries_recoveries: 8</w:t>
        <w:br/>
        <w:t>cluster.routing.allocation.node_concurrent_recoveries: 2</w:t>
        <w:br/>
        <w:t/>
        <w:br/>
        <w:t># 允许跨域请求</w:t>
        <w:br/>
        <w:t>http.cors.enabled: true</w:t>
        <w:br/>
        <w:t>http.cors.allow-origin: "*"</w:t>
        <w:br/>
        <w:t>http.cors.allow-headers: Authorization,X-Requested-With,Content-Length,Content-Type</w:t>
        <w:br/>
        <w:t/>
        <w:br/>
        <w:t># 开启xpack</w:t>
        <w:br/>
        <w:t>xpack.security.enabled: true</w:t>
        <w:br/>
        <w:t>xpack.monitoring.collection.enabled: true</w:t>
        <w:br/>
        <w:t/>
        <w:br/>
        <w:t># 开启集群中https传输</w:t>
        <w:br/>
        <w:t>xpack.security.transport.ssl.enabled: true</w:t>
        <w:br/>
        <w:t>xpack.security.transport.ssl.verification_mode: certificate</w:t>
        <w:br/>
        <w:t>xpack.security.transport.ssl.keystore.path: es-p12/elastic-certificates.p12</w:t>
        <w:br/>
        <w:t>xpack.security.transport.ssl.truststore.path: es-p12/elastic-certificates.p12</w:t>
        <w:br/>
        <w:t/>
        <w:br/>
        <w:t># 把 es 配置使用 rsync 同步到其它 es 节点</w:t>
        <w:br/>
        <w:t>$ rsync -avp -e ssh /data/ELKStack 172.20.166.24:/data/</w:t>
        <w:br/>
        <w:t>$ rsync -avp -e ssh /data/ELKStack 172.20.166.22:/data/</w:t>
        <w:br/>
        <w:t>$ rsync -avp -e ssh /data/ELKStack 172.20.166.23:/data/</w:t>
        <w:br/>
        <w:t>$ rsync -avp -e ssh /data/ELKStack 172.20.166.26:/data/</w:t>
        <w:br/>
        <w:t/>
        <w:br/>
        <w:t># 启动 es</w:t>
        <w:br/>
        <w:t>$ docker-compose up -d</w:t>
        <w:br/>
        <w:t/>
        <w:br/>
        <w:t># 查看 es</w:t>
        <w:br/>
        <w:t>$ docker-compose ps</w:t>
        <w:br/>
      </w:r>
    </w:p>
    <w:bookmarkEnd w:id="52"/>
    <w:bookmarkStart w:name="fRI6z" w:id="53"/>
    <w:p>
      <w:pPr>
        <w:pStyle w:val="Heading3"/>
        <w:spacing w:after="50" w:line="360" w:lineRule="auto" w:beforeLines="100"/>
        <w:ind w:left="0"/>
        <w:jc w:val="left"/>
      </w:pPr>
      <w:r>
        <w:rPr>
          <w:rFonts w:ascii="宋体" w:hAnsi="Times New Roman" w:eastAsia="宋体"/>
        </w:rPr>
        <w:t>es-master2 操作</w:t>
      </w:r>
    </w:p>
    <w:bookmarkEnd w:id="53"/>
    <w:bookmarkStart w:name="GZ62T" w:id="54"/>
    <w:p>
      <w:pPr>
        <w:spacing w:line="360" w:lineRule="auto" w:beforeLines="100" w:after="50"/>
        <w:ind w:left="0"/>
      </w:pPr>
      <w:r>
        <w:rPr>
          <w:rFonts w:eastAsia="宋体" w:ascii="宋体"/>
        </w:rPr>
        <w:pict>
          <v:rect style="width:0;height:1.5pt" id="_x0000_i1025" o:hr="t" o:hrstd="t" o:hralign="center" stroked="f" fillcolor="#a0a0a0"/>
        </w:pict>
      </w:r>
    </w:p>
    <w:bookmarkEnd w:id="54"/>
    <w:bookmarkStart w:name="SwFzi" w:id="5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cd /data/ELKStack/elasticsearch</w:t>
        <w:br/>
        <w:t/>
        <w:br/>
        <w:t># 修改 docker-compose.yml elasticsearch.yml 两个配置</w:t>
        <w:br/>
        <w:t>$ sed -i 's/es01/es02/g' elasticsearch.yml</w:t>
        <w:br/>
        <w:t>$ sed -i 's/container_name: es01/container_name: es02/g' docker-compose.yml</w:t>
        <w:br/>
        <w:t/>
        <w:br/>
        <w:t># 启动 es</w:t>
        <w:br/>
        <w:t>$ docker-compose up -d</w:t>
        <w:br/>
      </w:r>
    </w:p>
    <w:bookmarkEnd w:id="55"/>
    <w:bookmarkStart w:name="rDP1Q" w:id="56"/>
    <w:p>
      <w:pPr>
        <w:pStyle w:val="Heading3"/>
        <w:spacing w:after="50" w:line="360" w:lineRule="auto" w:beforeLines="100"/>
        <w:ind w:left="0"/>
        <w:jc w:val="left"/>
      </w:pPr>
      <w:r>
        <w:rPr>
          <w:rFonts w:ascii="宋体" w:hAnsi="Times New Roman" w:eastAsia="宋体"/>
        </w:rPr>
        <w:t>es-master3 操作</w:t>
      </w:r>
    </w:p>
    <w:bookmarkEnd w:id="56"/>
    <w:bookmarkStart w:name="fZGep" w:id="57"/>
    <w:p>
      <w:pPr>
        <w:spacing w:line="360" w:lineRule="auto" w:beforeLines="100" w:after="50"/>
        <w:ind w:left="0"/>
      </w:pPr>
      <w:r>
        <w:rPr>
          <w:rFonts w:eastAsia="宋体" w:ascii="宋体"/>
        </w:rPr>
        <w:pict>
          <v:rect style="width:0;height:1.5pt" id="_x0000_i1025" o:hr="t" o:hrstd="t" o:hralign="center" stroked="f" fillcolor="#a0a0a0"/>
        </w:pict>
      </w:r>
    </w:p>
    <w:bookmarkEnd w:id="57"/>
    <w:bookmarkStart w:name="D0XM2" w:id="5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cd /data/ELKStack/elasticsearch</w:t>
        <w:br/>
        <w:t/>
        <w:br/>
        <w:t># 修改 docker-compose.yml elasticsearch.yml 两个配置</w:t>
        <w:br/>
        <w:t>$ sed -i 's/es01/es03/g' elasticsearch.yml</w:t>
        <w:br/>
        <w:t>$ sed -i 's/container_name: es01/container_name: es03/g' docker-compose.yml</w:t>
        <w:br/>
        <w:t/>
        <w:br/>
        <w:t># 启动 es</w:t>
        <w:br/>
        <w:t>$ docker-compose up -d</w:t>
        <w:br/>
      </w:r>
    </w:p>
    <w:bookmarkEnd w:id="58"/>
    <w:bookmarkStart w:name="qtlcq" w:id="59"/>
    <w:p>
      <w:pPr>
        <w:pStyle w:val="Heading3"/>
        <w:spacing w:after="50" w:line="360" w:lineRule="auto" w:beforeLines="100"/>
        <w:ind w:left="0"/>
        <w:jc w:val="left"/>
      </w:pPr>
      <w:r>
        <w:rPr>
          <w:rFonts w:ascii="宋体" w:hAnsi="Times New Roman" w:eastAsia="宋体"/>
        </w:rPr>
        <w:t>es-data1 操作</w:t>
      </w:r>
    </w:p>
    <w:bookmarkEnd w:id="59"/>
    <w:bookmarkStart w:name="LaFOP" w:id="60"/>
    <w:p>
      <w:pPr>
        <w:spacing w:line="360" w:lineRule="auto" w:beforeLines="100" w:after="50"/>
        <w:ind w:left="0"/>
      </w:pPr>
      <w:r>
        <w:rPr>
          <w:rFonts w:eastAsia="宋体" w:ascii="宋体"/>
        </w:rPr>
        <w:pict>
          <v:rect style="width:0;height:1.5pt" id="_x0000_i1025" o:hr="t" o:hrstd="t" o:hralign="center" stroked="f" fillcolor="#a0a0a0"/>
        </w:pict>
      </w:r>
    </w:p>
    <w:bookmarkEnd w:id="60"/>
    <w:bookmarkStart w:name="Z9lYf" w:id="6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cd /data/ELKStack/elasticsearch</w:t>
        <w:br/>
        <w:t/>
        <w:br/>
        <w:t># 修改 docker-compose.yml elasticsearch.yml 两个配置</w:t>
        <w:br/>
        <w:t>$ sed -i 's/es01/es04/g' elasticsearch.yml</w:t>
        <w:br/>
        <w:t>$ sed -i 's/container_name: es01/container_name: es04/g' docker-compose.yml</w:t>
        <w:br/>
        <w:t/>
        <w:br/>
        <w:t># 不做为 es master 节点，只做数据节点</w:t>
        <w:br/>
        <w:t>$ sed -i 's/node.master: true/node.master: false/g' elasticsearch.yml</w:t>
        <w:br/>
        <w:t/>
        <w:br/>
        <w:t># 启动 es</w:t>
        <w:br/>
        <w:t>$ docker-compose up -d</w:t>
        <w:br/>
      </w:r>
    </w:p>
    <w:bookmarkEnd w:id="61"/>
    <w:bookmarkStart w:name="uPqqJ" w:id="62"/>
    <w:p>
      <w:pPr>
        <w:pStyle w:val="Heading3"/>
        <w:spacing w:after="50" w:line="360" w:lineRule="auto" w:beforeLines="100"/>
        <w:ind w:left="0"/>
        <w:jc w:val="left"/>
      </w:pPr>
      <w:r>
        <w:rPr>
          <w:rFonts w:ascii="宋体" w:hAnsi="Times New Roman" w:eastAsia="宋体"/>
        </w:rPr>
        <w:t>es-data2 操作</w:t>
      </w:r>
    </w:p>
    <w:bookmarkEnd w:id="62"/>
    <w:bookmarkStart w:name="evv5M" w:id="63"/>
    <w:p>
      <w:pPr>
        <w:spacing w:line="360" w:lineRule="auto" w:beforeLines="100" w:after="50"/>
        <w:ind w:left="0"/>
      </w:pPr>
      <w:r>
        <w:rPr>
          <w:rFonts w:eastAsia="宋体" w:ascii="宋体"/>
        </w:rPr>
        <w:pict>
          <v:rect style="width:0;height:1.5pt" id="_x0000_i1025" o:hr="t" o:hrstd="t" o:hralign="center" stroked="f" fillcolor="#a0a0a0"/>
        </w:pict>
      </w:r>
    </w:p>
    <w:bookmarkEnd w:id="63"/>
    <w:bookmarkStart w:name="dWI7r" w:id="6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cd /data/ELKStack/elasticsearch</w:t>
        <w:br/>
        <w:t/>
        <w:br/>
        <w:t># 修改 docker-compose.yml elasticsearch.yml 两个配置</w:t>
        <w:br/>
        <w:t>$ sed -i 's/es01/es05/g' elasticsearch.yml</w:t>
        <w:br/>
        <w:t>$ sed -i 's/container_name: es01/container_name: es05/g' docker-compose.yml</w:t>
        <w:br/>
        <w:t/>
        <w:br/>
        <w:t># 不做为 es master 节点，只做数据节点</w:t>
        <w:br/>
        <w:t>$ sed -i 's/node.master: true/node.master: false/g' elasticsearch.yml</w:t>
        <w:br/>
        <w:t/>
        <w:br/>
        <w:t># 启动 es</w:t>
        <w:br/>
        <w:t>$ docker-compose up -d</w:t>
        <w:br/>
      </w:r>
    </w:p>
    <w:bookmarkEnd w:id="64"/>
    <w:bookmarkStart w:name="qBheg" w:id="65"/>
    <w:p>
      <w:pPr>
        <w:pStyle w:val="Heading3"/>
        <w:spacing w:after="50" w:line="360" w:lineRule="auto" w:beforeLines="100"/>
        <w:ind w:left="0"/>
        <w:jc w:val="left"/>
      </w:pPr>
      <w:r>
        <w:rPr>
          <w:rFonts w:ascii="宋体" w:hAnsi="Times New Roman" w:eastAsia="宋体"/>
        </w:rPr>
        <w:t>设置 es 访问账号</w:t>
      </w:r>
    </w:p>
    <w:bookmarkEnd w:id="65"/>
    <w:bookmarkStart w:name="gwryd" w:id="66"/>
    <w:p>
      <w:pPr>
        <w:spacing w:line="360" w:lineRule="auto" w:beforeLines="100" w:after="50"/>
        <w:ind w:left="0"/>
      </w:pPr>
      <w:r>
        <w:rPr>
          <w:rFonts w:eastAsia="宋体" w:ascii="宋体"/>
        </w:rPr>
        <w:pict>
          <v:rect style="width:0;height:1.5pt" id="_x0000_i1025" o:hr="t" o:hrstd="t" o:hralign="center" stroked="f" fillcolor="#a0a0a0"/>
        </w:pict>
      </w:r>
    </w:p>
    <w:bookmarkEnd w:id="66"/>
    <w:bookmarkStart w:name="IN0gF" w:id="6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es-master1 操作</w:t>
        <w:br/>
        <w:t>$ docker exec -it es01 bash</w:t>
        <w:br/>
        <w:t/>
        <w:br/>
        <w:t># 设置 elastic，apm_system，kibana，kibana_system，logstash_system，beats_system，remote_monitoring_user 等密码</w:t>
        <w:br/>
        <w:t># 密码都设置为 elastic123，这里只是举例，具体根据需求设置</w:t>
        <w:br/>
        <w:t>$ ./bin/elasticsearch-setup-passwords interactive</w:t>
        <w:br/>
      </w:r>
    </w:p>
    <w:bookmarkEnd w:id="67"/>
    <w:bookmarkStart w:name="ir4dl" w:id="68"/>
    <w:p>
      <w:pPr>
        <w:pStyle w:val="Heading2"/>
        <w:spacing w:after="50" w:line="360" w:lineRule="auto" w:beforeLines="100"/>
        <w:ind w:left="0"/>
        <w:jc w:val="left"/>
      </w:pPr>
      <w:r>
        <w:rPr>
          <w:rFonts w:ascii="宋体" w:hAnsi="Times New Roman" w:eastAsia="宋体"/>
        </w:rPr>
        <w:t>六、部署 Kibana</w:t>
      </w:r>
    </w:p>
    <w:bookmarkEnd w:id="68"/>
    <w:bookmarkStart w:name="pP68v" w:id="69"/>
    <w:p>
      <w:pPr>
        <w:pStyle w:val="Heading3"/>
        <w:spacing w:after="50" w:line="360" w:lineRule="auto" w:beforeLines="100"/>
        <w:ind w:left="0"/>
        <w:jc w:val="left"/>
      </w:pPr>
      <w:r>
        <w:rPr>
          <w:rFonts w:ascii="宋体" w:hAnsi="Times New Roman" w:eastAsia="宋体"/>
        </w:rPr>
        <w:t>logstash3 操作</w:t>
      </w:r>
    </w:p>
    <w:bookmarkEnd w:id="69"/>
    <w:bookmarkStart w:name="bsQy0" w:id="70"/>
    <w:p>
      <w:pPr>
        <w:spacing w:line="360" w:lineRule="auto" w:beforeLines="100" w:after="50"/>
        <w:ind w:left="0"/>
      </w:pPr>
      <w:r>
        <w:rPr>
          <w:rFonts w:eastAsia="宋体" w:ascii="宋体"/>
        </w:rPr>
        <w:pict>
          <v:rect style="width:0;height:1.5pt" id="_x0000_i1025" o:hr="t" o:hrstd="t" o:hralign="center" stroked="f" fillcolor="#a0a0a0"/>
        </w:pict>
      </w:r>
    </w:p>
    <w:bookmarkEnd w:id="70"/>
    <w:bookmarkStart w:name="ZWYXp" w:id="7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mkdir -p /data/ELKStack/kibana</w:t>
        <w:br/>
        <w:t>$ cd /data/ELKStack/kibana</w:t>
        <w:br/>
        <w:t/>
        <w:br/>
        <w:t># 创建 kibana 相关目录，用于容器挂载</w:t>
        <w:br/>
        <w:t>$ mkdir config data plugins</w:t>
        <w:br/>
        <w:t>$ chown 1000.1000 config data plugins</w:t>
        <w:br/>
        <w:t/>
        <w:br/>
        <w:t># 创建 docker-compose.yml</w:t>
        <w:br/>
        <w:t>$ vim docker-compose.yml</w:t>
        <w:br/>
        <w:t/>
        <w:br/>
        <w:t>version: '2'</w:t>
        <w:br/>
        <w:t>services:</w:t>
        <w:br/>
        <w:t xml:space="preserve">  kibana:</w:t>
        <w:br/>
        <w:t xml:space="preserve">    image: docker.elastic.co/kibana/kibana:7.10.1</w:t>
        <w:br/>
        <w:t xml:space="preserve">    container_name: kibana</w:t>
        <w:br/>
        <w:t xml:space="preserve">    restart: always</w:t>
        <w:br/>
        <w:t xml:space="preserve">    network_mode: "bridge"</w:t>
        <w:br/>
        <w:t xml:space="preserve">    mem_limit: 2000m</w:t>
        <w:br/>
        <w:t xml:space="preserve">    environment:</w:t>
        <w:br/>
        <w:t xml:space="preserve">      SERVER_NAME: kibana.example.com</w:t>
        <w:br/>
        <w:t xml:space="preserve">    ports:</w:t>
        <w:br/>
        <w:t xml:space="preserve">      - "5601:5601"</w:t>
        <w:br/>
        <w:t xml:space="preserve">    volumes:</w:t>
        <w:br/>
        <w:t xml:space="preserve">       - /data/ELKStack/kibana/config:/usr/share/kibana/config</w:t>
        <w:br/>
        <w:t xml:space="preserve">       - /data/ELKStack/kibana/data:/usr/share/kibana/data</w:t>
        <w:br/>
        <w:t xml:space="preserve">       - /data/ELKStack/kibana/plugins:/usr/share/kibana/plugins</w:t>
        <w:br/>
        <w:t/>
        <w:br/>
        <w:t># 创建 kibana.yml</w:t>
        <w:br/>
        <w:t>$ vim config/kibana.yml</w:t>
        <w:br/>
        <w:t/>
        <w:br/>
        <w:t>server.name: kibana</w:t>
        <w:br/>
        <w:t>server.host: "0"</w:t>
        <w:br/>
        <w:t>elasticsearch.hosts: ["http://172.20.166.25:9200","http://172.20.166.24:9200","http://172.20.166.22:9200"]</w:t>
        <w:br/>
        <w:t>elasticsearch.username: "kibana"</w:t>
        <w:br/>
        <w:t>elasticsearch.password: "elastic123"</w:t>
        <w:br/>
        <w:t>monitoring.ui.container.elasticsearch.enabled: true</w:t>
        <w:br/>
        <w:t>xpack.security.enabled: true</w:t>
        <w:br/>
        <w:t>xpack.encryptedSavedObjects.encryptionKey: encryptedSavedObjects12345678909876543210</w:t>
        <w:br/>
        <w:t>xpack.security.encryptionKey: encryptionKeysecurity12345678909876543210</w:t>
        <w:br/>
        <w:t>xpack.reporting.encryptionKey: encryptionKeyreporting12345678909876543210</w:t>
        <w:br/>
        <w:t>i18n.locale: "zh-CN"</w:t>
        <w:br/>
        <w:t/>
        <w:br/>
        <w:t># 启动 kibana</w:t>
        <w:br/>
        <w:t>$ docker-compose up -d</w:t>
        <w:br/>
      </w:r>
    </w:p>
    <w:bookmarkEnd w:id="71"/>
    <w:bookmarkStart w:name="QVGAz" w:id="72"/>
    <w:p>
      <w:pPr>
        <w:pStyle w:val="Heading2"/>
        <w:spacing w:after="50" w:line="360" w:lineRule="auto" w:beforeLines="100"/>
        <w:ind w:left="0"/>
        <w:jc w:val="left"/>
      </w:pPr>
      <w:r>
        <w:rPr>
          <w:rFonts w:ascii="宋体" w:hAnsi="Times New Roman" w:eastAsia="宋体"/>
        </w:rPr>
        <w:t>七、部署 Zookeeper</w:t>
      </w:r>
    </w:p>
    <w:bookmarkEnd w:id="72"/>
    <w:bookmarkStart w:name="QxsTp" w:id="73"/>
    <w:p>
      <w:pPr>
        <w:spacing w:line="360" w:lineRule="auto" w:beforeLines="100" w:after="50"/>
        <w:ind w:left="0"/>
      </w:pPr>
      <w:r>
        <w:rPr>
          <w:rFonts w:eastAsia="宋体" w:ascii="宋体"/>
        </w:rPr>
        <w:pict>
          <v:rect style="width:0;height:1.5pt" id="_x0000_i1025" o:hr="t" o:hrstd="t" o:hralign="center" stroked="f" fillcolor="#a0a0a0"/>
        </w:pict>
      </w:r>
    </w:p>
    <w:bookmarkEnd w:id="73"/>
    <w:bookmarkStart w:name="IJlNa" w:id="74"/>
    <w:p>
      <w:pPr>
        <w:pStyle w:val="Heading3"/>
        <w:spacing w:after="50" w:line="360" w:lineRule="auto" w:beforeLines="100"/>
        <w:ind w:left="0"/>
        <w:jc w:val="left"/>
      </w:pPr>
      <w:r>
        <w:rPr>
          <w:rFonts w:ascii="宋体" w:hAnsi="Times New Roman" w:eastAsia="宋体"/>
        </w:rPr>
        <w:t>logstash1 操作</w:t>
      </w:r>
    </w:p>
    <w:bookmarkEnd w:id="74"/>
    <w:bookmarkStart w:name="F9ID1" w:id="7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创建 zookeeper 目录</w:t>
        <w:br/>
        <w:t>$ mkdir /data/ELKStack/zookeeper</w:t>
        <w:br/>
        <w:t>$ cd /data/ELKStack/zookeeper</w:t>
        <w:br/>
        <w:t>$ mkdir data datalog</w:t>
        <w:br/>
        <w:t>$ chown 1000.1000 data datalog</w:t>
        <w:br/>
        <w:t/>
        <w:br/>
        <w:t># 创建 docker-compose.yml</w:t>
        <w:br/>
        <w:t>$ vim docker-compose.yml</w:t>
        <w:br/>
        <w:t/>
        <w:br/>
        <w:t>version: '2'</w:t>
        <w:br/>
        <w:t>services:</w:t>
        <w:br/>
        <w:t xml:space="preserve">  zoo1:</w:t>
        <w:br/>
        <w:t xml:space="preserve">    image: zookeeper:3.6.2</w:t>
        <w:br/>
        <w:t xml:space="preserve">    restart: always</w:t>
        <w:br/>
        <w:t xml:space="preserve">    hostname: zoo1</w:t>
        <w:br/>
        <w:t xml:space="preserve">    container_name: zoo1</w:t>
        <w:br/>
        <w:t xml:space="preserve">    network_mode: "bridge"</w:t>
        <w:br/>
        <w:t xml:space="preserve">    mem_limit: 2000m</w:t>
        <w:br/>
        <w:t xml:space="preserve">    ports:</w:t>
        <w:br/>
        <w:t xml:space="preserve">      - 2181:2181</w:t>
        <w:br/>
        <w:t xml:space="preserve">      - 3888:3888</w:t>
        <w:br/>
        <w:t xml:space="preserve">      - 2888:2888</w:t>
        <w:br/>
        <w:t xml:space="preserve">    volumes:</w:t>
        <w:br/>
        <w:t xml:space="preserve">      - /data/ELKStack/zookeeper/data:/data</w:t>
        <w:br/>
        <w:t xml:space="preserve">      - /data/ELKStack/zookeeper/datalog:/datalog</w:t>
        <w:br/>
        <w:t xml:space="preserve">      - /data/ELKStack/zookeeper/zoo.cfg:/conf/zoo.cfg</w:t>
        <w:br/>
        <w:t xml:space="preserve">    environment:</w:t>
        <w:br/>
        <w:t xml:space="preserve">      ZOO_MY_ID: 1  # 表示 ZK服务的 id, 它是1-255 之间的整数, 必须在集群中唯一</w:t>
        <w:br/>
        <w:t xml:space="preserve">      ZOO_SERVERS: server.1=0.0.0.0:2888:3888;2181 server.2=172.20.166.28:2888:3888;2181 server.3=172.20.166.29:2888:3888;2181</w:t>
        <w:br/>
        <w:t xml:space="preserve">      # ZOOKEEPER_CLIENT_PORT: 2181</w:t>
        <w:br/>
        <w:t/>
        <w:br/>
        <w:t># 创建 zoo.cfg 配置</w:t>
        <w:br/>
        <w:t>$ vim zoo.cfg</w:t>
        <w:br/>
        <w:t/>
        <w:br/>
        <w:t>tickTime=2000</w:t>
        <w:br/>
        <w:t>initLimit=10</w:t>
        <w:br/>
        <w:t>syncLimit=5</w:t>
        <w:br/>
        <w:t>dataDir=/data</w:t>
        <w:br/>
        <w:t>dataLogDir=/datalog</w:t>
        <w:br/>
        <w:t>autopurge.snapRetainCount=3</w:t>
        <w:br/>
        <w:t>autopurge.purgeInterval=1</w:t>
        <w:br/>
        <w:t>maxClientCnxns=60</w:t>
        <w:br/>
        <w:t>server.1= 0.0.0.0:2888:3888;2181</w:t>
        <w:br/>
        <w:t>server.2= 172.20.166.28:2888:3888;2181</w:t>
        <w:br/>
        <w:t>server.3= 172.20.166.29:2888:3888;2181</w:t>
        <w:br/>
        <w:t/>
        <w:br/>
        <w:t># 拷贝配置到 logstash2 logstash3 机器上</w:t>
        <w:br/>
        <w:t>$ rsync -avp -e ssh /data/ELKStack/zookeeper 172.20.166.28:/data/ELKStack/</w:t>
        <w:br/>
        <w:t>$ rsync -avp -e ssh /data/ELKStack/zookeeper 172.20.166.29:/data/ELKStack/</w:t>
        <w:br/>
        <w:t/>
        <w:br/>
        <w:t># 启动 zookeeper</w:t>
        <w:br/>
        <w:t>$ docker-compose up -d</w:t>
        <w:br/>
      </w:r>
    </w:p>
    <w:bookmarkEnd w:id="75"/>
    <w:bookmarkStart w:name="o3hbV" w:id="76"/>
    <w:p>
      <w:pPr>
        <w:pStyle w:val="Heading3"/>
        <w:spacing w:after="50" w:line="360" w:lineRule="auto" w:beforeLines="100"/>
        <w:ind w:left="0"/>
        <w:jc w:val="left"/>
      </w:pPr>
      <w:r>
        <w:rPr>
          <w:rFonts w:ascii="宋体" w:hAnsi="Times New Roman" w:eastAsia="宋体"/>
        </w:rPr>
        <w:t>logstash2 操作</w:t>
      </w:r>
    </w:p>
    <w:bookmarkEnd w:id="76"/>
    <w:bookmarkStart w:name="W3Ayh" w:id="77"/>
    <w:p>
      <w:pPr>
        <w:spacing w:line="360" w:lineRule="auto" w:beforeLines="100" w:after="50"/>
        <w:ind w:left="0"/>
      </w:pPr>
      <w:r>
        <w:rPr>
          <w:rFonts w:eastAsia="宋体" w:ascii="宋体"/>
        </w:rPr>
        <w:pict>
          <v:rect style="width:0;height:1.5pt" id="_x0000_i1025" o:hr="t" o:hrstd="t" o:hralign="center" stroked="f" fillcolor="#a0a0a0"/>
        </w:pict>
      </w:r>
    </w:p>
    <w:bookmarkEnd w:id="77"/>
    <w:bookmarkStart w:name="GIPC7" w:id="7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cd /data/ELKStack/zookeeper</w:t>
        <w:br/>
        <w:t/>
        <w:br/>
        <w:t># 修改 docker-compose.yml 文件</w:t>
        <w:br/>
        <w:t>$ vim docker-compose.yml</w:t>
        <w:br/>
        <w:t/>
        <w:br/>
        <w:t>version: '2'</w:t>
        <w:br/>
        <w:t>services:</w:t>
        <w:br/>
        <w:t xml:space="preserve">  zoo2:</w:t>
        <w:br/>
        <w:t xml:space="preserve">    image: zookeeper:3.6.2</w:t>
        <w:br/>
        <w:t xml:space="preserve">    restart: always</w:t>
        <w:br/>
        <w:t xml:space="preserve">    hostname: zoo2</w:t>
        <w:br/>
        <w:t xml:space="preserve">    container_name: zoo2</w:t>
        <w:br/>
        <w:t xml:space="preserve">    network_mode: "bridge"</w:t>
        <w:br/>
        <w:t xml:space="preserve">    mem_limit: 2000m</w:t>
        <w:br/>
        <w:t xml:space="preserve">    ports:</w:t>
        <w:br/>
        <w:t xml:space="preserve">      - 2181:2181</w:t>
        <w:br/>
        <w:t xml:space="preserve">      - 3888:3888</w:t>
        <w:br/>
        <w:t xml:space="preserve">      - 2888:2888</w:t>
        <w:br/>
        <w:t xml:space="preserve">    volumes:</w:t>
        <w:br/>
        <w:t xml:space="preserve">      - /data/ELKStack/zookeeper/data:/data</w:t>
        <w:br/>
        <w:t xml:space="preserve">      - /data/ELKStack/zookeeper/datalog:/datalog</w:t>
        <w:br/>
        <w:t xml:space="preserve">      - /data/ELKStack/zookeeper/zoo.cfg:/conf/zoo.cfg</w:t>
        <w:br/>
        <w:t xml:space="preserve">    environment:</w:t>
        <w:br/>
        <w:t xml:space="preserve">      ZOO_MY_ID: 2  # 表示 ZK服务的 id, 它是1-255 之间的整数, 必须在集群中唯一</w:t>
        <w:br/>
        <w:t xml:space="preserve">      ZOO_SERVERS: server.1=172.20.166.27:2888:3888;2181 server.2=0.0.0.0:2888:3888;2181 server.3=172.20.166.29:2888:3888;2181</w:t>
        <w:br/>
        <w:t xml:space="preserve">      # ZOOKEEPER_CLIENT_PORT: 2181</w:t>
        <w:br/>
        <w:t/>
        <w:br/>
        <w:t># 修改 zoo.cfg</w:t>
        <w:br/>
        <w:t>$ vim zoo.cfg</w:t>
        <w:br/>
        <w:t/>
        <w:br/>
        <w:t>tickTime=2000</w:t>
        <w:br/>
        <w:t>initLimit=10</w:t>
        <w:br/>
        <w:t>syncLimit=5</w:t>
        <w:br/>
        <w:t>dataDir=/data</w:t>
        <w:br/>
        <w:t>dataLogDir=/datalog</w:t>
        <w:br/>
        <w:t>autopurge.snapRetainCount=3</w:t>
        <w:br/>
        <w:t>autopurge.purgeInterval=1</w:t>
        <w:br/>
        <w:t>maxClientCnxns=60</w:t>
        <w:br/>
        <w:t>server.1= 172.20.166.27:2888:3888;2181</w:t>
        <w:br/>
        <w:t>server.2= 0.0.0.0:2888:3888;2181</w:t>
        <w:br/>
        <w:t>server.3= 172.20.166.29:2888:3888;2181</w:t>
        <w:br/>
        <w:t/>
        <w:br/>
        <w:t># 启动 zookeeper</w:t>
        <w:br/>
        <w:t>$ docker-compose up -d</w:t>
        <w:br/>
      </w:r>
    </w:p>
    <w:bookmarkEnd w:id="78"/>
    <w:bookmarkStart w:name="UVvDb" w:id="79"/>
    <w:p>
      <w:pPr>
        <w:pStyle w:val="Heading3"/>
        <w:spacing w:after="50" w:line="360" w:lineRule="auto" w:beforeLines="100"/>
        <w:ind w:left="0"/>
        <w:jc w:val="left"/>
      </w:pPr>
      <w:r>
        <w:rPr>
          <w:rFonts w:ascii="宋体" w:hAnsi="Times New Roman" w:eastAsia="宋体"/>
        </w:rPr>
        <w:t>logstash3 操作</w:t>
      </w:r>
    </w:p>
    <w:bookmarkEnd w:id="79"/>
    <w:bookmarkStart w:name="hIFDZ" w:id="80"/>
    <w:p>
      <w:pPr>
        <w:spacing w:line="360" w:lineRule="auto" w:beforeLines="100" w:after="50"/>
        <w:ind w:left="0"/>
      </w:pPr>
      <w:r>
        <w:rPr>
          <w:rFonts w:eastAsia="宋体" w:ascii="宋体"/>
        </w:rPr>
        <w:pict>
          <v:rect style="width:0;height:1.5pt" id="_x0000_i1025" o:hr="t" o:hrstd="t" o:hralign="center" stroked="f" fillcolor="#a0a0a0"/>
        </w:pict>
      </w:r>
    </w:p>
    <w:bookmarkEnd w:id="80"/>
    <w:bookmarkStart w:name="ReLaY" w:id="8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cd /data/ELKStack/zookeeper</w:t>
        <w:br/>
        <w:t/>
        <w:br/>
        <w:t># 修改 docker-compose.yml 文件</w:t>
        <w:br/>
        <w:t>$ vim docker-compose.yml</w:t>
        <w:br/>
        <w:t/>
        <w:br/>
        <w:t>version: '2'</w:t>
        <w:br/>
        <w:t>services:</w:t>
        <w:br/>
        <w:t xml:space="preserve">  zoo3:</w:t>
        <w:br/>
        <w:t xml:space="preserve">    image: zookeeper:3.6.2</w:t>
        <w:br/>
        <w:t xml:space="preserve">    restart: always</w:t>
        <w:br/>
        <w:t xml:space="preserve">    hostname: zoo3</w:t>
        <w:br/>
        <w:t xml:space="preserve">    container_name: zoo3</w:t>
        <w:br/>
        <w:t xml:space="preserve">    network_mode: "bridge"</w:t>
        <w:br/>
        <w:t xml:space="preserve">    mem_limit: 2000m</w:t>
        <w:br/>
        <w:t xml:space="preserve">    ports:</w:t>
        <w:br/>
        <w:t xml:space="preserve">      - 2181:2181</w:t>
        <w:br/>
        <w:t xml:space="preserve">      - 3888:3888</w:t>
        <w:br/>
        <w:t xml:space="preserve">      - 2888:2888</w:t>
        <w:br/>
        <w:t xml:space="preserve">    volumes:</w:t>
        <w:br/>
        <w:t xml:space="preserve">      - /data/ELKStack/zookeeper/data:/data</w:t>
        <w:br/>
        <w:t xml:space="preserve">      - /data/ELKStack/zookeeper/datalog:/datalog</w:t>
        <w:br/>
        <w:t xml:space="preserve">      - /data/ELKStack/zookeeper/zoo.cfg:/conf/zoo.cfg</w:t>
        <w:br/>
        <w:t xml:space="preserve">    environment:</w:t>
        <w:br/>
        <w:t xml:space="preserve">      ZOO_MY_ID: 3  # 表示 ZK服务的 id, 它是1-255 之间的整数, 必须在集群中唯一</w:t>
        <w:br/>
        <w:t xml:space="preserve">      ZOO_SERVERS: server.1=172.20.166.27:2888:3888;2181 server.2=172.20.166.28:2888:3888;2181 server.3=0.0.0.0:2888:3888;2181</w:t>
        <w:br/>
        <w:t xml:space="preserve">      # ZOOKEEPER_CLIENT_PORT: 2181</w:t>
        <w:br/>
        <w:t/>
        <w:br/>
        <w:t># 修改 zoo.cfg</w:t>
        <w:br/>
        <w:t>$ vim zoo.cfg</w:t>
        <w:br/>
        <w:t/>
        <w:br/>
        <w:t>tickTime=2000</w:t>
        <w:br/>
        <w:t>initLimit=10</w:t>
        <w:br/>
        <w:t>syncLimit=5</w:t>
        <w:br/>
        <w:t>dataDir=/data</w:t>
        <w:br/>
        <w:t>dataLogDir=/datalog</w:t>
        <w:br/>
        <w:t>autopurge.snapRetainCount=3</w:t>
        <w:br/>
        <w:t>autopurge.purgeInterval=1</w:t>
        <w:br/>
        <w:t>maxClientCnxns=60</w:t>
        <w:br/>
        <w:t>server.1= 172.20.166.27:2888:3888;2181</w:t>
        <w:br/>
        <w:t>server.2= 172.20.166.28:2888:3888;2181</w:t>
        <w:br/>
        <w:t>server.3= 0.0.0.0:2888:3888;2181</w:t>
        <w:br/>
        <w:t/>
        <w:br/>
        <w:t># 启动 zookeeper</w:t>
        <w:br/>
        <w:t>$ docker-compose up -d</w:t>
        <w:br/>
        <w:t/>
        <w:br/>
        <w:t># 操作 zookeeper</w:t>
        <w:br/>
        <w:t>$ docker run -it zoo3 bash</w:t>
        <w:br/>
        <w:t>$ zkCli.sh -server 172.20.166.27:2181,172.20.166.28:2181,172.20.166.29:2181</w:t>
        <w:br/>
      </w:r>
    </w:p>
    <w:bookmarkEnd w:id="81"/>
    <w:bookmarkStart w:name="aAd2y" w:id="82"/>
    <w:p>
      <w:pPr>
        <w:pStyle w:val="Heading2"/>
        <w:spacing w:after="50" w:line="360" w:lineRule="auto" w:beforeLines="100"/>
        <w:ind w:left="0"/>
        <w:jc w:val="left"/>
      </w:pPr>
      <w:r>
        <w:rPr>
          <w:rFonts w:ascii="宋体" w:hAnsi="Times New Roman" w:eastAsia="宋体"/>
        </w:rPr>
        <w:t>八、部署 Kafka</w:t>
      </w:r>
    </w:p>
    <w:bookmarkEnd w:id="82"/>
    <w:bookmarkStart w:name="wkHFF" w:id="83"/>
    <w:p>
      <w:pPr>
        <w:spacing w:line="360" w:lineRule="auto" w:beforeLines="100" w:after="50"/>
        <w:ind w:left="0"/>
      </w:pPr>
      <w:r>
        <w:rPr>
          <w:rFonts w:eastAsia="宋体" w:ascii="宋体"/>
        </w:rPr>
        <w:pict>
          <v:rect style="width:0;height:1.5pt" id="_x0000_i1025" o:hr="t" o:hrstd="t" o:hralign="center" stroked="f" fillcolor="#a0a0a0"/>
        </w:pict>
      </w:r>
    </w:p>
    <w:bookmarkEnd w:id="83"/>
    <w:bookmarkStart w:name="x8Ynl" w:id="84"/>
    <w:p>
      <w:pPr>
        <w:pStyle w:val="Heading3"/>
        <w:spacing w:after="50" w:line="360" w:lineRule="auto" w:beforeLines="100"/>
        <w:ind w:left="0"/>
        <w:jc w:val="left"/>
      </w:pPr>
      <w:r>
        <w:rPr>
          <w:rFonts w:ascii="宋体" w:hAnsi="Times New Roman" w:eastAsia="宋体"/>
        </w:rPr>
        <w:t>logstash1 操作</w:t>
      </w:r>
    </w:p>
    <w:bookmarkEnd w:id="84"/>
    <w:bookmarkStart w:name="AvoMI" w:id="85"/>
    <w:p>
      <w:pPr>
        <w:spacing w:line="360" w:lineRule="auto" w:beforeLines="100" w:after="50"/>
        <w:ind w:left="0"/>
      </w:pPr>
      <w:r>
        <w:rPr>
          <w:rFonts w:eastAsia="宋体" w:ascii="宋体"/>
        </w:rPr>
        <w:pict>
          <v:rect style="width:0;height:1.5pt" id="_x0000_i1025" o:hr="t" o:hrstd="t" o:hralign="center" stroked="f" fillcolor="#a0a0a0"/>
        </w:pict>
      </w:r>
    </w:p>
    <w:bookmarkEnd w:id="85"/>
    <w:bookmarkStart w:name="Su7ya" w:id="8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创建 kafka 目录</w:t>
        <w:br/>
        <w:t>$ mkdir -p /data/ELKStack/kafka</w:t>
        <w:br/>
        <w:t>$ cd /data/ELKStack/kafka</w:t>
        <w:br/>
        <w:t/>
        <w:br/>
        <w:t># 创建数据目录，用于存储kafka容器数据</w:t>
        <w:br/>
        <w:t>$ mkdir data</w:t>
        <w:br/>
        <w:t/>
        <w:br/>
        <w:t># 把kafka配置拷贝到宿主机上</w:t>
        <w:br/>
        <w:t>$ docker run --name kafka-test -it --rm wurstmeister/kafka:2.13-2.6.0 bash</w:t>
        <w:br/>
        <w:t>$ cd /opt/kafka</w:t>
        <w:br/>
        <w:t>$ tar zcvf /tmp/config.tar.gz config</w:t>
        <w:br/>
        <w:t/>
        <w:br/>
        <w:t># 打开一个新的窗口</w:t>
        <w:br/>
        <w:t>$ docker cp kafka-test:/tmp/config.tar.gz ./</w:t>
        <w:br/>
        <w:t/>
        <w:br/>
        <w:t># 解压配置文件</w:t>
        <w:br/>
        <w:t>$ tar xf config.tar.gz</w:t>
        <w:br/>
        <w:t/>
        <w:br/>
        <w:t># 创建 docker-compose.yml</w:t>
        <w:br/>
        <w:t>$ vim docker-compose.yml</w:t>
        <w:br/>
        <w:t/>
        <w:br/>
        <w:t>version: '2'</w:t>
        <w:br/>
        <w:t/>
        <w:br/>
        <w:t>services:</w:t>
        <w:br/>
        <w:t xml:space="preserve">  kafka1:</w:t>
        <w:br/>
        <w:t xml:space="preserve">    image: wurstmeister/kafka:2.13-2.6.0</w:t>
        <w:br/>
        <w:t xml:space="preserve">    restart: always</w:t>
        <w:br/>
        <w:t xml:space="preserve">    hostname: kafka1</w:t>
        <w:br/>
        <w:t xml:space="preserve">    container_name: kafka1</w:t>
        <w:br/>
        <w:t xml:space="preserve">    network_mode: "bridge"</w:t>
        <w:br/>
        <w:t xml:space="preserve">    mem_limit: 5120m</w:t>
        <w:br/>
        <w:t xml:space="preserve">    ports:</w:t>
        <w:br/>
        <w:t xml:space="preserve">    - 9092:9092</w:t>
        <w:br/>
        <w:t xml:space="preserve">    - 9966:9966</w:t>
        <w:br/>
        <w:t xml:space="preserve">    environment:</w:t>
        <w:br/>
        <w:t xml:space="preserve">      KAFKA_BROKER_ID: 1</w:t>
        <w:br/>
        <w:t xml:space="preserve">      KAFKA_ADVERTISED_LISTENERS: PLAINTEXT://172.20.166.27:9092       # 宿主机的IP地址而非容器的IP，及暴露出来的端口</w:t>
        <w:br/>
        <w:t xml:space="preserve">      KAFKA_ADVERTISED_HOST_NAME: 172.20.166.27                        # 外网访问地址</w:t>
        <w:br/>
        <w:t xml:space="preserve">      KAFKA_ADVERTISED_PORT: 9092                                      # 端口</w:t>
        <w:br/>
        <w:t xml:space="preserve">      KAFKA_ZOOKEEPER_CONNECT: 172.20.166.27:2181,172.20.166.28:2181,172.20.166.29:2181           # 连接的zookeeper服务及端口</w:t>
        <w:br/>
        <w:t xml:space="preserve">      KAFKA_JMX_OPTS: "-Dcom.sun.management.jmxremote -Dcom.sun.management.jmxremote.authenticate=false -Dcom.sun.management.jmxremote.ssl=false -Djava.rmi.server.hostname=172.20.166.27 -Dcom.sun.management.jmxremote.rmi.port=9966"</w:t>
        <w:br/>
        <w:t xml:space="preserve">      JMX_PORT: 9966 # kafka需要监控broker和topic的数据的时候,是需要开启jmx_port的</w:t>
        <w:br/>
        <w:t xml:space="preserve">      KAFKA_HEAP_OPTS: "-Xmx4096M -Xms4096M"</w:t>
        <w:br/>
        <w:t xml:space="preserve">    volumes:</w:t>
        <w:br/>
        <w:t xml:space="preserve">    - /data/ELKStack/kafka/data:/kafka                    # kafka数据文件存储目录</w:t>
        <w:br/>
        <w:t xml:space="preserve">    - /data/ELKStack/kafka/config:/opt/kafka/config</w:t>
        <w:br/>
        <w:t/>
        <w:br/>
        <w:t># 优化 kafka server.properties 配置</w:t>
        <w:br/>
        <w:t>$ vim config/server.properties</w:t>
        <w:br/>
        <w:t/>
        <w:br/>
        <w:t># 调大socket，防止报错</w:t>
        <w:br/>
        <w:t>socket.send.buffer.bytes=1024000</w:t>
        <w:br/>
        <w:t>socket.receive.buffer.bytes=1024000</w:t>
        <w:br/>
        <w:t>socket.request.max.bytes=1048576000</w:t>
        <w:br/>
        <w:t/>
        <w:br/>
        <w:t># topic 数据保留多久，默认168小时(7day)</w:t>
        <w:br/>
        <w:t>log.retention.hours=72</w:t>
        <w:br/>
        <w:t>log.cleanup.policy=delete</w:t>
        <w:br/>
        <w:t/>
        <w:br/>
        <w:t># 拷贝配置到 logstash2 logstash3 机器上</w:t>
        <w:br/>
        <w:t>$ rsync -avp -e ssh /data/ELKStack/kafka 172.20.166.28:/data/ELKStack/</w:t>
        <w:br/>
        <w:t>$ rsync -avp -e ssh /data/ELKStack/kafka 172.20.166.29:/data/ELKStack/</w:t>
        <w:br/>
        <w:t/>
        <w:br/>
        <w:t># 启动 kafka</w:t>
        <w:br/>
        <w:t>$ docker-compose up -d</w:t>
        <w:br/>
      </w:r>
    </w:p>
    <w:bookmarkEnd w:id="86"/>
    <w:bookmarkStart w:name="f4Qlw" w:id="87"/>
    <w:p>
      <w:pPr>
        <w:pStyle w:val="Heading3"/>
        <w:spacing w:after="50" w:line="360" w:lineRule="auto" w:beforeLines="100"/>
        <w:ind w:left="0"/>
        <w:jc w:val="left"/>
      </w:pPr>
      <w:r>
        <w:rPr>
          <w:rFonts w:ascii="宋体" w:hAnsi="Times New Roman" w:eastAsia="宋体"/>
        </w:rPr>
        <w:t>logstash2 操作</w:t>
      </w:r>
    </w:p>
    <w:bookmarkEnd w:id="87"/>
    <w:bookmarkStart w:name="gGFQ0" w:id="88"/>
    <w:p>
      <w:pPr>
        <w:spacing w:line="360" w:lineRule="auto" w:beforeLines="100" w:after="50"/>
        <w:ind w:left="0"/>
      </w:pPr>
      <w:r>
        <w:rPr>
          <w:rFonts w:eastAsia="宋体" w:ascii="宋体"/>
        </w:rPr>
        <w:pict>
          <v:rect style="width:0;height:1.5pt" id="_x0000_i1025" o:hr="t" o:hrstd="t" o:hralign="center" stroked="f" fillcolor="#a0a0a0"/>
        </w:pict>
      </w:r>
    </w:p>
    <w:bookmarkEnd w:id="88"/>
    <w:bookmarkStart w:name="ilk7D" w:id="8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cd /data/ELKStack/kafka</w:t>
        <w:br/>
        <w:t/>
        <w:br/>
        <w:t># 修改 docker-compose.yml 文件</w:t>
        <w:br/>
        <w:t>$ vim docker-compose.yml</w:t>
        <w:br/>
        <w:t/>
        <w:br/>
        <w:t>version: '2'</w:t>
        <w:br/>
        <w:t/>
        <w:br/>
        <w:t>services:</w:t>
        <w:br/>
        <w:t xml:space="preserve">  kafka2:</w:t>
        <w:br/>
        <w:t xml:space="preserve">    image: wurstmeister/kafka:2.13-2.6.0</w:t>
        <w:br/>
        <w:t xml:space="preserve">    restart: always</w:t>
        <w:br/>
        <w:t xml:space="preserve">    hostname: kafka2</w:t>
        <w:br/>
        <w:t xml:space="preserve">    container_name: kafka2</w:t>
        <w:br/>
        <w:t xml:space="preserve">    network_mode: "bridge"</w:t>
        <w:br/>
        <w:t xml:space="preserve">    mem_limit: 5120m</w:t>
        <w:br/>
        <w:t xml:space="preserve">    ports:</w:t>
        <w:br/>
        <w:t xml:space="preserve">    - 9092:9092</w:t>
        <w:br/>
        <w:t xml:space="preserve">    - 9966:9966</w:t>
        <w:br/>
        <w:t xml:space="preserve">    environment:</w:t>
        <w:br/>
        <w:t xml:space="preserve">      KAFKA_BROKER_ID: 2</w:t>
        <w:br/>
        <w:t xml:space="preserve">      KAFKA_ADVERTISED_LISTENERS: PLAINTEXT://172.20.166.28:9092       # 宿主机的IP地址而非容器的IP，及暴露出来的端口</w:t>
        <w:br/>
        <w:t xml:space="preserve">      KAFKA_ADVERTISED_HOST_NAME: 172.20.166.28                        # 外网访问地址</w:t>
        <w:br/>
        <w:t xml:space="preserve">      KAFKA_ADVERTISED_PORT: 9092                                      # 端口</w:t>
        <w:br/>
        <w:t xml:space="preserve">      KAFKA_ZOOKEEPER_CONNECT: 172.20.166.27:2181,172.20.166.28:2181,172.20.166.29:2181           # 连接的zookeeper服务及端口</w:t>
        <w:br/>
        <w:t xml:space="preserve">      KAFKA_JMX_OPTS: "-Dcom.sun.management.jmxremote -Dcom.sun.management.jmxremote.authenticate=false -Dcom.sun.management.jmxremote.ssl=false -Djava.rmi.server.hostname=172.20.166.28 -Dcom.sun.management.jmxremote.rmi.port=9966"</w:t>
        <w:br/>
        <w:t xml:space="preserve">      JMX_PORT: 9966  # kafka需要监控broker和topic的数据的时候,是需要开启jmx_port的</w:t>
        <w:br/>
        <w:t xml:space="preserve">      KAFKA_HEAP_OPTS: "-Xmx4096M -Xms4096M"</w:t>
        <w:br/>
        <w:t xml:space="preserve">    volumes:</w:t>
        <w:br/>
        <w:t xml:space="preserve">    - /data/ELKStack/kafka/data:/kafka                    # kafka数据文件存储目录</w:t>
        <w:br/>
        <w:t xml:space="preserve">    - /data/ELKStack/kafka/config:/opt/kafka/config</w:t>
        <w:br/>
        <w:t/>
        <w:br/>
        <w:t># 启动 kafka</w:t>
        <w:br/>
        <w:t>$ docker-compose up -d</w:t>
        <w:br/>
      </w:r>
    </w:p>
    <w:bookmarkEnd w:id="89"/>
    <w:bookmarkStart w:name="SuAh3" w:id="90"/>
    <w:p>
      <w:pPr>
        <w:pStyle w:val="Heading3"/>
        <w:spacing w:after="50" w:line="360" w:lineRule="auto" w:beforeLines="100"/>
        <w:ind w:left="0"/>
        <w:jc w:val="left"/>
      </w:pPr>
      <w:r>
        <w:rPr>
          <w:rFonts w:ascii="宋体" w:hAnsi="Times New Roman" w:eastAsia="宋体"/>
        </w:rPr>
        <w:t>logstash3 操作</w:t>
      </w:r>
    </w:p>
    <w:bookmarkEnd w:id="90"/>
    <w:bookmarkStart w:name="P8ysE" w:id="91"/>
    <w:p>
      <w:pPr>
        <w:spacing w:line="360" w:lineRule="auto" w:beforeLines="100" w:after="50"/>
        <w:ind w:left="0"/>
      </w:pPr>
      <w:r>
        <w:rPr>
          <w:rFonts w:eastAsia="宋体" w:ascii="宋体"/>
        </w:rPr>
        <w:pict>
          <v:rect style="width:0;height:1.5pt" id="_x0000_i1025" o:hr="t" o:hrstd="t" o:hralign="center" stroked="f" fillcolor="#a0a0a0"/>
        </w:pict>
      </w:r>
    </w:p>
    <w:bookmarkEnd w:id="91"/>
    <w:bookmarkStart w:name="KvfRf" w:id="9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cd /data/ELKStack/kafka</w:t>
        <w:br/>
        <w:t/>
        <w:br/>
        <w:t># 修改 docker-compose.yml 文件</w:t>
        <w:br/>
        <w:t>$ vim docker-compose.yml</w:t>
        <w:br/>
        <w:t/>
        <w:br/>
        <w:t>version: '2'</w:t>
        <w:br/>
        <w:t/>
        <w:br/>
        <w:t>services:</w:t>
        <w:br/>
        <w:t xml:space="preserve">  kafka3:</w:t>
        <w:br/>
        <w:t xml:space="preserve">    image: wurstmeister/kafka:2.13-2.6.0</w:t>
        <w:br/>
        <w:t xml:space="preserve">    restart: always</w:t>
        <w:br/>
        <w:t xml:space="preserve">    hostname: kafka3</w:t>
        <w:br/>
        <w:t xml:space="preserve">    container_name: kafka3</w:t>
        <w:br/>
        <w:t xml:space="preserve">    network_mode: "bridge"</w:t>
        <w:br/>
        <w:t xml:space="preserve">    mem_limit: 5120m</w:t>
        <w:br/>
        <w:t xml:space="preserve">    ports:</w:t>
        <w:br/>
        <w:t xml:space="preserve">    - 9092:9092</w:t>
        <w:br/>
        <w:t xml:space="preserve">    - 9966:9966</w:t>
        <w:br/>
        <w:t xml:space="preserve">    environment:</w:t>
        <w:br/>
        <w:t xml:space="preserve">      KAFKA_BROKER_ID: 3</w:t>
        <w:br/>
        <w:t xml:space="preserve">      KAFKA_ADVERTISED_LISTENERS: PLAINTEXT://172.20.166.29:9092       # 宿主机的IP地址而非容器的IP，及暴露出来的端口</w:t>
        <w:br/>
        <w:t xml:space="preserve">      KAFKA_ADVERTISED_HOST_NAME: 172.20.166.29                        # 外网访问地址</w:t>
        <w:br/>
        <w:t xml:space="preserve">      KAFKA_ADVERTISED_PORT: 9092                                      # 端口</w:t>
        <w:br/>
        <w:t xml:space="preserve">      KAFKA_ZOOKEEPER_CONNECT: 172.20.166.27:2181,172.20.166.28:2181,172.20.166.29:2181           # 连接的zookeeper服务及端口</w:t>
        <w:br/>
        <w:t xml:space="preserve">      KAFKA_JMX_OPTS: "-Dcom.sun.management.jmxremote -Dcom.sun.management.jmxremote.authenticate=false -Dcom.sun.management.jmxremote.ssl=false -Djava.rmi.server.hostname=172.20.166.29 -Dcom.sun.management.jmxremote.rmi.port=9966"</w:t>
        <w:br/>
        <w:t xml:space="preserve">      JMX_PORT: 9966  # kafka需要监控broker和topic的数据的时候,是需要开启jmx_port的</w:t>
        <w:br/>
        <w:t xml:space="preserve">      KAFKA_HEAP_OPTS: "-Xmx4096M -Xms4096M"</w:t>
        <w:br/>
        <w:t xml:space="preserve">    volumes:</w:t>
        <w:br/>
        <w:t xml:space="preserve">    - /data/ELKStack/kafka/data:/kafka                    # kafka数据文件存储目录</w:t>
        <w:br/>
        <w:t xml:space="preserve">    - /data/ELKStack/kafka/config:/opt/kafka/config</w:t>
        <w:br/>
        <w:t/>
        <w:br/>
        <w:t># 启动 kafka</w:t>
        <w:br/>
        <w:t>$ docker-compose up -d</w:t>
        <w:br/>
        <w:t/>
        <w:br/>
        <w:t># 部署 kafka-manager 管理 kafka 平台</w:t>
        <w:br/>
        <w:t>$ mkdir /data/ELKStack/kafka-manager</w:t>
        <w:br/>
        <w:t>$ cd /data/ELKStack/kafka-manager</w:t>
        <w:br/>
        <w:t>$ vim docker-compose.yml</w:t>
        <w:br/>
        <w:t/>
        <w:br/>
        <w:t>version: '3.6'</w:t>
        <w:br/>
        <w:t>services:</w:t>
        <w:br/>
        <w:t xml:space="preserve">  kafka_manager:</w:t>
        <w:br/>
        <w:t xml:space="preserve">    restart: always</w:t>
        <w:br/>
        <w:t xml:space="preserve">    container_name: kafa-manager</w:t>
        <w:br/>
        <w:t xml:space="preserve">    hostname: kafka-manager</w:t>
        <w:br/>
        <w:t xml:space="preserve">    network_mode: "bridge"</w:t>
        <w:br/>
        <w:t xml:space="preserve">    mem_limit: 1024m</w:t>
        <w:br/>
        <w:t xml:space="preserve">    image: hlebalbau/kafka-manager:3.0.0.5-7e7a22e</w:t>
        <w:br/>
        <w:t xml:space="preserve">    ports:</w:t>
        <w:br/>
        <w:t xml:space="preserve">      - "9000:9000"</w:t>
        <w:br/>
        <w:t xml:space="preserve">    environment:</w:t>
        <w:br/>
        <w:t xml:space="preserve">      ZK_HOSTS: "172.20.166.27:2181,172.20.166.28:2181,172.20.166.29:2181"</w:t>
        <w:br/>
        <w:t xml:space="preserve">      APPLICATION_SECRET: "random-secret"</w:t>
        <w:br/>
        <w:t xml:space="preserve">      KAFKA_MANAGER_AUTH_ENABLED: "true"</w:t>
        <w:br/>
        <w:t xml:space="preserve">      KAFKA_MANAGER_USERNAME: admin</w:t>
        <w:br/>
        <w:t xml:space="preserve">      KAFKA_MANAGER_PASSWORD: elastic123</w:t>
        <w:br/>
        <w:t xml:space="preserve">      JMX_PORT: 9966</w:t>
        <w:br/>
        <w:t xml:space="preserve">      TZ: "Asia/Shanghai"</w:t>
        <w:br/>
        <w:t/>
        <w:br/>
        <w:t># 启动 kafka-manager</w:t>
        <w:br/>
        <w:t>$ docker-compose up -d</w:t>
        <w:br/>
        <w:t/>
        <w:br/>
        <w:t># 访问 http://172.20.166.29:9000 ，把上面创建的三台 kafka 加入管理，这里不在阐述，网上很多配置教程</w:t>
        <w:br/>
      </w:r>
    </w:p>
    <w:bookmarkEnd w:id="92"/>
    <w:bookmarkStart w:name="ySIDy" w:id="93"/>
    <w:p>
      <w:pPr>
        <w:pStyle w:val="Heading2"/>
        <w:spacing w:after="50" w:line="360" w:lineRule="auto" w:beforeLines="100"/>
        <w:ind w:left="0"/>
        <w:jc w:val="left"/>
      </w:pPr>
      <w:r>
        <w:rPr>
          <w:rFonts w:ascii="宋体" w:hAnsi="Times New Roman" w:eastAsia="宋体"/>
        </w:rPr>
        <w:t>九、部署 logstash</w:t>
      </w:r>
    </w:p>
    <w:bookmarkEnd w:id="93"/>
    <w:bookmarkStart w:name="zxPDf" w:id="94"/>
    <w:p>
      <w:pPr>
        <w:pStyle w:val="Heading3"/>
        <w:spacing w:after="50" w:line="360" w:lineRule="auto" w:beforeLines="100"/>
        <w:ind w:left="0"/>
        <w:jc w:val="left"/>
      </w:pPr>
      <w:r>
        <w:rPr>
          <w:rFonts w:ascii="宋体" w:hAnsi="Times New Roman" w:eastAsia="宋体"/>
        </w:rPr>
        <w:t>logstash1 操作</w:t>
      </w:r>
    </w:p>
    <w:bookmarkEnd w:id="94"/>
    <w:bookmarkStart w:name="FbUTx" w:id="9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mkdir /data/ELKStack/logstash</w:t>
        <w:br/>
        <w:t>$ cd /data/ELKStack/logstash</w:t>
        <w:br/>
        <w:t>$ mkdir config data</w:t>
        <w:br/>
        <w:t>$ chown 1000.1000 config data</w:t>
        <w:br/>
        <w:t/>
        <w:br/>
        <w:t># 创建 docker-compose.yml</w:t>
        <w:br/>
        <w:t>$ vim docker-compose.yml</w:t>
        <w:br/>
        <w:t/>
        <w:br/>
        <w:t>version: '2'</w:t>
        <w:br/>
        <w:t>services:</w:t>
        <w:br/>
        <w:t xml:space="preserve">  logstash1:</w:t>
        <w:br/>
        <w:t xml:space="preserve">    image: docker.elastic.co/logstash/logstash:7.10.1</w:t>
        <w:br/>
        <w:t xml:space="preserve">    container_name: logstash1</w:t>
        <w:br/>
        <w:t xml:space="preserve">    hostname: logstash1</w:t>
        <w:br/>
        <w:t xml:space="preserve">    restart: always</w:t>
        <w:br/>
        <w:t xml:space="preserve">    network_mode: "bridge"</w:t>
        <w:br/>
        <w:t xml:space="preserve">    mem_limit: 4096m</w:t>
        <w:br/>
        <w:t xml:space="preserve">    environment:</w:t>
        <w:br/>
        <w:t xml:space="preserve">      TZ: "Asia/Shanghai"</w:t>
        <w:br/>
        <w:t xml:space="preserve">    ports:</w:t>
        <w:br/>
        <w:t xml:space="preserve">      - 5044:5044</w:t>
        <w:br/>
        <w:t xml:space="preserve">    volumes:</w:t>
        <w:br/>
        <w:t xml:space="preserve">      - /data/ELKStack/logstash/config:/config-dir</w:t>
        <w:br/>
        <w:t xml:space="preserve">      - /data/ELKStack/logstash/logstash.yml:/usr/share/logstash/config/logstash.yml</w:t>
        <w:br/>
        <w:t xml:space="preserve">      - /data/ELKStack/logstash/data:/usr/share/logstash/data</w:t>
        <w:br/>
        <w:t xml:space="preserve">      - /etc/localtime:/etc/localtime</w:t>
        <w:br/>
        <w:t xml:space="preserve">    user: logstash</w:t>
        <w:br/>
        <w:t xml:space="preserve">    command: bash -c "logstash -f /config-dir --config.reload.automatic"</w:t>
        <w:br/>
        <w:t/>
        <w:br/>
        <w:t># 创建 logstash.yml</w:t>
        <w:br/>
        <w:t>$ vim logstash.yml</w:t>
        <w:br/>
        <w:t/>
        <w:br/>
        <w:t>http.host: "0.0.0.0"</w:t>
        <w:br/>
        <w:t># 指发送到Elasticsearch的批量请求的大小，值越大，处理则通常更高效，但增加了内存开销</w:t>
        <w:br/>
        <w:t>pipeline.batch.size: 3000</w:t>
        <w:br/>
        <w:t># 指调整Logstash管道的延迟，过了该时间则logstash开始执行过滤器和输出</w:t>
        <w:br/>
        <w:t>pipeline.batch.delay: 200</w:t>
        <w:br/>
        <w:t/>
        <w:br/>
        <w:t># 创建 logstash 规则配置</w:t>
        <w:br/>
        <w:t>$ vim config/01-input.conf</w:t>
        <w:br/>
        <w:t/>
        <w:br/>
        <w:t>input {                                        # 输入组件</w:t>
        <w:br/>
        <w:t xml:space="preserve">    kafka {                                    # 从kafka消费数据</w:t>
        <w:br/>
        <w:t xml:space="preserve">        bootstrap_servers =&gt; ["172.20.166.27:9092,172.20.166.28:9092,172.20.166.29:9092"]</w:t>
        <w:br/>
        <w:t xml:space="preserve">        #topics =&gt; "%{[@metadata][topic]}"     # 使用kafka传过来的topic</w:t>
        <w:br/>
        <w:t xml:space="preserve">        topics_pattern =&gt; "elk-.*"             # 使用正则匹配topic</w:t>
        <w:br/>
        <w:t xml:space="preserve">        codec =&gt; "json"                        # 数据格式</w:t>
        <w:br/>
        <w:t xml:space="preserve">        consumer_threads =&gt; 3                  # 消费线程数量</w:t>
        <w:br/>
        <w:t xml:space="preserve">        decorate_events =&gt; true                # 可向事件添加Kafka元数据，比如主题、消息大小的选项，这将向logstash事件中添加一个名为kafka的字段</w:t>
        <w:br/>
        <w:t xml:space="preserve">        auto_offset_reset =&gt; "latest"          # 自动重置偏移量到最新的偏移量</w:t>
        <w:br/>
        <w:t xml:space="preserve">        group_id =&gt; "logstash-node"            # 消费组ID，多个有相同group_id的logstash实例为一个消费组</w:t>
        <w:br/>
        <w:t xml:space="preserve">        client_id =&gt; "logstash1"               # 客户端ID</w:t>
        <w:br/>
        <w:t xml:space="preserve">        fetch_max_wait_ms =&gt; "1000"            # 指当没有足够的数据立即满足fetch_min_bytes时，服务器在回答fetch请求之前将阻塞的最长时间</w:t>
        <w:br/>
        <w:t xml:space="preserve">  }</w:t>
        <w:br/>
        <w:t>}</w:t>
        <w:br/>
        <w:t/>
        <w:br/>
        <w:t>$ vim config/02-output.conf</w:t>
        <w:br/>
        <w:t/>
        <w:br/>
        <w:t>output {                                       # 输出组件</w:t>
        <w:br/>
        <w:t xml:space="preserve">    elasticsearch {</w:t>
        <w:br/>
        <w:t xml:space="preserve">        # Logstash输出到es</w:t>
        <w:br/>
        <w:t xml:space="preserve">        hosts =&gt; ["172.20.166.25:9200", "172.20.166.24:9200", "172.20.166.22:9200", "172.20.166.23:9200", "172.20.166.26:9200"]</w:t>
        <w:br/>
        <w:t xml:space="preserve">        index =&gt; "%{[fields][source]}-%{+YYYY-MM-dd}"      # 直接在日志中匹配，索引会去掉elk</w:t>
        <w:br/>
        <w:t xml:space="preserve">        # index =&gt; "%{[@metadata][topic]}-%{+YYYY-MM-dd}"  # 以日期建索引</w:t>
        <w:br/>
        <w:t xml:space="preserve">        user =&gt; "elastic"</w:t>
        <w:br/>
        <w:t xml:space="preserve">        password =&gt; "elastic123"</w:t>
        <w:br/>
        <w:t xml:space="preserve">    }</w:t>
        <w:br/>
        <w:t xml:space="preserve">    #stdout {</w:t>
        <w:br/>
        <w:t xml:space="preserve">    #    codec =&gt; rubydebug</w:t>
        <w:br/>
        <w:t xml:space="preserve">    #}</w:t>
        <w:br/>
        <w:t>}</w:t>
        <w:br/>
        <w:t/>
        <w:br/>
        <w:t>$ vim config/03-filter.conf</w:t>
        <w:br/>
        <w:t/>
        <w:br/>
        <w:t>filter {</w:t>
        <w:br/>
        <w:t xml:space="preserve">   # 当非业务字段时，无traceId则移除</w:t>
        <w:br/>
        <w:t xml:space="preserve">   if ([message] =~ "traceId=null") {          # 过滤组件，这里只是展示，无实际意义，根据自己的业务需求进行过滤</w:t>
        <w:br/>
        <w:t xml:space="preserve">      drop {}</w:t>
        <w:br/>
        <w:t xml:space="preserve">   }</w:t>
        <w:br/>
        <w:t>}</w:t>
        <w:br/>
        <w:t/>
        <w:br/>
        <w:t># 拷贝配置到 logstash2 logstash3 机器上</w:t>
        <w:br/>
        <w:t>$ rsync -avp -e ssh /data/ELKStack/logstash 172.20.166.28:/data/ELKStack/</w:t>
        <w:br/>
        <w:t>$ rsync -avp -e ssh /data/ELKStack/logstash 172.20.166.29:/data/ELKStack/</w:t>
        <w:br/>
        <w:t/>
        <w:br/>
        <w:t># 启动 logstash</w:t>
        <w:br/>
        <w:t>$ docker-compose up -d</w:t>
        <w:br/>
      </w:r>
    </w:p>
    <w:bookmarkEnd w:id="95"/>
    <w:bookmarkStart w:name="UwDvj" w:id="96"/>
    <w:p>
      <w:pPr>
        <w:pStyle w:val="Heading3"/>
        <w:spacing w:after="50" w:line="360" w:lineRule="auto" w:beforeLines="100"/>
        <w:ind w:left="0"/>
        <w:jc w:val="left"/>
      </w:pPr>
      <w:r>
        <w:rPr>
          <w:rFonts w:ascii="宋体" w:hAnsi="Times New Roman" w:eastAsia="宋体"/>
        </w:rPr>
        <w:t>logstash2 操作</w:t>
      </w:r>
    </w:p>
    <w:bookmarkEnd w:id="96"/>
    <w:bookmarkStart w:name="HJoqJ" w:id="9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cd /data/ELKStack/logstash</w:t>
        <w:br/>
        <w:t>$ sed -i 's/logstash1/logstash2/g' docker-compose.yml</w:t>
        <w:br/>
        <w:t>$ sed -i 's/logstash1/logstash2/g' config/01-input.conf</w:t>
        <w:br/>
        <w:t/>
        <w:br/>
        <w:t># 启动 logstash</w:t>
        <w:br/>
        <w:t>$ docker-compose up -d</w:t>
        <w:br/>
      </w:r>
    </w:p>
    <w:bookmarkEnd w:id="97"/>
    <w:bookmarkStart w:name="K9BnX" w:id="98"/>
    <w:p>
      <w:pPr>
        <w:pStyle w:val="Heading3"/>
        <w:spacing w:after="50" w:line="360" w:lineRule="auto" w:beforeLines="100"/>
        <w:ind w:left="0"/>
        <w:jc w:val="left"/>
      </w:pPr>
      <w:r>
        <w:rPr>
          <w:rFonts w:ascii="宋体" w:hAnsi="Times New Roman" w:eastAsia="宋体"/>
        </w:rPr>
        <w:t>logstash3 操作</w:t>
      </w:r>
    </w:p>
    <w:bookmarkEnd w:id="98"/>
    <w:bookmarkStart w:name="juTMU" w:id="9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cd /data/ELKStack/logstash</w:t>
        <w:br/>
        <w:t>$ sed -i 's/logstash1/logstash3/g' docker-compose.yml</w:t>
        <w:br/>
        <w:t>$ sed -i 's/logstash1/logstash3/g' config/01-input.conf</w:t>
        <w:br/>
        <w:t/>
        <w:br/>
        <w:t># 启动 logstash</w:t>
        <w:br/>
        <w:t>$ docker-compose up -d</w:t>
        <w:br/>
      </w:r>
    </w:p>
    <w:bookmarkEnd w:id="99"/>
    <w:bookmarkStart w:name="ykFxX" w:id="100"/>
    <w:p>
      <w:pPr>
        <w:pStyle w:val="Heading2"/>
        <w:spacing w:after="50" w:line="360" w:lineRule="auto" w:beforeLines="100"/>
        <w:ind w:left="0"/>
        <w:jc w:val="left"/>
      </w:pPr>
      <w:r>
        <w:rPr>
          <w:rFonts w:ascii="宋体" w:hAnsi="Times New Roman" w:eastAsia="宋体"/>
        </w:rPr>
        <w:t>十、部署 filebeat</w:t>
      </w:r>
    </w:p>
    <w:bookmarkEnd w:id="100"/>
    <w:bookmarkStart w:name="B0XgE" w:id="10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配置 filebeat yum源，这里以 centos7 为例</w:t>
        <w:br/>
        <w:t>$ rpm --import https://artifacts.elastic.co/GPG-KEY-elasticsearch</w:t>
        <w:br/>
        <w:t/>
        <w:br/>
        <w:t>$ vim /etc/yum.repos.d/elastic.repo</w:t>
        <w:br/>
        <w:t/>
        <w:br/>
        <w:t>[elastic-7.x]</w:t>
        <w:br/>
        <w:t>name=Elastic repository for 7.x packages</w:t>
        <w:br/>
        <w:t>baseurl=https://artifacts.elastic.co/packages/7.x/yum</w:t>
        <w:br/>
        <w:t>gpgcheck=1</w:t>
        <w:br/>
        <w:t>gpgkey=https://artifacts.elastic.co/GPG-KEY-elasticsearch</w:t>
        <w:br/>
        <w:t>enabled=1</w:t>
        <w:br/>
        <w:t>autorefresh=1</w:t>
        <w:br/>
        <w:t>type=rpm-md</w:t>
        <w:br/>
        <w:t/>
        <w:br/>
        <w:t>$ yum install -y filebeat-7.10.1</w:t>
        <w:br/>
        <w:t>$ systemctl enable filebeat</w:t>
        <w:br/>
        <w:t/>
        <w:br/>
        <w:t># 配置</w:t>
        <w:br/>
        <w:t>$ cd /etc/filebeat/</w:t>
        <w:br/>
        <w:t>$ cp -a filebeat.yml filebeat.yml.old</w:t>
        <w:br/>
        <w:t>$ echo &gt; filebeat.yml</w:t>
        <w:br/>
        <w:t/>
        <w:br/>
        <w:t># 以收集nginx访问日志为例</w:t>
        <w:br/>
        <w:t>$ vim filebeat.yml</w:t>
        <w:br/>
        <w:t/>
        <w:br/>
        <w:t>filebeat.inputs:                   # inputs为复数，表名type可以有多个</w:t>
        <w:br/>
        <w:t>- type: log                        # 输入类型</w:t>
        <w:br/>
        <w:t xml:space="preserve">  access:</w:t>
        <w:br/>
        <w:t xml:space="preserve">  enabled: true                    # 启用这个type配置</w:t>
        <w:br/>
        <w:t xml:space="preserve">  json.keys_under_root: true       # 默认这个值是FALSE的，也就是我们的json日志解析后会被放在json键上。设为TRUE，所有的keys就会被放到根节点</w:t>
        <w:br/>
        <w:t xml:space="preserve">  json.overwrite_keys: true        # 是否要覆盖原有的key，这是关键配置，将keys_under_root设为TRUE后，再将overwrite_keys也设为TRUE，就能把filebeat默认的key值给覆盖</w:t>
        <w:br/>
        <w:t xml:space="preserve">  max_bytes: 20480                 # 单条日志的大小限制,建议限制(默认为10M,queue.mem.events * max_bytes 将是占有内存的一部分)</w:t>
        <w:br/>
        <w:t xml:space="preserve">  paths:</w:t>
        <w:br/>
        <w:t xml:space="preserve">    - /var/log/nginx/access.log    # 监控nginx 的access日志</w:t>
        <w:br/>
        <w:t/>
        <w:br/>
        <w:t xml:space="preserve">  fields:                          # 额外的字段</w:t>
        <w:br/>
        <w:t xml:space="preserve">    source: nginx-access-prod      # 自定义source字段，用于es建议索引（字段名小写，我记得大写好像不行）</w:t>
        <w:br/>
        <w:t/>
        <w:br/>
        <w:t># 自定义es的索引需要把ilm设置为false</w:t>
        <w:br/>
        <w:t>setup.ilm.enabled: false</w:t>
        <w:br/>
        <w:t/>
        <w:br/>
        <w:t>output.kafka:            # 输出到kafka</w:t>
        <w:br/>
        <w:t xml:space="preserve">  enabled: true          # 该output配置是否启用</w:t>
        <w:br/>
        <w:t xml:space="preserve">  hosts: ["172.20.166.27:9092", "172.20.166.28:9092", "172.20.166.29:9092"]  # kafka节点列表</w:t>
        <w:br/>
        <w:t xml:space="preserve">  topic: "elk-%{[fields.source]}"   # kafka会创建该topic，然后logstash(可以过滤修改)会传给es作为索引名称</w:t>
        <w:br/>
        <w:t xml:space="preserve">  partition.hash:</w:t>
        <w:br/>
        <w:t xml:space="preserve">    reachable_only: true # 是否只发往可达分区</w:t>
        <w:br/>
        <w:t xml:space="preserve">  compression: gzip      # 压缩</w:t>
        <w:br/>
        <w:t xml:space="preserve">  max_message_bytes: 1000000  # Event最大字节数。默认1000000。应小于等于kafka broker message.max.bytes值</w:t>
        <w:br/>
        <w:t xml:space="preserve">  required_acks: 1  # kafka ack等级</w:t>
        <w:br/>
        <w:t xml:space="preserve">  worker: 1  # kafka output的最大并发数</w:t>
        <w:br/>
        <w:t xml:space="preserve">  bulk_max_size: 2048    # 单次发往kafka的最大事件数</w:t>
        <w:br/>
        <w:t>logging.to_files: true   # 输出所有日志到file，默认true， 达到日志文件大小限制时，日志文件会自动限制替换，详细配置：https://www.cnblogs.com/qinwengang/p/10982424.html</w:t>
        <w:br/>
        <w:t>close_older: 30m         # 如果一个文件在某个时间段内没有发生过更新，则关闭监控的文件handle。默认1h</w:t>
        <w:br/>
        <w:t>force_close_files: false # 这个选项关闭一个文件,当文件名称的变化。只在window建议为true</w:t>
        <w:br/>
        <w:t/>
        <w:br/>
        <w:t># 没有新日志采集后多长时间关闭文件句柄，默认5分钟，设置成1分钟，加快文件句柄关闭</w:t>
        <w:br/>
        <w:t>close_inactive: 1m</w:t>
        <w:br/>
        <w:t/>
        <w:br/>
        <w:t># 传输了3h后荏没有传输完成的话就强行关闭文件句柄，这个配置项是解决以上案例问题的key point</w:t>
        <w:br/>
        <w:t>close_timeout: 3h</w:t>
        <w:br/>
        <w:t/>
        <w:br/>
        <w:t># 这个配置项也应该配置上，默认值是0表示不清理，不清理的意思是采集过的文件描述在registry文件里永不清理，在运行一段时间后，registry会变大，可能会带来问题</w:t>
        <w:br/>
        <w:t>clean_inactive: 72h</w:t>
        <w:br/>
        <w:t/>
        <w:br/>
        <w:t># 设置了clean_inactive后就需要设置ignore_older，且要保证ignore_older &lt; clean_inactive</w:t>
        <w:br/>
        <w:t>ignore_older: 70h</w:t>
        <w:br/>
        <w:t/>
        <w:br/>
        <w:t># 限制 CPU和内存资源</w:t>
        <w:br/>
        <w:t>max_procs: 1 # 限制一个CPU核心,避免过多抢占业务资源</w:t>
        <w:br/>
        <w:t>queue.mem.events: 256 # 存储于内存队列的事件数，排队发送 (默认4096)</w:t>
        <w:br/>
        <w:t>queue.mem.flush.min_events: 128 # 小于 queue.mem.events ,增加此值可提高吞吐量 (默认值2048)</w:t>
        <w:br/>
        <w:t/>
        <w:br/>
        <w:t># 启动 filebeat</w:t>
        <w:br/>
        <w:t>$ systemctl start filebeat</w:t>
        <w:br/>
      </w:r>
    </w:p>
    <w:bookmarkEnd w:id="101"/>
    <w:bookmarkStart w:name="gqGqG" w:id="102"/>
    <w:p>
      <w:pPr>
        <w:pStyle w:val="Heading2"/>
        <w:spacing w:after="50" w:line="360" w:lineRule="auto" w:beforeLines="100"/>
        <w:ind w:left="0"/>
        <w:jc w:val="left"/>
      </w:pPr>
      <w:r>
        <w:rPr>
          <w:rFonts w:ascii="宋体" w:hAnsi="Times New Roman" w:eastAsia="宋体"/>
        </w:rPr>
        <w:t>十一、部署 curator，定时清理es索引</w:t>
      </w:r>
    </w:p>
    <w:bookmarkEnd w:id="102"/>
    <w:bookmarkStart w:name="nrhT0" w:id="103"/>
    <w:p>
      <w:pPr>
        <w:pStyle w:val="Heading3"/>
        <w:spacing w:after="50" w:line="360" w:lineRule="auto" w:beforeLines="100"/>
        <w:ind w:left="0"/>
        <w:jc w:val="left"/>
      </w:pPr>
      <w:r>
        <w:rPr>
          <w:rFonts w:ascii="宋体" w:hAnsi="Times New Roman" w:eastAsia="宋体"/>
        </w:rPr>
        <w:t>logstash3 机器操作</w:t>
      </w:r>
    </w:p>
    <w:bookmarkEnd w:id="103"/>
    <w:bookmarkStart w:name="Is0wz" w:id="10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参考链接：https://www.elastic.co/guide/en/elasticsearch/client/curator/current/yum-repository.html</w:t>
        <w:br/>
        <w:t/>
        <w:br/>
        <w:t># 安装 curator 服务，以 centos7 为例</w:t>
        <w:br/>
        <w:t>$ rpm --import https://packages.elastic.co/GPG-KEY-elasticsearch</w:t>
        <w:br/>
        <w:t/>
        <w:br/>
        <w:t>$ vim /etc/yum.repos.d/elk-curator-5.repo</w:t>
        <w:br/>
        <w:t/>
        <w:br/>
        <w:t>[curator-5]</w:t>
        <w:br/>
        <w:t>name=CentOS/RHEL 7 repository for Elasticsearch Curator 5.x packages</w:t>
        <w:br/>
        <w:t>baseurl=https://packages.elastic.co/curator/5/centos/7</w:t>
        <w:br/>
        <w:t>gpgcheck=1</w:t>
        <w:br/>
        <w:t>gpgkey=https://packages.elastic.co/GPG-KEY-elasticsearch</w:t>
        <w:br/>
        <w:t>enabled=1</w:t>
        <w:br/>
        <w:t/>
        <w:br/>
        <w:t>$ yum install elasticsearch-curator -y</w:t>
        <w:br/>
        <w:t/>
        <w:br/>
        <w:t># 创建 curator 配置文件目录与输出日志目录</w:t>
        <w:br/>
        <w:t>$ mkdir -p /data/ELKStack/curator/logs</w:t>
        <w:br/>
        <w:t>$ cd /data/ELKStack/curator</w:t>
        <w:br/>
        <w:t/>
        <w:br/>
        <w:t>$ vim config.yml</w:t>
        <w:br/>
        <w:t/>
        <w:br/>
        <w:t>---</w:t>
        <w:br/>
        <w:t># Remember, leave a key empty if there is no value.  None will be a string,</w:t>
        <w:br/>
        <w:t># # not a Python "NoneType"</w:t>
        <w:br/>
        <w:t>client:</w:t>
        <w:br/>
        <w:t xml:space="preserve">  hosts: ["172.20.166.25", "172.20.166.24", "172.20.166.22", "172.20.166.23", "172.20.166.26"]</w:t>
        <w:br/>
        <w:t xml:space="preserve">  port: 9200</w:t>
        <w:br/>
        <w:t xml:space="preserve">  url_prefix:</w:t>
        <w:br/>
        <w:t xml:space="preserve">  use_ssl: False</w:t>
        <w:br/>
        <w:t xml:space="preserve">  certificate:</w:t>
        <w:br/>
        <w:t xml:space="preserve">  client_cert:</w:t>
        <w:br/>
        <w:t xml:space="preserve">  client_key:</w:t>
        <w:br/>
        <w:t xml:space="preserve">  ssl_no_validate: False</w:t>
        <w:br/>
        <w:t xml:space="preserve">  http_auth: elastic:elastic123</w:t>
        <w:br/>
        <w:t xml:space="preserve">  timeout: 150</w:t>
        <w:br/>
        <w:t xml:space="preserve">  master_only: False</w:t>
        <w:br/>
        <w:t/>
        <w:br/>
        <w:t>logging:</w:t>
        <w:br/>
        <w:t xml:space="preserve">  loglevel: INFO</w:t>
        <w:br/>
        <w:t xml:space="preserve">  logfile: /data/ELKStack/curator/logs/curator.log</w:t>
        <w:br/>
        <w:t xml:space="preserve">  logformat: default</w:t>
        <w:br/>
        <w:t xml:space="preserve">  blacklist: ['elasticsearch', 'urllib3']</w:t>
        <w:br/>
        <w:t/>
        <w:br/>
        <w:t>$ vim action.yml</w:t>
        <w:br/>
        <w:t/>
        <w:br/>
        <w:t>---</w:t>
        <w:br/>
        <w:t># Remember, leave a key empty if there is no value.  None will be a string,</w:t>
        <w:br/>
        <w:t># not a Python "NoneType"</w:t>
        <w:br/>
        <w:t>#</w:t>
        <w:br/>
        <w:t># Also remember that all examples have 'disable_action' set to True.  If you</w:t>
        <w:br/>
        <w:t># want to use this action as a template, be sure to set this to False after</w:t>
        <w:br/>
        <w:t># copying it.</w:t>
        <w:br/>
        <w:t>actions:</w:t>
        <w:br/>
        <w:t xml:space="preserve">  1:</w:t>
        <w:br/>
        <w:t xml:space="preserve">    action: delete_indices</w:t>
        <w:br/>
        <w:t xml:space="preserve">    description: &gt;-</w:t>
        <w:br/>
        <w:t xml:space="preserve">      Delete indices older than 30 days. Ignore the error if the filter does not result in an actionable list of indices (ignore_empty_list) and exit cleanly.</w:t>
        <w:br/>
        <w:t xml:space="preserve">    options:</w:t>
        <w:br/>
        <w:t xml:space="preserve">      ignore_empty_list: True</w:t>
        <w:br/>
        <w:t xml:space="preserve">      disable_action: False</w:t>
        <w:br/>
        <w:t xml:space="preserve">    filters:</w:t>
        <w:br/>
        <w:t xml:space="preserve">    - filtertype: pattern</w:t>
        <w:br/>
        <w:t xml:space="preserve">      kind: regex</w:t>
        <w:br/>
        <w:t xml:space="preserve">      value: '^((?!(kibana|json|monitoring|metadata|apm|async|transform|siem|security)).)*$'</w:t>
        <w:br/>
        <w:t xml:space="preserve">    - filtertype: age</w:t>
        <w:br/>
        <w:t xml:space="preserve">      source: creation_date</w:t>
        <w:br/>
        <w:t xml:space="preserve">      direction: older</w:t>
        <w:br/>
        <w:t xml:space="preserve">      #timestring: '%Yi-%m-%d'</w:t>
        <w:br/>
        <w:t xml:space="preserve">      unit: days</w:t>
        <w:br/>
        <w:t xml:space="preserve">      unit_count: 30</w:t>
        <w:br/>
        <w:t xml:space="preserve">  2:</w:t>
        <w:br/>
        <w:t xml:space="preserve">    action: delete_indices</w:t>
        <w:br/>
        <w:t xml:space="preserve">    description: &gt;-</w:t>
        <w:br/>
        <w:t xml:space="preserve">      Delete indices older than 15 days. Ignore the error if the filter does not result in an actionable list of indices (ignore_empty_list) and exit cleanly.</w:t>
        <w:br/>
        <w:t xml:space="preserve">    options:</w:t>
        <w:br/>
        <w:t xml:space="preserve">      ignore_empty_list: True</w:t>
        <w:br/>
        <w:t xml:space="preserve">      disable_action: False</w:t>
        <w:br/>
        <w:t xml:space="preserve">    filters:</w:t>
        <w:br/>
        <w:t xml:space="preserve">    - filtertype: pattern</w:t>
        <w:br/>
        <w:t xml:space="preserve">      kind: regex</w:t>
        <w:br/>
        <w:t xml:space="preserve">      value: '^(nginx-).*$'</w:t>
        <w:br/>
        <w:t xml:space="preserve">    - filtertype: age</w:t>
        <w:br/>
        <w:t xml:space="preserve">      source: creation_date</w:t>
        <w:br/>
        <w:t xml:space="preserve">      direction: older</w:t>
        <w:br/>
        <w:t xml:space="preserve">      #timestring: '%Yi-%m-%d'</w:t>
        <w:br/>
        <w:t xml:space="preserve">      unit: days</w:t>
        <w:br/>
        <w:t xml:space="preserve">      unit_count: 15</w:t>
        <w:br/>
        <w:t/>
        <w:br/>
        <w:t># 设置定时任务清理es索引</w:t>
        <w:br/>
        <w:t>$ crontab -e</w:t>
        <w:br/>
        <w:t/>
        <w:br/>
        <w:t>0 0 * * * /usr/bin/curator --config /data/ELKStack/curator/config.yml /data/ELKStack/curator/action.yml</w:t>
        <w:br/>
      </w:r>
    </w:p>
    <w:bookmarkEnd w:id="104"/>
    <w:bookmarkStart w:name="ue459ebad" w:id="105"/>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容器部署ELK7.10-适用于生产</w:t>
        </w:r>
      </w:hyperlink>
    </w:p>
    <w:bookmarkEnd w:id="105"/>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https://www.yp14.cn/2021/01/07/%E5%AE%B9%E5%99%A8%E9%83%A8%E7%BD%B2ELK7-10-%E9%80%82%E7%94%A8%E4%BA%8E%E7%94%9F%E4%BA%A7/"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