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6.png"/>
  <Override ContentType="image/png" PartName="/word/media/document_image_rId1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OpenLDAP 完整部署(含高可用)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Udypd" w:id="0"/>
      <w:r>
        <w:rPr>
          <w:rFonts w:ascii="宋体" w:hAnsi="Times New Roman" w:eastAsia="宋体"/>
        </w:rPr>
        <w:t>部署主从模式【TLS】</w:t>
      </w:r>
    </w:p>
    <w:bookmarkEnd w:id="0"/>
    <w:bookmarkStart w:name="VprTK" w:id="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 证书创建脚本</w:t>
      </w:r>
    </w:p>
    <w:bookmarkEnd w:id="1"/>
    <w:bookmarkStart w:name="uffdf34ab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脚本名为：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makecert</w:t>
      </w:r>
    </w:p>
    <w:bookmarkEnd w:id="2"/>
    <w:bookmarkStart w:name="Tm1d6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country=CN</w:t>
        <w:br/>
        <w:t>state=Beijing</w:t>
        <w:br/>
        <w:t>locality=Beijing</w:t>
        <w:br/>
        <w:t>org=jops</w:t>
        <w:br/>
        <w:t>email=jops@163.com</w:t>
        <w:br/>
        <w:t>numbits=2048</w:t>
        <w:br/>
        <w:t>ca_days=36500</w:t>
        <w:br/>
        <w:t>site_days=36500</w:t>
        <w:br/>
        <w:t>client_days=36500</w:t>
        <w:br/>
        <w:t/>
        <w:br/>
        <w:t>target=$1</w:t>
        <w:br/>
        <w:t>ca=</w:t>
        <w:br/>
        <w:t>site=</w:t>
        <w:br/>
        <w:t>client=</w:t>
        <w:br/>
        <w:t>arg_check=</w:t>
        <w:br/>
        <w:t>if [ "$target" == "ca" ]; then</w:t>
        <w:br/>
        <w:t>if [ "$2" == "" ]; then</w:t>
        <w:br/>
        <w:t>echo argument error</w:t>
        <w:br/>
        <w:t>else</w:t>
        <w:br/>
        <w:t>ca=$2</w:t>
        <w:br/>
        <w:t>arg_check=ok</w:t>
        <w:br/>
        <w:t>fi</w:t>
        <w:br/>
        <w:t>elif [ "$target" == "site" ]; then</w:t>
        <w:br/>
        <w:t>if [ "$3" == "" ]; then</w:t>
        <w:br/>
        <w:t>echo argument error</w:t>
        <w:br/>
        <w:t>else</w:t>
        <w:br/>
        <w:t>ca=$2</w:t>
        <w:br/>
        <w:t>site=$3</w:t>
        <w:br/>
        <w:t>arg_check=ok</w:t>
        <w:br/>
        <w:t>fi</w:t>
        <w:br/>
        <w:t>elif [ "$target" == "client" ]; then</w:t>
        <w:br/>
        <w:t>if [ "$3" == "" ]; then</w:t>
        <w:br/>
        <w:t>echo argument error</w:t>
        <w:br/>
        <w:t>else</w:t>
        <w:br/>
        <w:t>ca=$2</w:t>
        <w:br/>
        <w:t>client=$3</w:t>
        <w:br/>
        <w:t>arg_check=ok</w:t>
        <w:br/>
        <w:t>fi</w:t>
        <w:br/>
        <w:t>fi</w:t>
        <w:br/>
        <w:t>if [ "$arg_check" != "ok" ]; then</w:t>
        <w:br/>
        <w:t>echo "[make CA]"</w:t>
        <w:br/>
        <w:t>echo "  makecert ca CA-FILE-NAME"</w:t>
        <w:br/>
        <w:t>echo "[make site cert/key]"</w:t>
        <w:br/>
        <w:t>echo "  makecert site CA-FILE-NAME SITE-DOMAIN-NAME"</w:t>
        <w:br/>
        <w:t>echo "[make client cert/key]"</w:t>
        <w:br/>
        <w:t>echo "  makecert client CA-FILE-NAME CLIENT-NAME"</w:t>
        <w:br/>
        <w:t>exit</w:t>
        <w:br/>
        <w:t>fi</w:t>
        <w:br/>
        <w:t/>
        <w:br/>
        <w:t>if [ "$target" == "ca" ]; then</w:t>
        <w:br/>
        <w:t>echo "creating CA key..."</w:t>
        <w:br/>
        <w:t>openssl genrsa -out "${ca}.key" ${numbits}</w:t>
        <w:br/>
        <w:t>echo "creating CA csr..."</w:t>
        <w:br/>
        <w:t>openssl req -new -sha256 \</w:t>
        <w:br/>
        <w:t>-key "${ca}.key" \</w:t>
        <w:br/>
        <w:t>-out "${ca}.csr" \</w:t>
        <w:br/>
        <w:t>-days ${ca_days} \</w:t>
        <w:br/>
        <w:t>-subj "/C=${country}/ST=${state}/L=${locality}/O=${org}/OU=${org}/CN=${ca}/emailAddress=${email}"</w:t>
        <w:br/>
        <w:t/>
        <w:br/>
        <w:t>echo "creating CA cert..."</w:t>
        <w:br/>
        <w:t>openssl x509 -req -sha256 -in "${ca}.csr" -signkey "${ca}.key" -out "${ca}.crt" -days 3650</w:t>
        <w:br/>
        <w:t/>
        <w:br/>
        <w:t># echo "creating CA der..."</w:t>
        <w:br/>
        <w:t>#openssl x509 -in "${ca}.crt" -out "${ca}.der" -outform DER</w:t>
        <w:br/>
        <w:t/>
        <w:br/>
        <w:t>rm -f "${ca}.csr" &gt; /dev/null 2&gt;&amp;1</w:t>
        <w:br/>
        <w:t>elif [ "$target" == "site" ]; then</w:t>
        <w:br/>
        <w:t>echo "creating server key..."</w:t>
        <w:br/>
        <w:t>openssl genrsa -out "${site}.key" ${numbits}</w:t>
        <w:br/>
        <w:t>echo "creating server csr..."</w:t>
        <w:br/>
        <w:t>openssl req -new -sha256 -key "${site}.key" -out "${site}.csr" -days 3650 \</w:t>
        <w:br/>
        <w:t>-subj "/C=${country}/ST=${state}/L=${locality}/O=${org}/OU=${org}/CN=*.$site/emailAddress=${email}" \</w:t>
        <w:br/>
        <w:t>-config &lt;(cat /etc/pki/tls/openssl.cnf &lt;(printf "\n[SAN]\nsubjectAltName=DNS:*.$site"))</w:t>
        <w:br/>
        <w:t/>
        <w:br/>
        <w:t>echo "authorityKeyIdentifier=keyid,issuer</w:t>
        <w:br/>
        <w:t>basicConstraints=CA:FALSE</w:t>
        <w:br/>
        <w:t>keyUsage = digitalSignature, nonRepudiation, keyEncipherment, dataEncipherment</w:t>
        <w:br/>
        <w:t>subjectAltName = @alt_names</w:t>
        <w:br/>
        <w:t/>
        <w:br/>
        <w:t>[alt_names]</w:t>
        <w:br/>
        <w:t>DNS.1 = $site" &gt; "/tmp/openssl-site-ext"</w:t>
        <w:br/>
        <w:t>echo "sign server cert..."</w:t>
        <w:br/>
        <w:t>openssl x509 -sha256 \</w:t>
        <w:br/>
        <w:t>-req -in "${site}.csr" \</w:t>
        <w:br/>
        <w:t>-extfile "/tmp/openssl-site-ext" \</w:t>
        <w:br/>
        <w:t>-out "${site}.crt" \</w:t>
        <w:br/>
        <w:t>-CA "${ca}.crt" \</w:t>
        <w:br/>
        <w:t>-CAkey "${ca}.key" \</w:t>
        <w:br/>
        <w:t>-CAcreateserial \</w:t>
        <w:br/>
        <w:t>-days ${site_days}</w:t>
        <w:br/>
        <w:t/>
        <w:br/>
        <w:t>rm -f "${site}.csr" &gt; /dev/null 2&gt;&amp;1</w:t>
        <w:br/>
        <w:t>rm -f /tmp/openssl-site-ext</w:t>
        <w:br/>
        <w:t>rm -f .srl &gt; /dev/null 2&gt;&amp;1</w:t>
        <w:br/>
        <w:t>rm -f *.srl &gt; /dev/null 2&gt;&amp;1</w:t>
        <w:br/>
        <w:t>elif [ "$target" == "client" ]; then</w:t>
        <w:br/>
        <w:t>echo "creating client key..."</w:t>
        <w:br/>
        <w:t>openssl genrsa -out "${client}.key" ${numbits}</w:t>
        <w:br/>
        <w:t>echo "creating client csr..."</w:t>
        <w:br/>
        <w:t>openssl req -new -sha256 -key "${client}.key" -out "${client}.csr" -days 3650 \</w:t>
        <w:br/>
        <w:t>-subj "/C=${country}/ST=${state}/L=${locality}/O=${org}/OU=${org}/CN=${client}/emailAddress=${email}"</w:t>
        <w:br/>
        <w:t/>
        <w:br/>
        <w:t>echo "extendedKeyUsage=clientAuth" &gt; "/tmp/openssl-client-ext"</w:t>
        <w:br/>
        <w:t/>
        <w:br/>
        <w:t>echo "sign client cert.."</w:t>
        <w:br/>
        <w:t>openssl x509 -req -sha256 \</w:t>
        <w:br/>
        <w:t>-in "${client}.csr" \</w:t>
        <w:br/>
        <w:t>-extfile "/tmp/openssl-client-ext" \</w:t>
        <w:br/>
        <w:t>-out "${client}.crt" \</w:t>
        <w:br/>
        <w:t>-CA "${ca}.crt" \</w:t>
        <w:br/>
        <w:t>-CAkey "${ca}.key" \</w:t>
        <w:br/>
        <w:t>-CAcreateserial \</w:t>
        <w:br/>
        <w:t>-days ${client_days}</w:t>
        <w:br/>
        <w:t># echo "creating client der..."</w:t>
        <w:br/>
        <w:t># openssl x509 -in "${client}.crt" -out "${client}.der" -outform DER</w:t>
        <w:br/>
        <w:t/>
        <w:br/>
        <w:t>rm -f "${client}.csr" &gt; /dev/null 2&gt;&amp;1</w:t>
        <w:br/>
        <w:t>rm -f /tmp/openssl-client-ext</w:t>
        <w:br/>
        <w:t>rm -f .srl &gt; /dev/null 2&gt;&amp;1</w:t>
        <w:br/>
        <w:t>rm -f *.srl &gt; /dev/null 2&gt;&amp;1</w:t>
        <w:br/>
        <w:t>fi</w:t>
        <w:br/>
      </w:r>
    </w:p>
    <w:bookmarkEnd w:id="3"/>
    <w:bookmarkStart w:name="u9813c739" w:id="4"/>
    <w:bookmarkEnd w:id="4"/>
    <w:bookmarkStart w:name="Yczom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 生成根证书、域名证书、域名私钥</w:t>
      </w:r>
    </w:p>
    <w:bookmarkEnd w:id="5"/>
    <w:bookmarkStart w:name="oiWG1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生成根证书、域名证书、域名私钥</w:t>
        <w:br/>
        <w:t/>
        <w:br/>
        <w:t>mkdir -p /data/openldap/{data,config,init,certs}  #主</w:t>
        <w:br/>
        <w:t>mkdir -p /data/openldap/{data,config,init} #从</w:t>
        <w:br/>
        <w:t>cd  /data/openldap/certs</w:t>
        <w:br/>
        <w:t>chmod +x ./makecert</w:t>
        <w:br/>
        <w:t>./makecert ca root              # 创建 ca，会生成文件名root.crt文件</w:t>
        <w:br/>
        <w:t>./makecert site root jops.cn     # 用 ca 颁发站点证书，生成key和crt文件</w:t>
        <w:br/>
        <w:t/>
        <w:br/>
        <w:t># 同步证书</w:t>
        <w:br/>
        <w:t>scp -r /data/openldap/certs  192.168.91.70:/data/openldap/  #主</w:t>
        <w:br/>
        <w:t>scp -r /data/openldap/certs  192.168.91.71:/data/openldap/  #从</w:t>
        <w:br/>
      </w:r>
    </w:p>
    <w:bookmarkEnd w:id="6"/>
    <w:bookmarkStart w:name="pykQS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 更新系统的证书</w:t>
      </w:r>
    </w:p>
    <w:bookmarkEnd w:id="7"/>
    <w:bookmarkStart w:name="uc46ceeff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将此证书拷贝【或软连】接至 /etc/ssl/certs/文件夹中 </w:t>
      </w:r>
      <w:r>
        <w:rPr>
          <w:rFonts w:ascii="宋体" w:hAnsi="Times New Roman" w:eastAsia="宋体"/>
          <w:b/>
          <w:i w:val="false"/>
          <w:color w:val="000000"/>
          <w:sz w:val="22"/>
        </w:rPr>
        <w:t>注意：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所有版本操作。</w:t>
      </w:r>
    </w:p>
    <w:bookmarkEnd w:id="8"/>
    <w:p>
      <w:pPr>
        <w:spacing w:after="50" w:line="360" w:lineRule="auto" w:beforeLines="100"/>
        <w:ind w:left="0"/>
        <w:jc w:val="left"/>
      </w:pPr>
      <w:bookmarkStart w:name="u809794a1" w:id="9"/>
      <w:r>
        <w:rPr>
          <w:rFonts w:ascii="宋体" w:hAnsi="Times New Roman" w:eastAsia="宋体"/>
          <w:b w:val="false"/>
          <w:i w:val="false"/>
          <w:color w:val="000000"/>
          <w:sz w:val="22"/>
        </w:rPr>
        <w:t>cp root.crt /etc/ssl/certs/root.crt</w:t>
      </w:r>
    </w:p>
    <w:bookmarkEnd w:id="9"/>
    <w:bookmarkStart w:name="ue894d92d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注意：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所有版本操作。</w:t>
      </w:r>
    </w:p>
    <w:bookmarkEnd w:id="10"/>
    <w:p>
      <w:pPr>
        <w:spacing w:after="50" w:line="360" w:lineRule="auto" w:beforeLines="100"/>
        <w:ind w:left="0"/>
        <w:jc w:val="left"/>
      </w:pPr>
      <w:bookmarkStart w:name="ud15d04c7" w:id="11"/>
      <w:r>
        <w:rPr>
          <w:rFonts w:ascii="宋体" w:hAnsi="Times New Roman" w:eastAsia="宋体"/>
          <w:b w:val="false"/>
          <w:i w:val="false"/>
          <w:color w:val="000000"/>
          <w:sz w:val="22"/>
        </w:rPr>
        <w:t>update-ca-trust</w:t>
      </w:r>
    </w:p>
    <w:bookmarkEnd w:id="11"/>
    <w:bookmarkStart w:name="mLNo8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5.4 部署openldap</w:t>
      </w:r>
    </w:p>
    <w:bookmarkEnd w:id="12"/>
    <w:bookmarkStart w:name="ue1e7a289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创建自定义网络</w:t>
      </w:r>
    </w:p>
    <w:bookmarkEnd w:id="13"/>
    <w:bookmarkStart w:name="X6xmC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network create --subnet=172.19.0.0/24 appldap</w:t>
        <w:br/>
      </w:r>
    </w:p>
    <w:bookmarkEnd w:id="14"/>
    <w:bookmarkStart w:name="ude707b28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hosts绑定</w:t>
      </w:r>
    </w:p>
    <w:bookmarkEnd w:id="15"/>
    <w:bookmarkStart w:name="jiluL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&gt;&gt; /etc/hosts &lt;&lt; EOF</w:t>
        <w:br/>
        <w:t>192.168.91.70 ldap1.jops.cn</w:t>
        <w:br/>
        <w:t>192.168.91.71 ldap2.jops.cn</w:t>
        <w:br/>
        <w:t>EOF</w:t>
        <w:br/>
      </w:r>
    </w:p>
    <w:bookmarkEnd w:id="16"/>
    <w:p>
      <w:pPr>
        <w:spacing w:after="50" w:line="360" w:lineRule="auto" w:beforeLines="100"/>
        <w:ind w:left="0"/>
        <w:jc w:val="left"/>
      </w:pPr>
      <w:bookmarkStart w:name="uad576c60" w:id="17"/>
      <w:bookmarkEnd w:id="17"/>
      <w:r>
        <w:rPr>
          <w:rFonts w:ascii="宋体" w:hAnsi="Times New Roman" w:eastAsia="宋体"/>
          <w:b w:val="false"/>
          <w:i w:val="false"/>
          <w:color w:val="000000"/>
          <w:sz w:val="22"/>
        </w:rPr>
        <w:t>openldap-compose-1.yaml</w:t>
      </w:r>
      <w:bookmarkStart w:name="uad576c60" w:id="18"/>
      <w:bookmarkEnd w:id="18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XKHcf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"3.5"</w:t>
        <w:br/>
        <w:t>services:</w:t>
        <w:br/>
        <w:t xml:space="preserve">  openldap:</w:t>
        <w:br/>
        <w:t xml:space="preserve">    image: "osixia/openldap:latest"</w:t>
        <w:br/>
        <w:t xml:space="preserve">    container_name: "ldap1"</w:t>
        <w:br/>
        <w:t xml:space="preserve">    hostname: ldap1.jops.cn</w:t>
        <w:br/>
        <w:t xml:space="preserve">    restart: always</w:t>
        <w:br/>
        <w:t xml:space="preserve">    environment:</w:t>
        <w:br/>
        <w:t xml:space="preserve">      LDAP_TLS_VERIFY_CLIENT: never</w:t>
        <w:br/>
        <w:t xml:space="preserve">      LDAP_ORGANISATION: "jops"</w:t>
        <w:br/>
        <w:t xml:space="preserve">      LDAP_DOMAIN: "jops.cn"</w:t>
        <w:br/>
        <w:t xml:space="preserve">      LDAP_ADMIN_PASSWORD: "123456"</w:t>
        <w:br/>
        <w:t xml:space="preserve">      #定义证书书</w:t>
        <w:br/>
        <w:t xml:space="preserve">      LDAP_TLS_CRT_FILENAME: "jops.cn.crt" </w:t>
        <w:br/>
        <w:t xml:space="preserve">      LDAP_TLS_KEY_FILENAME: "jops.cn.key"</w:t>
        <w:br/>
        <w:t xml:space="preserve">      LDAP_TLS_CA_CRT_FILENAME: "root.crt" </w:t>
        <w:br/>
        <w:t xml:space="preserve">      #主从复制</w:t>
        <w:br/>
        <w:t xml:space="preserve">      LDAP_REPLICATION_HOSTS: "#PYTHON2BASH:['ldap://ldap1.jops.cn','ldap://ldap2.jops.cn']" </w:t>
        <w:br/>
        <w:t xml:space="preserve">      LDAP_REPLICATION: "true"</w:t>
        <w:br/>
        <w:t xml:space="preserve">    #定义运行时的hosts配置  </w:t>
        <w:br/>
        <w:t xml:space="preserve">    extra_hosts:</w:t>
        <w:br/>
        <w:t xml:space="preserve">      - "ldap1.jops.cn:192.168.91.70"</w:t>
        <w:br/>
        <w:t xml:space="preserve">      - "ldap2.jops.cn:192.168.91.71"</w:t>
        <w:br/>
        <w:t xml:space="preserve">    volumes:</w:t>
        <w:br/>
        <w:t xml:space="preserve">      #- /etc/timezone:/etc/timezone </w:t>
        <w:br/>
        <w:t xml:space="preserve">      - /etc/localtime:/etc/localtime</w:t>
        <w:br/>
        <w:t xml:space="preserve">      - /data/openldap/data:/var/lib/ldap</w:t>
        <w:br/>
        <w:t xml:space="preserve">      - /data/openldap/config:/etc/ldap/slapd.d</w:t>
        <w:br/>
        <w:t xml:space="preserve">      - /data/openldap/init:/init</w:t>
        <w:br/>
        <w:t xml:space="preserve">      - /data/openldap/certs:/container/service/slapd/assets/certs</w:t>
        <w:br/>
        <w:t xml:space="preserve">    ports:</w:t>
        <w:br/>
        <w:t xml:space="preserve">      - '389:389'</w:t>
        <w:br/>
        <w:t xml:space="preserve">      - '636:636'</w:t>
        <w:br/>
        <w:t xml:space="preserve">    networks: </w:t>
        <w:br/>
        <w:t xml:space="preserve">      - appldap</w:t>
        <w:br/>
        <w:t/>
        <w:br/>
        <w:t>networks:</w:t>
        <w:br/>
        <w:t xml:space="preserve">  appldap:</w:t>
        <w:br/>
        <w:t xml:space="preserve">    driver: bridge</w:t>
        <w:br/>
      </w:r>
    </w:p>
    <w:bookmarkEnd w:id="19"/>
    <w:p>
      <w:pPr>
        <w:spacing w:after="50" w:line="360" w:lineRule="auto" w:beforeLines="100"/>
        <w:ind w:left="0"/>
        <w:jc w:val="left"/>
      </w:pPr>
      <w:bookmarkStart w:name="ued62ac2f" w:id="20"/>
      <w:bookmarkEnd w:id="2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openldap-compose-2.yaml </w:t>
      </w:r>
      <w:bookmarkStart w:name="ued62ac2f" w:id="21"/>
      <w:bookmarkEnd w:id="21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VTSKm" w:id="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"3.5"</w:t>
        <w:br/>
        <w:t>services:</w:t>
        <w:br/>
        <w:t xml:space="preserve">  openldap:</w:t>
        <w:br/>
        <w:t xml:space="preserve">    image: "osixia/openldap:latest"</w:t>
        <w:br/>
        <w:t xml:space="preserve">    container_name: "ldap2"</w:t>
        <w:br/>
        <w:t xml:space="preserve">    hostname: ldap2.jops.cn</w:t>
        <w:br/>
        <w:t xml:space="preserve">    restart: always</w:t>
        <w:br/>
        <w:t xml:space="preserve">    environment:</w:t>
        <w:br/>
        <w:t xml:space="preserve">      LDAP_TLS_VERIFY_CLIENT: never</w:t>
        <w:br/>
        <w:t xml:space="preserve">      LDAP_ORGANISATION: "jops"</w:t>
        <w:br/>
        <w:t xml:space="preserve">      LDAP_DOMAIN: "jops.cn"</w:t>
        <w:br/>
        <w:t xml:space="preserve">      LDAP_ADMIN_PASSWORD: "123456"</w:t>
        <w:br/>
        <w:t xml:space="preserve">      #定义证书书</w:t>
        <w:br/>
        <w:t xml:space="preserve">      LDAP_TLS_CRT_FILENAME: "jops.cn.crt" </w:t>
        <w:br/>
        <w:t xml:space="preserve">      LDAP_TLS_KEY_FILENAME: "jops.cn.key"</w:t>
        <w:br/>
        <w:t xml:space="preserve">      LDAP_TLS_CA_CRT_FILENAME: "root.crt" </w:t>
        <w:br/>
        <w:t xml:space="preserve">      #主从复制</w:t>
        <w:br/>
        <w:t xml:space="preserve">      LDAP_REPLICATION_HOSTS: "#PYTHON2BASH:['ldap://ldap1.jops.cn','ldap://ldap2.jops.cn']" </w:t>
        <w:br/>
        <w:t xml:space="preserve">      LDAP_REPLICATION: "true"</w:t>
        <w:br/>
        <w:t xml:space="preserve">    #定义运行时的hosts配置  </w:t>
        <w:br/>
        <w:t xml:space="preserve">    extra_hosts:</w:t>
        <w:br/>
        <w:t xml:space="preserve">      - "ldap1.jops.cn:192.168.91.70"</w:t>
        <w:br/>
        <w:t xml:space="preserve">      - "ldap2.jops.cn:192.168.91.71"</w:t>
        <w:br/>
        <w:t xml:space="preserve">    volumes:</w:t>
        <w:br/>
        <w:t xml:space="preserve">      #- /etc/timezone:/etc/timezone </w:t>
        <w:br/>
        <w:t xml:space="preserve">      - /etc/localtime:/etc/localtime</w:t>
        <w:br/>
        <w:t xml:space="preserve">      - /data/openldap/data:/var/lib/ldap</w:t>
        <w:br/>
        <w:t xml:space="preserve">      - /data/openldap/config:/etc/ldap/slapd.d</w:t>
        <w:br/>
        <w:t xml:space="preserve">      - /data/openldap/init:/init</w:t>
        <w:br/>
        <w:t xml:space="preserve">      - /data/openldap/certs:/container/service/slapd/assets/certs      </w:t>
        <w:br/>
        <w:t xml:space="preserve">    ports:</w:t>
        <w:br/>
        <w:t xml:space="preserve">      - '389:389'</w:t>
        <w:br/>
        <w:t xml:space="preserve">      - '636:636'</w:t>
        <w:br/>
        <w:t xml:space="preserve">    networks: </w:t>
        <w:br/>
        <w:t xml:space="preserve">      - appldap</w:t>
        <w:br/>
        <w:t/>
        <w:br/>
        <w:t>networks:</w:t>
        <w:br/>
        <w:t xml:space="preserve">  appldap:</w:t>
        <w:br/>
        <w:t xml:space="preserve">    driver: bridge</w:t>
        <w:br/>
      </w:r>
    </w:p>
    <w:bookmarkEnd w:id="2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2c3a200" w:id="23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TLSVerifyClient never # 设置是否验证 client 的身份，其值可以是never/allow/try/demand， </w:t>
      </w:r>
    </w:p>
    <w:bookmarkEnd w:id="23"/>
    <w:bookmarkStart w:name="u7bf4ee2b" w:id="2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#never 不需要验证 client 端的身份，Client 端只需要有 CA 证书就可以了 </w:t>
      </w:r>
    </w:p>
    <w:bookmarkEnd w:id="24"/>
    <w:bookmarkStart w:name="ub37d8575" w:id="2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#allow Server会要求 client 提供证书，如果 client 端没有提供证书，会话会正常进行 #try Client端提供了证书，但是 Server 端有可能不能校验这个证书，这个证书会被忽略，会话正常进行 </w:t>
      </w:r>
    </w:p>
    <w:bookmarkEnd w:id="25"/>
    <w:bookmarkStart w:name="u9e43e390" w:id="2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#demand Server端需要认证 client 端的身份，Client 端需要有自己的证书和私钥</w:t>
      </w:r>
    </w:p>
    <w:bookmarkEnd w:id="26"/>
    <w:bookmarkStart w:name="YEHDW" w:id="2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5.5 部署phpopenldap</w:t>
      </w:r>
    </w:p>
    <w:bookmarkEnd w:id="27"/>
    <w:p>
      <w:pPr>
        <w:spacing w:after="50" w:line="360" w:lineRule="auto" w:beforeLines="100"/>
        <w:ind w:left="0"/>
        <w:jc w:val="left"/>
      </w:pPr>
      <w:bookmarkStart w:name="ubf49dacd" w:id="28"/>
      <w:bookmarkEnd w:id="28"/>
      <w:r>
        <w:rPr>
          <w:rFonts w:ascii="宋体" w:hAnsi="Times New Roman" w:eastAsia="宋体"/>
          <w:b w:val="false"/>
          <w:i w:val="false"/>
          <w:color w:val="000000"/>
          <w:sz w:val="22"/>
        </w:rPr>
        <w:t>phpopenldap-compose.yaml</w:t>
      </w:r>
      <w:bookmarkStart w:name="ubf49dacd" w:id="29"/>
      <w:bookmarkEnd w:id="29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Qxl7j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"3.5"</w:t>
        <w:br/>
        <w:t>services:</w:t>
        <w:br/>
        <w:t xml:space="preserve">  php:</w:t>
        <w:br/>
        <w:t xml:space="preserve">    image: osixia/phpldapadmin:latest</w:t>
        <w:br/>
        <w:t xml:space="preserve">    restart: always</w:t>
        <w:br/>
        <w:t xml:space="preserve">    container_name: phpopenldap</w:t>
        <w:br/>
        <w:t xml:space="preserve">    environment:</w:t>
        <w:br/>
        <w:t xml:space="preserve">      TZ: "Asia/Shanghai"</w:t>
        <w:br/>
        <w:t xml:space="preserve">      # PHPLDAPADMIN_HTTPS: "false"</w:t>
        <w:br/>
        <w:t xml:space="preserve">      LAM_SKIP_PRECONFIGURE: "true"</w:t>
        <w:br/>
        <w:t xml:space="preserve">      LDAP_DOMAIN: "jops.cn"</w:t>
        <w:br/>
        <w:t xml:space="preserve">      #PHPLDAPADMIN_LDAP_HOSTS: "#PYTHON2BASH:[{'ldap1.jops.cn': [{'server': [{'tls': True}]},{'login': [{'bind_id': 'cn=admin,dc=jops,dc=cn'}]}]}, {'ldap2.jops.cn': [{'server': [{'tls': True}]},{'login': [{'bind_id': 'cn=admin,dc=jops,dc=cn'}]}]}]"</w:t>
        <w:br/>
        <w:t xml:space="preserve">      PHPLDAPADMIN_LDAP_HOSTS: "#PYTHON2BASH:['ldap1.jops.cn','ldap2.jops.cn']"</w:t>
        <w:br/>
        <w:t xml:space="preserve">      PHPLDAPADMIN_LDAP_CLIENT_TLS_CA_CRT_FILENAME: "root.crt"</w:t>
        <w:br/>
        <w:t xml:space="preserve">      PHPLDAPADMIN_LDAP_CLIENT_TLS_CRT_FILENAME: "jops.cn.crt"</w:t>
        <w:br/>
        <w:t xml:space="preserve">      PHPLDAPADMIN_LDAP_CLIENT_TLS_KEY_FILENAME: "jops.cn.key"</w:t>
        <w:br/>
        <w:t xml:space="preserve">    extra_hosts: </w:t>
        <w:br/>
        <w:t xml:space="preserve">      - "ldap1.jops.cn:192.168.91.70" </w:t>
        <w:br/>
        <w:t xml:space="preserve">      - "ldap2.jops.cn:192.168.91.71"</w:t>
        <w:br/>
        <w:t xml:space="preserve">    volumes:</w:t>
        <w:br/>
        <w:t xml:space="preserve">      #- /etc/timezone:/etc/timezone </w:t>
        <w:br/>
        <w:t xml:space="preserve">      - /etc/localtime:/etc/localtime</w:t>
        <w:br/>
        <w:t xml:space="preserve">      - /data/openldap/certs:/container/service/ldap-client/assets/certs/</w:t>
        <w:br/>
        <w:t xml:space="preserve">    ports:</w:t>
        <w:br/>
        <w:t xml:space="preserve">      # - 80:80</w:t>
        <w:br/>
        <w:t xml:space="preserve">      - 8443:443</w:t>
        <w:br/>
      </w:r>
    </w:p>
    <w:bookmarkEnd w:id="30"/>
    <w:bookmarkStart w:name="u6dea0574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浏览器访问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https://192.168.91.70:8443</w:t>
        </w:r>
      </w:hyperlink>
    </w:p>
    <w:bookmarkEnd w:id="31"/>
    <w:bookmarkStart w:name="u8c9fd054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管理员账号: cn=admin,dc=jops,dc=cn</w:t>
      </w:r>
    </w:p>
    <w:bookmarkEnd w:id="32"/>
    <w:bookmarkStart w:name="u5fbfdf9d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密码: 123456</w:t>
      </w:r>
    </w:p>
    <w:bookmarkEnd w:id="33"/>
    <w:bookmarkStart w:name="ua73efd0f" w:id="34"/>
    <w:bookmarkEnd w:id="34"/>
    <w:bookmarkStart w:name="ZZl1W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关于openLDAP的常用操作</w:t>
      </w:r>
    </w:p>
    <w:bookmarkEnd w:id="35"/>
    <w:bookmarkStart w:name="WQIlF" w:id="3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 命令行操作</w:t>
      </w:r>
    </w:p>
    <w:bookmarkEnd w:id="36"/>
    <w:bookmarkStart w:name="RTilq" w:id="3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12.1.1 创建OU</w:t>
      </w:r>
    </w:p>
    <w:bookmarkEnd w:id="37"/>
    <w:bookmarkStart w:name="vsTXE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创建顶级ou</w:t>
      </w:r>
    </w:p>
    <w:bookmarkEnd w:id="38"/>
    <w:bookmarkStart w:name="bhqZv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init</w:t>
        <w:br/>
        <w:t>cat &gt; add_ou.ldif &lt;&lt; EOF</w:t>
        <w:br/>
        <w:t>dn: ou=Group,dc=jops,dc=cn</w:t>
        <w:br/>
        <w:t>objectClass: organizationalUnit</w:t>
        <w:br/>
        <w:t>objectClass: top</w:t>
        <w:br/>
        <w:t>ou: Group</w:t>
        <w:br/>
        <w:t/>
        <w:br/>
        <w:t>dn: ou=People,dc=jops,dc=cn</w:t>
        <w:br/>
        <w:t>objectClass: organizationalUnit</w:t>
        <w:br/>
        <w:t>objectClass: top</w:t>
        <w:br/>
        <w:t>ou: People</w:t>
        <w:br/>
        <w:t/>
        <w:br/>
        <w:t>dn: ou=Users,dc=jops,dc=cn</w:t>
        <w:br/>
        <w:t>objectClass: organizationalUnit</w:t>
        <w:br/>
        <w:t>objectClass: top</w:t>
        <w:br/>
        <w:t>ou: cn</w:t>
        <w:br/>
        <w:t>EOF</w:t>
        <w:br/>
        <w:t/>
        <w:br/>
        <w:t># 执行命令</w:t>
        <w:br/>
        <w:t>ldapadd -x -H ldap://127.0.0.1:389 -D "cn=admin,dc=jops,dc=cn" -w "123456" -f add_ou.ldif</w:t>
        <w:br/>
        <w:t>docker exec -it ldap1 ldapadd -x -H ldap://127.0.0.1:389 -D "cn=admin,dc=jops,dc=cn" -w "123456" -f /init/add_ou.ldif</w:t>
        <w:br/>
      </w:r>
    </w:p>
    <w:bookmarkEnd w:id="39"/>
    <w:bookmarkStart w:name="u508c8dbd" w:id="40"/>
    <w:p>
      <w:pPr>
        <w:spacing w:after="50" w:line="360" w:lineRule="auto" w:beforeLines="100"/>
        <w:ind w:left="0"/>
        <w:jc w:val="left"/>
      </w:pPr>
      <w:bookmarkStart w:name="u42a35ed6" w:id="41"/>
      <w:r>
        <w:rPr>
          <w:rFonts w:eastAsia="宋体" w:ascii="宋体"/>
        </w:rPr>
        <w:drawing>
          <wp:inline distT="0" distB="0" distL="0" distR="0">
            <wp:extent cx="5842000" cy="168626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866" cy="184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bookmarkEnd w:id="40"/>
    <w:bookmarkStart w:name="Ha97n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创建自定义ou【顶级ou】</w:t>
      </w:r>
    </w:p>
    <w:bookmarkEnd w:id="42"/>
    <w:bookmarkStart w:name="Bw4tp" w:id="4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add_custom_ou.ldif &lt;&lt; EOF</w:t>
        <w:br/>
        <w:t>dn: ou=Jenkins,dc=jops,dc=cn</w:t>
        <w:br/>
        <w:t>objectClass: organizationalUnit</w:t>
        <w:br/>
        <w:t>objectClass: top</w:t>
        <w:br/>
        <w:t>ou: Jenkins</w:t>
        <w:br/>
        <w:t/>
        <w:br/>
        <w:t>dn: ou=GitLab,dc=jops,dc=cn</w:t>
        <w:br/>
        <w:t>objectClass: organizationalUnit</w:t>
        <w:br/>
        <w:t>objectClass: top</w:t>
        <w:br/>
        <w:t>ou: GitLab</w:t>
        <w:br/>
        <w:t/>
        <w:br/>
        <w:t>dn: ou=Jira,dc=jops,dc=cn</w:t>
        <w:br/>
        <w:t>objectClass: organizationalUnit</w:t>
        <w:br/>
        <w:t>objectClass: top</w:t>
        <w:br/>
        <w:t>ou: Jira</w:t>
        <w:br/>
        <w:t/>
        <w:br/>
        <w:t>dn: ou=Confluence,dc=jops,dc=cn</w:t>
        <w:br/>
        <w:t>objectClass: organizationalUnit</w:t>
        <w:br/>
        <w:t>objectClass: top</w:t>
        <w:br/>
        <w:t>ou: Confluence</w:t>
        <w:br/>
        <w:t/>
        <w:br/>
        <w:t>dn: ou=Admin,dc=jops,dc=cn</w:t>
        <w:br/>
        <w:t>objectClass: organizationalUnit</w:t>
        <w:br/>
        <w:t>objectClass: top</w:t>
        <w:br/>
        <w:t>ou: Admin</w:t>
        <w:br/>
        <w:t/>
        <w:br/>
        <w:t>dn: ou=Users,dc=jops,dc=cn</w:t>
        <w:br/>
        <w:t>objectClass: organizationalUnit</w:t>
        <w:br/>
        <w:t>objectClass: top</w:t>
        <w:br/>
        <w:t>ou: Users</w:t>
        <w:br/>
        <w:t>EOF</w:t>
        <w:br/>
        <w:t/>
        <w:br/>
        <w:t>#  执行命令</w:t>
        <w:br/>
        <w:t>ldapadd -x -H ldap://127.0.0.1:389 -D "cn=admin,dc=jops,dc=cn" -w "123456" -f add_custom_ou.ldif</w:t>
        <w:br/>
        <w:t>docker exec -it ldap1 ldapadd -x -H ldap://127.0.0.1:389 -D "cn=admin,dc=jops,dc=cn" -w "123456" -f /init/add_custom_ou.ldif</w:t>
        <w:br/>
      </w:r>
    </w:p>
    <w:bookmarkEnd w:id="43"/>
    <w:bookmarkStart w:name="QJO5I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 xml:space="preserve"> 创建子ou </w:t>
      </w:r>
    </w:p>
    <w:bookmarkEnd w:id="4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fba5f5ac" w:id="45"/>
      <w:r>
        <w:rPr>
          <w:rFonts w:ascii="宋体" w:hAnsi="Times New Roman" w:eastAsia="宋体"/>
          <w:b w:val="false"/>
          <w:i w:val="false"/>
          <w:color w:val="808080"/>
          <w:sz w:val="22"/>
        </w:rPr>
        <w:t>分别在Group和People顶级OU下创建子ou</w:t>
      </w:r>
    </w:p>
    <w:bookmarkEnd w:id="45"/>
    <w:bookmarkStart w:name="mlJLb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add_custom_ou.ldif &lt;&lt; EOF</w:t>
        <w:br/>
        <w:t>dn: ou=Jenkins,ou=Group,dc=jops,dc=cn</w:t>
        <w:br/>
        <w:t>objectClass: organizationalUnit</w:t>
        <w:br/>
        <w:t>objectClass: top</w:t>
        <w:br/>
        <w:t>ou: Jenkins</w:t>
        <w:br/>
        <w:t/>
        <w:br/>
        <w:t>dn: ou=GitLab,ou=Group,dc=jops,dc=cn</w:t>
        <w:br/>
        <w:t>objectClass: organizationalUnit</w:t>
        <w:br/>
        <w:t>objectClass: top</w:t>
        <w:br/>
        <w:t>ou: GitLab</w:t>
        <w:br/>
        <w:t/>
        <w:br/>
        <w:t>dn: ou=Jira,ou=Group,dc=jops,dc=cn</w:t>
        <w:br/>
        <w:t>objectClass: organizationalUnit</w:t>
        <w:br/>
        <w:t>objectClass: top</w:t>
        <w:br/>
        <w:t>ou: Jira</w:t>
        <w:br/>
        <w:t/>
        <w:br/>
        <w:t>dn: ou=Confluence,ou=Group,dc=jops,dc=cn</w:t>
        <w:br/>
        <w:t>objectClass: organizationalUnit</w:t>
        <w:br/>
        <w:t>objectClass: top</w:t>
        <w:br/>
        <w:t>ou: Confluence</w:t>
        <w:br/>
        <w:t/>
        <w:br/>
        <w:t>dn: ou=Admin,ou=People,dc=jops,dc=cn</w:t>
        <w:br/>
        <w:t>objectClass: organizationalUnit</w:t>
        <w:br/>
        <w:t>objectClass: top</w:t>
        <w:br/>
        <w:t>ou: Admin</w:t>
        <w:br/>
        <w:t/>
        <w:br/>
        <w:t>dn: ou=Users,ou=People,dc=jops,dc=cn</w:t>
        <w:br/>
        <w:t>objectClass: organizationalUnit</w:t>
        <w:br/>
        <w:t>objectClass: top</w:t>
        <w:br/>
        <w:t>ou: Users</w:t>
        <w:br/>
        <w:t>EOF</w:t>
        <w:br/>
        <w:t/>
        <w:br/>
        <w:t>#  执行命令</w:t>
        <w:br/>
        <w:t>ldapadd -x -H ldap://127.0.0.1:389 -D "cn=admin,dc=jops,dc=cn" -w "123456" -f add_custom_ou.ldif</w:t>
        <w:br/>
        <w:t>docker exec -it ldap1 ldapadd -x -H ldap://127.0.0.1:389 -D "cn=admin,dc=jops,dc=cn" -w "123456" -f /init/add_custom_ou.ldif</w:t>
        <w:br/>
        <w:t/>
        <w:br/>
      </w:r>
    </w:p>
    <w:bookmarkEnd w:id="46"/>
    <w:bookmarkStart w:name="ue0d0c123" w:id="47"/>
    <w:p>
      <w:pPr>
        <w:spacing w:after="50" w:line="360" w:lineRule="auto" w:beforeLines="100"/>
        <w:ind w:left="0"/>
        <w:jc w:val="left"/>
      </w:pPr>
      <w:bookmarkStart w:name="u1a0a4634" w:id="48"/>
      <w:r>
        <w:rPr>
          <w:rFonts w:eastAsia="宋体" w:ascii="宋体"/>
        </w:rPr>
        <w:drawing>
          <wp:inline distT="0" distB="0" distL="0" distR="0">
            <wp:extent cx="5842000" cy="247261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5866" cy="30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bookmarkEnd w:id="47"/>
    <w:bookmarkStart w:name="mCm6d" w:id="4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12.1.2 创建组</w:t>
      </w:r>
    </w:p>
    <w:bookmarkEnd w:id="49"/>
    <w:bookmarkStart w:name="sHFs2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添加一个组, 在Jenkins的OU下</w:t>
      </w:r>
    </w:p>
    <w:bookmarkEnd w:id="50"/>
    <w:bookmarkStart w:name="yCMP8" w:id="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group_jenkins.ldif &lt;&lt; EOF</w:t>
        <w:br/>
        <w:t>dn: cn=users,ou=Jenkins,ou=Group,dc=jops,dc=cn</w:t>
        <w:br/>
        <w:t>objectClass: posixGroup</w:t>
        <w:br/>
        <w:t>objectClass: top</w:t>
        <w:br/>
        <w:t>cn: users</w:t>
        <w:br/>
        <w:t>gidNumber: 4002</w:t>
        <w:br/>
        <w:t>EOF</w:t>
        <w:br/>
        <w:t/>
        <w:br/>
        <w:t># 执行命令</w:t>
        <w:br/>
        <w:t>ldapadd -x -H ldap://127.0.0.1:389 -D "cn=admin,dc=jops,dc=cn" -w "123456" -f group_jenkins.ldif</w:t>
        <w:br/>
        <w:t>docker exec -it ldap1 ldapadd -x -H ldap://127.0.0.1:389 -D "cn=admin,dc=jops,dc=cn" -w "123456" -f /init/group_jenkins.ldif</w:t>
        <w:br/>
      </w:r>
    </w:p>
    <w:bookmarkEnd w:id="51"/>
    <w:bookmarkStart w:name="u6d57e511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注意dn的顺序,否则报错</w:t>
      </w:r>
    </w:p>
    <w:bookmarkEnd w:id="52"/>
    <w:bookmarkStart w:name="u1560e14f" w:id="53"/>
    <w:p>
      <w:pPr>
        <w:spacing w:after="50" w:line="360" w:lineRule="auto" w:beforeLines="100"/>
        <w:ind w:left="0"/>
        <w:jc w:val="left"/>
      </w:pPr>
      <w:bookmarkStart w:name="u820fc430" w:id="54"/>
      <w:r>
        <w:rPr>
          <w:rFonts w:eastAsia="宋体" w:ascii="宋体"/>
        </w:rPr>
        <w:drawing>
          <wp:inline distT="0" distB="0" distL="0" distR="0">
            <wp:extent cx="5842000" cy="226731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2134" cy="284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bookmarkEnd w:id="53"/>
    <w:bookmarkStart w:name="SI4DW" w:id="55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12.1.3 创建账户</w:t>
      </w:r>
    </w:p>
    <w:bookmarkEnd w:id="55"/>
    <w:bookmarkStart w:name="uu8Ed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添加用户小明, 位置在Users的OU下,并绑定到People的用户组Users中</w:t>
      </w:r>
    </w:p>
    <w:bookmarkEnd w:id="56"/>
    <w:bookmarkStart w:name="gwBnB" w:id="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xiaoming.ldif &lt;&lt; EOF</w:t>
        <w:br/>
        <w:t>dn: cn=xiaoming,ou=Users,ou=People,dc=jops,dc=cn</w:t>
        <w:br/>
        <w:t>objectClass: top</w:t>
        <w:br/>
        <w:t>objectClass: inetOrgPerson</w:t>
        <w:br/>
        <w:t>objectClass: posixAccount</w:t>
        <w:br/>
        <w:t>objectClass: shadowAccount</w:t>
        <w:br/>
        <w:t>cn: xiaoming</w:t>
        <w:br/>
        <w:t>sn: xiao</w:t>
        <w:br/>
        <w:t>uid: xiaoming</w:t>
        <w:br/>
        <w:t>userPassword: 123456</w:t>
        <w:br/>
        <w:t>uidNumber: 44001</w:t>
        <w:br/>
        <w:t>gidNumber: 4002</w:t>
        <w:br/>
        <w:t>homeDirectory: /home/users/xiaoming</w:t>
        <w:br/>
        <w:t>mail: xiaoming@test.com.cn</w:t>
        <w:br/>
        <w:t>title: add user xiaoming</w:t>
        <w:br/>
        <w:t>EOF</w:t>
        <w:br/>
        <w:t/>
        <w:br/>
        <w:t># 执行命令</w:t>
        <w:br/>
        <w:t>ldapadd -x -H ldap://127.0.0.1:389 -D "cn=admin,dc=jops,dc=cn" -w "123456" -f xiaoming.ldif</w:t>
        <w:br/>
        <w:t>docker exec -it ldap1 ldapadd -x -H ldap://127.0.0.1:389 -D "cn=admin,dc=jops,dc=cn" -w "123456" -f /init/xiaoming.ldif</w:t>
        <w:br/>
      </w:r>
    </w:p>
    <w:bookmarkEnd w:id="57"/>
    <w:bookmarkStart w:name="u319e9582" w:id="58"/>
    <w:p>
      <w:pPr>
        <w:spacing w:after="50" w:line="360" w:lineRule="auto" w:beforeLines="100"/>
        <w:ind w:left="0"/>
        <w:jc w:val="left"/>
      </w:pPr>
      <w:bookmarkStart w:name="u3552b979" w:id="59"/>
      <w:r>
        <w:rPr>
          <w:rFonts w:eastAsia="宋体" w:ascii="宋体"/>
        </w:rPr>
        <w:drawing>
          <wp:inline distT="0" distB="0" distL="0" distR="0">
            <wp:extent cx="5842000" cy="309174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866" cy="35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bookmarkEnd w:id="58"/>
    <w:bookmarkStart w:name="pF4iw" w:id="60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12.1.4 为用户设置密码</w:t>
      </w:r>
    </w:p>
    <w:bookmarkEnd w:id="60"/>
    <w:bookmarkStart w:name="eaz15" w:id="6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ldappasswd -x -h 127.0.0.1 -p 389 -D "cn=admin,dc=jops,dc=cn" -w "123456"  "cn=xiaoming,ou=Users,ou=People,dc=jops,dc=cn"</w:t>
        <w:br/>
        <w:t>docker exec -it ldap1 ldappasswd -x -h 127.0.0.1 -p 389 -D "cn=admin,dc=jops,dc=cn" -w "123456"  "cn=xiaoming,ou=Users,ou=People,dc=jops,dc=cn"</w:t>
        <w:br/>
        <w:t/>
        <w:br/>
        <w:t/>
        <w:br/>
        <w:t>New password: x3N1sfwe    # 密码是随机的</w:t>
        <w:br/>
      </w:r>
    </w:p>
    <w:bookmarkEnd w:id="61"/>
    <w:bookmarkStart w:name="x16hc" w:id="6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12.1.5 搜索</w:t>
      </w:r>
    </w:p>
    <w:bookmarkEnd w:id="62"/>
    <w:bookmarkStart w:name="BxBKz" w:id="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搜索全部</w:t>
        <w:br/>
        <w:t>ldapsearch -x -H ldap://127.0.0.1:389 -b "dc=jops,dc=cn" -D "cn=admin,dc=jops,dc=cn" -w "123456"</w:t>
        <w:br/>
        <w:t/>
        <w:br/>
        <w:t># 正则匹配</w:t>
        <w:br/>
        <w:t>ldapsearch -x -H ldap://127.0.0.1:389 -b "dc=jops,dc=cn" -D "cn=admin,dc=jops,dc=cn" -w "123456" "cn=xiao*"</w:t>
        <w:br/>
        <w:t/>
        <w:br/>
        <w:t>ldapsearch -x -H ldap://127.0.0.1:389 -b "dc=jops,dc=cn" -D "cn=admin,dc=jops,dc=cn" -w "123456" "ou=*"</w:t>
        <w:br/>
      </w:r>
    </w:p>
    <w:bookmarkEnd w:id="63"/>
    <w:bookmarkStart w:name="i3Y27" w:id="6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12.1.6 删除</w:t>
      </w:r>
    </w:p>
    <w:bookmarkEnd w:id="64"/>
    <w:bookmarkStart w:name="u07d63b35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删除用户小明</w:t>
      </w:r>
    </w:p>
    <w:bookmarkEnd w:id="65"/>
    <w:bookmarkStart w:name="JJVVn" w:id="6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ldapdelete -x -H ldap://127.0.0.1:389 -D "cn=admin,dc=jops,dc=cn" -w "123456" "cn=xiaoming,ou=Users,ou=People,dc=jops,dc=cn"</w:t>
        <w:br/>
        <w:t>---</w:t>
        <w:br/>
        <w:t>docker exec -it ldap1 ldapdelete -x -H ldap://127.0.0.1:389 -D "cn=admin,dc=jops,dc=cn" -w "123456" "cn=xiaoming,ou=Users,ou=People,dc=jops,dc=cn"</w:t>
        <w:br/>
      </w:r>
    </w:p>
    <w:bookmarkEnd w:id="66"/>
    <w:bookmarkStart w:name="uc88b417e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删除Jenkins的users组 </w:t>
      </w:r>
    </w:p>
    <w:bookmarkEnd w:id="67"/>
    <w:bookmarkStart w:name="O17Ri" w:id="6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ldapdelete -x -H ldap://127.0.0.1:389 -D "cn=admin,dc=jops,dc=cn" -w "123456" "cn=users,ou=Jenkins,ou=Group,dc=jops,dc=cn"</w:t>
        <w:br/>
        <w:t>---</w:t>
        <w:br/>
        <w:t>docker exec -it ldap1 ldapdelete -x -H ldap://127.0.0.1:389 -D "cn=admin,dc=jops,dc=cn" -w "123456" "cn=users,ou=Jenkins,ou=Group,dc=jops,dc=cn"</w:t>
        <w:br/>
      </w:r>
    </w:p>
    <w:bookmarkEnd w:id="68"/>
    <w:bookmarkStart w:name="zG9Xa" w:id="6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12.1.7 modify</w:t>
      </w:r>
    </w:p>
    <w:bookmarkEnd w:id="69"/>
    <w:bookmarkStart w:name="uc38a16af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添加用户小红</w:t>
      </w:r>
    </w:p>
    <w:bookmarkEnd w:id="70"/>
    <w:bookmarkStart w:name="Tvsk3" w:id="7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xiaohong.ldif &lt;&lt; EOF</w:t>
        <w:br/>
        <w:t>dn: cn=xiaohong,ou=Users,ou=People,dc=jops,dc=cn</w:t>
        <w:br/>
        <w:t>changetype: add</w:t>
        <w:br/>
        <w:t>objectClass: top</w:t>
        <w:br/>
        <w:t>objectClass: inetOrgPerson</w:t>
        <w:br/>
        <w:t>objectClass: posixAccount</w:t>
        <w:br/>
        <w:t>objectClass: shadowAccount</w:t>
        <w:br/>
        <w:t>cn: xiaohong</w:t>
        <w:br/>
        <w:t>sn: xiao</w:t>
        <w:br/>
        <w:t>uid: xiaohong</w:t>
        <w:br/>
        <w:t>userPassword: 123456</w:t>
        <w:br/>
        <w:t>uidNumber: 44002</w:t>
        <w:br/>
        <w:t>gidNumber: 4002</w:t>
        <w:br/>
        <w:t>homeDirectory: /home/users/xiaohong</w:t>
        <w:br/>
        <w:t>mail: xiaohong@test.com.cn</w:t>
        <w:br/>
        <w:t>title: add user xiaohong</w:t>
        <w:br/>
        <w:t>EOF</w:t>
        <w:br/>
        <w:t/>
        <w:br/>
        <w:t># 执行命令</w:t>
        <w:br/>
        <w:t>ldapmodify -x -H ldap://127.0.0.1:389 -D "cn=admin,dc=jops,dc=cn" -w "123456" -f xiaohong.ldif</w:t>
        <w:br/>
      </w:r>
    </w:p>
    <w:bookmarkEnd w:id="71"/>
    <w:bookmarkStart w:name="uba96e2d1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常用方法</w:t>
      </w:r>
    </w:p>
    <w:bookmarkEnd w:id="72"/>
    <w:bookmarkStart w:name="udc81a644" w:id="7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修改密码 </w:t>
      </w:r>
    </w:p>
    <w:bookmarkEnd w:id="73"/>
    <w:bookmarkStart w:name="BPDD9" w:id="7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changepwd.ldif &lt;&lt; EOF</w:t>
        <w:br/>
        <w:t>dn: cn=xiaohong,ou=Users,ou=People,dc=jops,dc=cn</w:t>
        <w:br/>
        <w:t>changetype: modify</w:t>
        <w:br/>
        <w:t>replace: userPassword</w:t>
        <w:br/>
        <w:t>userPassword: xh1234</w:t>
        <w:br/>
        <w:t>EOF</w:t>
        <w:br/>
        <w:t/>
        <w:br/>
        <w:t># 执行命令</w:t>
        <w:br/>
        <w:t>ldapmodify -x -H ldap://127.0.0.1:389 -D "cn=admin,dc=jops,dc=cn" -w "123456" -f changepwd.ldif</w:t>
        <w:br/>
      </w:r>
    </w:p>
    <w:bookmarkEnd w:id="74"/>
    <w:bookmarkStart w:name="ZlrEY" w:id="75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12.1.8 LDAP用户权限配置</w:t>
      </w:r>
    </w:p>
    <w:bookmarkEnd w:id="75"/>
    <w:bookmarkStart w:name="EjW47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创建管理ou</w:t>
      </w:r>
    </w:p>
    <w:bookmarkEnd w:id="76"/>
    <w:bookmarkStart w:name="u8ca08f3b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创建顶级Manager,在Manager下创建admins(管理),readonly(只读),password_manager(密码管理)等ou</w:t>
      </w:r>
    </w:p>
    <w:bookmarkEnd w:id="77"/>
    <w:bookmarkStart w:name="HFNhA" w:id="7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add_manager_ou.ldif &lt;&lt; EOF</w:t>
        <w:br/>
        <w:t>dn: ou=Manager,dc=jops,dc=cn</w:t>
        <w:br/>
        <w:t>objectClass: organizationalUnit</w:t>
        <w:br/>
        <w:t>objectClass: top</w:t>
        <w:br/>
        <w:t>ou: Manager</w:t>
        <w:br/>
        <w:t/>
        <w:br/>
        <w:t>dn: ou=admins,ou=Manager,dc=jops,dc=cn</w:t>
        <w:br/>
        <w:t>objectClass: organizationalUnit</w:t>
        <w:br/>
        <w:t>objectClass: top</w:t>
        <w:br/>
        <w:t>ou: admins</w:t>
        <w:br/>
        <w:t/>
        <w:br/>
        <w:t>dn: ou=readonly,ou=Manager,dc=jops,dc=cn</w:t>
        <w:br/>
        <w:t>objectClass: organizationalUnit</w:t>
        <w:br/>
        <w:t>objectClass: top</w:t>
        <w:br/>
        <w:t>ou: readonly</w:t>
        <w:br/>
        <w:t/>
        <w:br/>
        <w:t>dn: ou=password_manager,ou=Manager,dc=jops,dc=cn</w:t>
        <w:br/>
        <w:t>objectClass: organizationalUnit</w:t>
        <w:br/>
        <w:t>objectClass: top</w:t>
        <w:br/>
        <w:t>ou: password_manager</w:t>
        <w:br/>
        <w:t>EOF</w:t>
        <w:br/>
        <w:t/>
        <w:br/>
        <w:t>ldapadd -x -H ldap://127.0.0.1:389 -D "cn=admin,dc=jops,dc=cn" -w '123456' -f add_manager_ou.ldif</w:t>
        <w:br/>
        <w:t>---</w:t>
        <w:br/>
        <w:t>docker exec ldap1 ldapadd -x -H ldap://127.0.0.1:389 -D "cn=admin,dc=jops,dc=cn" -w '123456' -f /init/add_manager_ou.ldif</w:t>
        <w:br/>
      </w:r>
    </w:p>
    <w:bookmarkEnd w:id="78"/>
    <w:bookmarkStart w:name="u82250338" w:id="79"/>
    <w:p>
      <w:pPr>
        <w:spacing w:after="50" w:line="360" w:lineRule="auto" w:beforeLines="100"/>
        <w:ind w:left="0"/>
        <w:jc w:val="left"/>
      </w:pPr>
      <w:bookmarkStart w:name="u924b7d30" w:id="80"/>
      <w:r>
        <w:rPr>
          <w:rFonts w:eastAsia="宋体" w:ascii="宋体"/>
        </w:rPr>
        <w:drawing>
          <wp:inline distT="0" distB="0" distL="0" distR="0">
            <wp:extent cx="3302000" cy="21315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0"/>
    </w:p>
    <w:bookmarkEnd w:id="79"/>
    <w:bookmarkStart w:name="f2uXT" w:id="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配置权限</w:t>
      </w:r>
    </w:p>
    <w:bookmarkEnd w:id="81"/>
    <w:bookmarkStart w:name="u77ecaab3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 通过查看/etc/ldap/slapd.d/cn=config来确定olcDatabase配置文件, 比如我的是olcDatabase={1}mdb.ldif, 根据olcDatabase={1}mdb.ldif配置文件来确定dn位置, 我的是olcDatabase={1}mdb </w:t>
      </w:r>
    </w:p>
    <w:bookmarkEnd w:id="82"/>
    <w:bookmarkStart w:name="u9eba6b36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2 根据olcDatabase={1}mdb.ldif配置文件, 重新编写访问控制 </w:t>
      </w:r>
    </w:p>
    <w:bookmarkEnd w:id="83"/>
    <w:bookmarkStart w:name="nbMK1" w:id="8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cat &gt; new-acl.ldif &lt;&lt; EOF </w:t>
        <w:br/>
        <w:t>dn: olcDatabase={1}mdb,cn=config</w:t>
        <w:br/>
        <w:t>changetype: modify</w:t>
        <w:br/>
        <w:t>delete: olcAccess</w:t>
        <w:br/>
        <w:t>-</w:t>
        <w:br/>
        <w:t>add: olcAccess</w:t>
        <w:br/>
        <w:t xml:space="preserve">olcAccess: {0}to * </w:t>
        <w:br/>
        <w:t xml:space="preserve">  by dn.exact=gidNumber=0+uidNumber=0,cn=peercred,cn=external,cn=auth manage </w:t>
        <w:br/>
        <w:t xml:space="preserve">  by * break</w:t>
        <w:br/>
        <w:t>olcAccess: {1}to attrs=userPassword,shadowLastChange</w:t>
        <w:br/>
        <w:t xml:space="preserve">  by self write</w:t>
        <w:br/>
        <w:t xml:space="preserve">  by dn="cn=admin,dc=jops,dc=cn" write</w:t>
        <w:br/>
        <w:t xml:space="preserve">  by dn.children="ou=admins,ou=Manager,dc=jops,dc=cn" read  </w:t>
        <w:br/>
        <w:t xml:space="preserve">  by dn.children="ou=password_manager,ou=Manager,dc=jops,dc=cn" write</w:t>
        <w:br/>
        <w:t xml:space="preserve">  by anonymous auth</w:t>
        <w:br/>
        <w:t xml:space="preserve">  by * none</w:t>
        <w:br/>
        <w:t>olcAccess: {2}to *</w:t>
        <w:br/>
        <w:t xml:space="preserve">  by self read</w:t>
        <w:br/>
        <w:t xml:space="preserve">  by dn="cn=admin,dc=jops,dc=cn" write</w:t>
        <w:br/>
        <w:t xml:space="preserve">  by dn.children="ou=admins,ou=Manager,dc=jops,dc=cn" write</w:t>
        <w:br/>
        <w:t xml:space="preserve">  by dn.children="ou=password_manager,ou=Manager,dc=jops,dc=cn" read</w:t>
        <w:br/>
        <w:t xml:space="preserve">  by dn.children="ou=readonly,ou=Manager,dc=jops,dc=cn" read</w:t>
        <w:br/>
        <w:t xml:space="preserve">  by * none</w:t>
        <w:br/>
        <w:t>EOF</w:t>
        <w:br/>
        <w:t>--</w:t>
        <w:br/>
        <w:t>ldapmodify -Y EXTERNAL -H ldapi:/// -f new-acl.ldif</w:t>
        <w:br/>
        <w:t>docker exec ldap1 ldapmodify -Y EXTERNAL -H ldapi:/// -f /init/new-acl.ldif</w:t>
        <w:br/>
      </w:r>
    </w:p>
    <w:bookmarkEnd w:id="84"/>
    <w:bookmarkStart w:name="u1ba4220d" w:id="85"/>
    <w:bookmarkEnd w:id="8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cee14a5" w:id="86"/>
      <w:r>
        <w:rPr>
          <w:rFonts w:ascii="宋体" w:hAnsi="Times New Roman" w:eastAsia="宋体"/>
          <w:b w:val="false"/>
          <w:i w:val="false"/>
          <w:color w:val="808080"/>
          <w:sz w:val="22"/>
        </w:rPr>
        <w:t>olcAccess: {1}to attrs=userPassword,shadowLastChange # 对密码属性访问控制</w:t>
      </w:r>
    </w:p>
    <w:bookmarkEnd w:id="86"/>
    <w:bookmarkStart w:name="u152e652b" w:id="8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olcAccess: {2}to * # 对全局属性访问控制(密码除外)</w:t>
      </w:r>
    </w:p>
    <w:bookmarkEnd w:id="87"/>
    <w:bookmarkStart w:name="DVOJO" w:id="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验证</w:t>
      </w:r>
    </w:p>
    <w:bookmarkEnd w:id="88"/>
    <w:bookmarkStart w:name="u6b9c8dd9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分别在几个管理ou下创建对应账户,然后访问ldap,验证权限,ldif配置文件示例</w:t>
      </w:r>
    </w:p>
    <w:bookmarkEnd w:id="89"/>
    <w:bookmarkStart w:name="NXZxc" w:id="9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add_readOnly.ldif &lt;&lt; EOF</w:t>
        <w:br/>
        <w:t>dn: cn=readuser,ou=readonly,ou=Manager,dc=jops,dc=cn</w:t>
        <w:br/>
        <w:t>objectClass: simpleSecurityObject</w:t>
        <w:br/>
        <w:t>objectClass: organizationalRole</w:t>
        <w:br/>
        <w:t>description: LDAP read only user</w:t>
        <w:br/>
        <w:t>cn: readuser</w:t>
        <w:br/>
        <w:t>userPassword: 123456</w:t>
        <w:br/>
        <w:t>EOF</w:t>
        <w:br/>
        <w:t/>
        <w:br/>
        <w:t>ldapadd -x -H ldap://127.0.0.1:389 -D "cn=admin,dc=jops,dc=cn" -w '123456' -f add_readOnly.ldif</w:t>
        <w:br/>
        <w:t>docker exec ldap1 ldapadd -x -H ldap://127.0.0.1:389 -D "cn=admin,dc=jops,dc=cn" -w '123456' -f /init/add_readOnly.ldif</w:t>
        <w:br/>
        <w:t/>
        <w:br/>
        <w:t># 登录名: cn=readuser,ou=readonly,ou=Manager,dc=jops,dc=cn  密码: 123456(只能查询，且无法查看密码，即对全局属性访问控制(密码除外))</w:t>
        <w:br/>
        <w:t/>
        <w:br/>
        <w:t>cat &gt; add_myadmin.ldif &lt;&lt; EOF</w:t>
        <w:br/>
        <w:t>dn: cn=myadmin,ou=admins,ou=Manager,dc=jops,dc=cn</w:t>
        <w:br/>
        <w:t>objectClass: simpleSecurityObject</w:t>
        <w:br/>
        <w:t>objectClass: organizationalRole</w:t>
        <w:br/>
        <w:t>description: LDAP read only user</w:t>
        <w:br/>
        <w:t>cn: myadmin</w:t>
        <w:br/>
        <w:t>userPassword: 123456</w:t>
        <w:br/>
        <w:t>EOF</w:t>
        <w:br/>
        <w:t/>
        <w:br/>
        <w:t>ldapadd -x -H ldap://127.0.0.1:389 -D "cn=admin,dc=jops,dc=cn" -w '123456' -f add_myadmin.ldif</w:t>
        <w:br/>
        <w:t>docker exec ldap1 ldapadd -x -H ldap://127.0.0.1:389 -D "cn=admin,dc=jops,dc=cn" -w '123456' -f /init/add_myadmin.ldif</w:t>
        <w:br/>
        <w:t># 登录名: cn=myadmin,ou=admins,ou=Manager,dc=jops,dc=cn  密码: 123456</w:t>
        <w:br/>
        <w:t># （拥有管理员权限）</w:t>
        <w:br/>
      </w:r>
    </w:p>
    <w:bookmarkEnd w:id="90"/>
    <w:bookmarkStart w:name="ReSdy" w:id="9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openldap数据初始化</w:t>
      </w:r>
    </w:p>
    <w:bookmarkEnd w:id="91"/>
    <w:bookmarkStart w:name="nRYPX" w:id="9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 创建组</w:t>
      </w:r>
    </w:p>
    <w:bookmarkEnd w:id="92"/>
    <w:bookmarkStart w:name="nSdeW" w:id="9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"/data/openldap/init/base.ldif" &lt;&lt; EOF</w:t>
        <w:br/>
        <w:t>dn: ou=users,dc=jops,dc=cn</w:t>
        <w:br/>
        <w:t>objectClass: organizationalUnit</w:t>
        <w:br/>
        <w:t>ou: users</w:t>
        <w:br/>
        <w:t/>
        <w:br/>
        <w:t>dn: ou=groups,dc=jops,dc=cn</w:t>
        <w:br/>
        <w:t>objectClass: organizationalUnit</w:t>
        <w:br/>
        <w:t>ou: groups</w:t>
        <w:br/>
        <w:t/>
        <w:br/>
        <w:t># 管理员组</w:t>
        <w:br/>
        <w:t>dn: ou=g-admin,ou=groups,dc=jops,dc=cn</w:t>
        <w:br/>
        <w:t>changetype: add</w:t>
        <w:br/>
        <w:t>cn: g-admin</w:t>
        <w:br/>
        <w:t>objectClass: groupOfNames</w:t>
        <w:br/>
        <w:t>objectClass: top</w:t>
        <w:br/>
        <w:t>member: cn=radmin,ou=users,dc=jops,dc=cn</w:t>
        <w:br/>
        <w:t/>
        <w:br/>
        <w:t>#创建unix组</w:t>
        <w:br/>
        <w:t>dn: cn=unix,ou=groups,dc=jops,dc=cn</w:t>
        <w:br/>
        <w:t>cn: unix</w:t>
        <w:br/>
        <w:t>gidnumber: 10000</w:t>
        <w:br/>
        <w:t>objectclass: posixGroup</w:t>
        <w:br/>
        <w:t>EOF</w:t>
        <w:br/>
        <w:t/>
        <w:br/>
        <w:t>docker exec ldap1 sh -c "ldapadd -x -H ldap://127.0.0.1:389 -D cn=admin,dc=jops,dc=cn -w 123456 -f /init/base.ldif"</w:t>
        <w:br/>
        <w:t/>
        <w:br/>
        <w:t>#如果出现如下提示</w:t>
        <w:br/>
        <w:t>ldap_add: Already exists (68)</w:t>
        <w:br/>
        <w:t>adding new entry "ou=users,dc=jops,dc=cn"</w:t>
        <w:br/>
        <w:t/>
        <w:br/>
        <w:t>则需先删除users组</w:t>
        <w:br/>
      </w:r>
    </w:p>
    <w:bookmarkEnd w:id="93"/>
    <w:bookmarkStart w:name="ZvU7T" w:id="9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、创建用户</w:t>
      </w:r>
    </w:p>
    <w:bookmarkEnd w:id="94"/>
    <w:bookmarkStart w:name="YbFvx" w:id="9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"/data/openldap/init/adduser.ldif" &lt;&lt; EOF</w:t>
        <w:br/>
        <w:t># 密码 readonly2020</w:t>
        <w:br/>
        <w:t>dn: cn=readonly,dc=jops,dc=cn</w:t>
        <w:br/>
        <w:t>changetype: add</w:t>
        <w:br/>
        <w:t>cn: readonly</w:t>
        <w:br/>
        <w:t>objectClass: inetOrgPerson</w:t>
        <w:br/>
        <w:t>objectClass: top</w:t>
        <w:br/>
        <w:t>sn: readonly</w:t>
        <w:br/>
        <w:t>telephoneNumber: 13000000001</w:t>
        <w:br/>
        <w:t>mail: readonly@jops.cn</w:t>
        <w:br/>
        <w:t>userPassword: readonly2020</w:t>
        <w:br/>
        <w:t>#userPassword: {MD5}DJGL63b7oYOncsZSsb/e7A==</w:t>
        <w:br/>
        <w:t/>
        <w:br/>
        <w:t># 密码 test2020</w:t>
        <w:br/>
        <w:t>dn: cn=test,ou=users,dc=jops,dc=cn</w:t>
        <w:br/>
        <w:t>changetype: add</w:t>
        <w:br/>
        <w:t>cn: test</w:t>
        <w:br/>
        <w:t>objectClass: inetOrgPerson</w:t>
        <w:br/>
        <w:t>objectClass: top</w:t>
        <w:br/>
        <w:t>sn: test</w:t>
        <w:br/>
        <w:t>telephoneNumber: 13000000002</w:t>
        <w:br/>
        <w:t>mail: test@jops.cn</w:t>
        <w:br/>
        <w:t>userPassword: {MD5}mLAb4tluXq/vZtslgQfK9A==</w:t>
        <w:br/>
        <w:t/>
        <w:br/>
        <w:t># 密码 radmin2020</w:t>
        <w:br/>
        <w:t>dn: cn=radmin,ou=users,dc=jops,dc=cn</w:t>
        <w:br/>
        <w:t>changetype: add</w:t>
        <w:br/>
        <w:t>cn: radmin</w:t>
        <w:br/>
        <w:t>objectClass: inetOrgPerson</w:t>
        <w:br/>
        <w:t>objectClass: top</w:t>
        <w:br/>
        <w:t>sn: radmin</w:t>
        <w:br/>
        <w:t>telephoneNumber: 13000000003</w:t>
        <w:br/>
        <w:t>mail: radmin@jops.cn</w:t>
        <w:br/>
        <w:t>userPassword: {MD5}Wkr/lT7eoTyB27LjGG5BTw==</w:t>
        <w:br/>
        <w:t/>
        <w:br/>
        <w:t># 密码 admin2020</w:t>
        <w:br/>
        <w:t>dn: cn=admin,ou=users,dc=jops,dc=cn</w:t>
        <w:br/>
        <w:t>changetype: add</w:t>
        <w:br/>
        <w:t>cn: admin</w:t>
        <w:br/>
        <w:t>objectclass: inetOrgPerson</w:t>
        <w:br/>
        <w:t>objectclass: top</w:t>
        <w:br/>
        <w:t>objectclass: posixAccount</w:t>
        <w:br/>
        <w:t>sn: admin</w:t>
        <w:br/>
        <w:t>userpassword: {MD5}REHl1ws2V5APpX5m20B+Cw==</w:t>
        <w:br/>
        <w:t>#unix用户配置</w:t>
        <w:br/>
        <w:t>gidnumber: 10000</w:t>
        <w:br/>
        <w:t>homedirectory: /home/</w:t>
        <w:br/>
        <w:t>loginshell: /bin/bash</w:t>
        <w:br/>
        <w:t>uid: admin</w:t>
        <w:br/>
        <w:t>uidnumber: 10000</w:t>
        <w:br/>
        <w:t>EOF</w:t>
        <w:br/>
        <w:t/>
        <w:br/>
        <w:t>docker exec ldap1 sh -c "ldapadd -x -H ldap://127.0.0.1:389 -D cn=admin,dc=jops,dc=cn -w 123456 -f /init/adduser.ldif"</w:t>
        <w:br/>
      </w:r>
    </w:p>
    <w:bookmarkEnd w:id="95"/>
    <w:bookmarkStart w:name="S6l4k" w:id="9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、禁止匿名访问</w:t>
      </w:r>
    </w:p>
    <w:bookmarkEnd w:id="96"/>
    <w:bookmarkStart w:name="hgvFl" w:id="9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"/data/openldap/init/disable_anon.ldif" &lt;&lt; EOF</w:t>
        <w:br/>
        <w:t>dn: cn=config</w:t>
        <w:br/>
        <w:t>changetype: modify</w:t>
        <w:br/>
        <w:t>add: olcDisallows</w:t>
        <w:br/>
        <w:t>olcDisallows: bind_anon</w:t>
        <w:br/>
        <w:t/>
        <w:br/>
        <w:t>dn: cn=config</w:t>
        <w:br/>
        <w:t>changetype: modify</w:t>
        <w:br/>
        <w:t>add: olcRequires</w:t>
        <w:br/>
        <w:t>olcRequires: authc</w:t>
        <w:br/>
        <w:t/>
        <w:br/>
        <w:t>dn: olcDatabase={-1}frontend,cn=config</w:t>
        <w:br/>
        <w:t>changetype: modify</w:t>
        <w:br/>
        <w:t>add: olcRequires</w:t>
        <w:br/>
        <w:t>olcRequires: authc</w:t>
        <w:br/>
        <w:t>EOF</w:t>
        <w:br/>
        <w:t/>
        <w:br/>
        <w:t>docker exec ldap1 sh -c "ldapadd -Y EXTERNAL -H ldapi:/// -f  /init/disable_anon.ldif"</w:t>
        <w:br/>
      </w:r>
    </w:p>
    <w:bookmarkEnd w:id="97"/>
    <w:bookmarkStart w:name="MJDVx" w:id="9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4、密码修改策略</w:t>
      </w:r>
    </w:p>
    <w:bookmarkEnd w:id="98"/>
    <w:bookmarkStart w:name="KCuvh" w:id="9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"/data/openldap/init/acl.ldif" &lt;&lt; EOF</w:t>
        <w:br/>
        <w:t>dn: olcDatabase={1}mdb,cn=config</w:t>
        <w:br/>
        <w:t>changetype: modify</w:t>
        <w:br/>
        <w:t># 只有自己可以修改密码，不允许匿名访问,允许超级管理员admin修改,允许g-admin组修改</w:t>
        <w:br/>
        <w:t>replace: olcAccess</w:t>
        <w:br/>
        <w:t xml:space="preserve">olcAccess: {0}to attrs=userPassword </w:t>
        <w:br/>
        <w:t xml:space="preserve">  by self write </w:t>
        <w:br/>
        <w:t xml:space="preserve">  by anonymous auth </w:t>
        <w:br/>
        <w:t xml:space="preserve">  by dn="cn=admin,dc=jops,dc=cn" write</w:t>
        <w:br/>
        <w:t xml:space="preserve">  by group.exact="cn=g-admin,ou=groups,dc=jops,dc=cn" write </w:t>
        <w:br/>
        <w:t xml:space="preserve">  by * none</w:t>
        <w:br/>
        <w:t># 自己可以修改自己的信息，g-admin组可以修改任何信息，readonly账号可以查看信息</w:t>
        <w:br/>
        <w:t xml:space="preserve">olcAccess: {1}to * </w:t>
        <w:br/>
        <w:t xml:space="preserve">  by self write </w:t>
        <w:br/>
        <w:t xml:space="preserve">  by dn.exact="cn=readonly,dc=jops,dc=cn" read</w:t>
        <w:br/>
        <w:t xml:space="preserve">  by group.exact="cn=g-admin,ou=groups,dc=jops,dc=cn" write </w:t>
        <w:br/>
        <w:t xml:space="preserve">  by * none</w:t>
        <w:br/>
        <w:t>EOF</w:t>
        <w:br/>
        <w:t/>
        <w:br/>
        <w:t>docker exec ldap1 sh -c "ldapadd -Y EXTERNAL -H ldapi:/// -f  /init/acl.ldif"</w:t>
        <w:br/>
      </w:r>
    </w:p>
    <w:bookmarkEnd w:id="99"/>
    <w:bookmarkStart w:name="Mn2hy" w:id="100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5、 ppolicy模块</w:t>
      </w:r>
    </w:p>
    <w:bookmarkEnd w:id="100"/>
    <w:bookmarkStart w:name="uf5f23593" w:id="1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密码复杂度</w:t>
      </w:r>
    </w:p>
    <w:bookmarkEnd w:id="101"/>
    <w:bookmarkStart w:name="BT8VT" w:id="1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 xml:space="preserve"> 查看是否已加载任何模块 </w:t>
      </w:r>
    </w:p>
    <w:bookmarkEnd w:id="102"/>
    <w:bookmarkStart w:name="XNOBL" w:id="10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exec ldap1 slapcat -n 0 | grep olcModuleLoad</w:t>
        <w:br/>
        <w:t/>
        <w:br/>
      </w:r>
    </w:p>
    <w:bookmarkEnd w:id="103"/>
    <w:bookmarkStart w:name="yRWyN" w:id="10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#配置/加载module模块</w:t>
        <w:br/>
        <w:t>cat &gt; "/data/openldap/init/module.ldif" &lt;&lt; EOF</w:t>
        <w:br/>
        <w:t>dn: cn=module,cn=config</w:t>
        <w:br/>
        <w:t>objectClass: olcModuleList</w:t>
        <w:br/>
        <w:t>cn: module</w:t>
        <w:br/>
        <w:t>olcModulepath: /usr/lib/ldap</w:t>
        <w:br/>
        <w:t>olcModuleload: accesslog.la</w:t>
        <w:br/>
        <w:t>olcModuleload: auditlog.la</w:t>
        <w:br/>
        <w:t>olcModuleLoad: ppolicy.la</w:t>
        <w:br/>
        <w:t>#olcModuleload: memberof.la</w:t>
        <w:br/>
        <w:t>EOF</w:t>
        <w:br/>
        <w:t/>
        <w:br/>
        <w:t>docker exec ldap1 sh -c  "ldapadd -Y EXTERNAL -H ldapi:/// -f  /init/module.ldif"</w:t>
        <w:br/>
        <w:t/>
        <w:br/>
        <w:t>#配置默认配置</w:t>
        <w:br/>
        <w:t>cat &gt; "/data/openldap/init/ppolicy_db.ldif" &lt;&lt; EOF</w:t>
        <w:br/>
        <w:t>dn: olcOverlay=ppolicy,olcDatabase={1}mdb,cn=config</w:t>
        <w:br/>
        <w:t>changetype: add</w:t>
        <w:br/>
        <w:t>objectClass: olcConfig</w:t>
        <w:br/>
        <w:t>objectClass: olcOverlayConfig</w:t>
        <w:br/>
        <w:t>objectClass: olcPPolicyConfig</w:t>
        <w:br/>
        <w:t>olcOverlay: ppolicy</w:t>
        <w:br/>
        <w:t>olcPPolicyDefault: cn=default,ou=Policies,dc=jops,dc=cn</w:t>
        <w:br/>
        <w:t>olcPPolicyHashCleartext: TRUE</w:t>
        <w:br/>
        <w:t>olcPPolicyUseLockout: TRUE</w:t>
        <w:br/>
        <w:t>EOF</w:t>
        <w:br/>
        <w:t/>
        <w:br/>
        <w:t>docker exec ldap1 sh -c  "ldapadd -Y EXTERNAL -H ldapi:/// -f  /init/ppolicy_db.ldif"</w:t>
        <w:br/>
        <w:t/>
        <w:br/>
        <w:t>#创建组</w:t>
        <w:br/>
        <w:t>cat &gt; "/data/openldap/init/ppolicy_group.ldif" &lt;&lt; EOF</w:t>
        <w:br/>
        <w:t>dn: ou=Policies,dc=jops,dc=cn</w:t>
        <w:br/>
        <w:t>objectClass: top</w:t>
        <w:br/>
        <w:t>objectClass: organizationalUnit</w:t>
        <w:br/>
        <w:t>ou: Policies</w:t>
        <w:br/>
        <w:t>EOF</w:t>
        <w:br/>
        <w:t/>
        <w:br/>
        <w:t>docker exec ldap1 sh -c "ldapadd -x -H ldap://127.0.0.1:389 -D cn=admin,dc=jops,dc=cn -w 123456 -f  /init/ppolicy_group.ldif"</w:t>
        <w:br/>
        <w:t/>
        <w:br/>
        <w:t>#创建默认密码策略</w:t>
        <w:br/>
        <w:t>cat &gt; "/data/openldap/init/ppolicy_rulues.ldif" &lt;&lt; EOF</w:t>
        <w:br/>
        <w:t>dn: cn=default,ou=Policies,dc=jops,dc=cn</w:t>
        <w:br/>
        <w:t>cn: default</w:t>
        <w:br/>
        <w:t>objectClass: top</w:t>
        <w:br/>
        <w:t>objectClass: device</w:t>
        <w:br/>
        <w:t>objectClass: pwdPolicy</w:t>
        <w:br/>
        <w:t>objectClass: pwdPolicyChecker</w:t>
        <w:br/>
        <w:t>pwdAttribute: 2.5.4.35</w:t>
        <w:br/>
        <w:t>#pwdAttribute: userPassword</w:t>
        <w:br/>
        <w:t>pwdInHistory: 3</w:t>
        <w:br/>
        <w:t>pwdMinLength: 8</w:t>
        <w:br/>
        <w:t>pwdMaxFailure: 3</w:t>
        <w:br/>
        <w:t>pwdFailureCountInterval: 1800</w:t>
        <w:br/>
        <w:t>pwdCheckQuality: 2</w:t>
        <w:br/>
        <w:t>pwdMustChange: TRUE</w:t>
        <w:br/>
        <w:t>pwdGraceAuthNLimit: 0</w:t>
        <w:br/>
        <w:t>pwdMaxAge: 8640000</w:t>
        <w:br/>
        <w:t>pwdExpireWarning: 1209600</w:t>
        <w:br/>
        <w:t>pwdLockoutDuration: 900</w:t>
        <w:br/>
        <w:t>pwdLockout: TRUE</w:t>
        <w:br/>
        <w:t>EOF</w:t>
        <w:br/>
        <w:t/>
        <w:br/>
        <w:t>docker exec ldap1 sh -c "ldapadd -x -H ldap://127.0.0.1:389 -D cn=admin,dc=jops,dc=cn -w 123456 -f  /init/ppolicy_rulues.ldif"</w:t>
        <w:br/>
      </w:r>
    </w:p>
    <w:bookmarkEnd w:id="104"/>
    <w:p>
      <w:pPr>
        <w:spacing w:after="50" w:line="360" w:lineRule="auto" w:beforeLines="100"/>
        <w:ind w:left="0"/>
        <w:jc w:val="left"/>
      </w:pPr>
      <w:bookmarkStart w:name="u8e60adee" w:id="105"/>
      <w:bookmarkEnd w:id="105"/>
      <w:r>
        <w:rPr>
          <w:rFonts w:ascii="宋体" w:hAnsi="Times New Roman" w:eastAsia="宋体"/>
          <w:b w:val="false"/>
          <w:i w:val="false"/>
          <w:color w:val="993300"/>
          <w:sz w:val="22"/>
        </w:rPr>
        <w:t>密码策略属性详解</w:t>
      </w:r>
      <w:bookmarkStart w:name="u8e60adee" w:id="106"/>
      <w:bookmarkEnd w:id="106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c0f9a80a" w:id="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pwdCheckQuality: 2 #可以使用3个值 0:不检查 1:检查，但是密码不符合也接受 2:检查,密码不符合不接受</w:t>
      </w:r>
    </w:p>
    <w:bookmarkEnd w:id="107"/>
    <w:bookmarkStart w:name="u6ac05514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pwdAllowUserChange：允许用户修改其密码。</w:t>
      </w:r>
    </w:p>
    <w:bookmarkEnd w:id="108"/>
    <w:bookmarkStart w:name="ucc3d2408" w:id="1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pwdAttribute：pwdPolicy 对象的一个属性，用于识别用户密码。</w:t>
      </w:r>
    </w:p>
    <w:bookmarkEnd w:id="109"/>
    <w:bookmarkStart w:name="ua286144e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pwdExpireWarning：密码过期前告警天数。</w:t>
      </w:r>
    </w:p>
    <w:bookmarkEnd w:id="110"/>
    <w:bookmarkStart w:name="u3aff96cf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pwdFailureCountInterval：密码失败后恢复时间。</w:t>
      </w:r>
    </w:p>
    <w:bookmarkEnd w:id="111"/>
    <w:bookmarkStart w:name="u5c2d567b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pwdGraceAuthNLimit：密码过期后不能登入的天数，0 代表禁止登录。</w:t>
      </w:r>
    </w:p>
    <w:bookmarkEnd w:id="112"/>
    <w:bookmarkStart w:name="u49129aec" w:id="1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pwdInHistory：开启密码历史记录，用户保证不能和之前设置的密码相同。</w:t>
      </w:r>
    </w:p>
    <w:bookmarkEnd w:id="113"/>
    <w:bookmarkStart w:name="ucf328b9c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pwdLockout：超过定义次数，账号被锁定。</w:t>
      </w:r>
    </w:p>
    <w:bookmarkEnd w:id="114"/>
    <w:bookmarkStart w:name="u119c5532" w:id="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pwdLockoutDuration：密码连接输入错误次数后，账号锁定时间。</w:t>
      </w:r>
    </w:p>
    <w:bookmarkEnd w:id="115"/>
    <w:bookmarkStart w:name="u4dd4ca2a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pwdMaxAge：密码有效期，到期需要强制修改密码。</w:t>
      </w:r>
    </w:p>
    <w:bookmarkEnd w:id="116"/>
    <w:bookmarkStart w:name="uea6d6f70" w:id="1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pwdMaxFaliure：密码最大失效次数，超过后账号被锁定。</w:t>
      </w:r>
    </w:p>
    <w:bookmarkEnd w:id="117"/>
    <w:bookmarkStart w:name="u879a7f03" w:id="1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pwdMinAge：密码有效期。</w:t>
      </w:r>
    </w:p>
    <w:bookmarkEnd w:id="118"/>
    <w:bookmarkStart w:name="u67151016" w:id="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pwdMinLength：密码修改密码时最短的密码长度。</w:t>
      </w:r>
    </w:p>
    <w:bookmarkEnd w:id="119"/>
    <w:bookmarkStart w:name="u3e540e44" w:id="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pwdMustChange：用户登录系统后提示修改密码。</w:t>
      </w:r>
    </w:p>
    <w:bookmarkEnd w:id="120"/>
    <w:bookmarkStart w:name="u95a87f20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pwdSafeModify：是否允许用户修改密码，与 pwdMustChange 共同使用。</w:t>
      </w:r>
    </w:p>
    <w:bookmarkEnd w:id="121"/>
    <w:bookmarkStart w:name="u052a66c8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pwdLockoutDuration：账号锁定后，不能自动解锁，此时需要管理员干涉。</w:t>
      </w:r>
    </w:p>
    <w:bookmarkEnd w:id="122"/>
    <w:bookmarkStart w:name="XSdV9" w:id="123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6、 pqchecker模块</w:t>
      </w:r>
    </w:p>
    <w:bookmarkEnd w:id="123"/>
    <w:bookmarkStart w:name="OvkEA" w:id="1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"/data/openldap/init/pqchecker.ldif" &lt;&lt; EOF</w:t>
        <w:br/>
        <w:t>dn: cn=default,ou=Policies,dc=jops,dc=cn</w:t>
        <w:br/>
        <w:t>changetype: modify</w:t>
        <w:br/>
        <w:t>add: pwdcheckmodule</w:t>
        <w:br/>
        <w:t>pwdCheckModule: pqchecker.so</w:t>
        <w:br/>
        <w:t>#-</w:t>
        <w:br/>
        <w:t>#add: objectClass</w:t>
        <w:br/>
        <w:t>#objectclass: pwdPolicyChecker</w:t>
        <w:br/>
        <w:t>EOF</w:t>
        <w:br/>
        <w:t/>
        <w:br/>
        <w:t>docker exec ldap1 sh -c "ldapadd -x  -H ldap://127.0.0.1:389 -D cn=admin,dc=jops,dc=cn -w 123456  -f   /init/pqchecker.ldif"</w:t>
        <w:br/>
      </w:r>
    </w:p>
    <w:bookmarkEnd w:id="124"/>
    <w:bookmarkStart w:name="XRsxY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993300"/>
        </w:rPr>
        <w:t>定义用户登录需改密码</w:t>
      </w:r>
    </w:p>
    <w:bookmarkEnd w:id="125"/>
    <w:bookmarkStart w:name="eLJeu" w:id="1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&lt;&lt; EOF | ldapadd -x -D "cn=admin,dc=jops,dc=cn" -w 123456 -H ldap://127.0.0.1</w:t>
        <w:br/>
        <w:t>dn: uid=chiu,ou=users,dc=jops,dc=cn</w:t>
        <w:br/>
        <w:t>changetype: modify</w:t>
        <w:br/>
        <w:t>replace: pwdReset</w:t>
        <w:br/>
        <w:t>pwdReset: TRUE</w:t>
        <w:br/>
        <w:t>EOF</w:t>
        <w:br/>
      </w:r>
    </w:p>
    <w:bookmarkEnd w:id="126"/>
    <w:bookmarkStart w:name="r9fsD" w:id="12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7、 审核模块audit</w:t>
      </w:r>
    </w:p>
    <w:bookmarkEnd w:id="127"/>
    <w:bookmarkStart w:name="K5U3x" w:id="1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"/data/openldap/init/audit.ldif" &lt;&lt; EOF</w:t>
        <w:br/>
        <w:t>dn: cn=module{0},cn=config</w:t>
        <w:br/>
        <w:t>changetype: modify</w:t>
        <w:br/>
        <w:t>add: olcModuleLoad</w:t>
        <w:br/>
        <w:t>olcModuleLoad: auditlog</w:t>
        <w:br/>
        <w:t/>
        <w:br/>
        <w:t>dn: olcOverlay=auditlog,olcDatabase={1}mdb,cn=config</w:t>
        <w:br/>
        <w:t>changetype: add</w:t>
        <w:br/>
        <w:t>objectClass: olcOverlayConfig</w:t>
        <w:br/>
        <w:t>objectClass: olcAuditLogConfig</w:t>
        <w:br/>
        <w:t>olcAuditlogFile: /var/log/slapd/auditlog.log</w:t>
        <w:br/>
        <w:t/>
        <w:br/>
        <w:t>dn: olcDatabase={1}mdb,cn=config</w:t>
        <w:br/>
        <w:t>changetype: modify</w:t>
        <w:br/>
        <w:t>add: olcAccess</w:t>
        <w:br/>
        <w:t xml:space="preserve">olcAccess: {0}to attrs=userPassword,shadowLastChange </w:t>
        <w:br/>
        <w:t xml:space="preserve">  by self write </w:t>
        <w:br/>
        <w:t xml:space="preserve">  by dn="cn=admin,dc=jops,dc=cn" write </w:t>
        <w:br/>
        <w:t xml:space="preserve">  by anonymous auth by * read</w:t>
        <w:br/>
        <w:t xml:space="preserve">olcAccess: {1}to * </w:t>
        <w:br/>
        <w:t xml:space="preserve">  by self write </w:t>
        <w:br/>
        <w:t xml:space="preserve">  by dn="cn=admin,dc=jops,dc=cn" write</w:t>
        <w:br/>
        <w:t xml:space="preserve">  by * read</w:t>
        <w:br/>
        <w:t>EOF</w:t>
        <w:br/>
        <w:t/>
        <w:br/>
        <w:t>docker exec ldap1 sh -c "ldapadd -Y EXTERNAL -H ldapi:/// -f  /init/audit.ldif"</w:t>
        <w:br/>
      </w:r>
    </w:p>
    <w:bookmarkEnd w:id="12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0e088d0" w:id="129"/>
      <w:r>
        <w:rPr>
          <w:rFonts w:ascii="宋体" w:hAnsi="Times New Roman" w:eastAsia="宋体"/>
          <w:b w:val="false"/>
          <w:i w:val="false"/>
          <w:color w:val="808080"/>
          <w:sz w:val="22"/>
        </w:rPr>
        <w:t>容器审核日志路径：/var/log/slapd/auditlog.log</w:t>
      </w:r>
    </w:p>
    <w:bookmarkEnd w:id="129"/>
    <w:bookmarkStart w:name="u762f70cf" w:id="13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根据情况做映射</w:t>
      </w:r>
    </w:p>
    <w:bookmarkEnd w:id="130"/>
    <w:bookmarkStart w:name="kc8P7" w:id="13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8、sudo模块</w:t>
      </w:r>
    </w:p>
    <w:bookmarkEnd w:id="131"/>
    <w:bookmarkStart w:name="MkvlK" w:id="1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"/data/openldap/init/sudo-overlay.ldif" &lt;&lt; EOF</w:t>
        <w:br/>
        <w:t>dn: cn=sudo,cn=schema,cn=config</w:t>
        <w:br/>
        <w:t>objectClass: olcSchemaConfig</w:t>
        <w:br/>
        <w:t>cn: sudo</w:t>
        <w:br/>
        <w:t>olcAttributeTypes: {0}( 1.3.6.1.4.1.15953.9.1.1 NAME 'sudoUser' DESC 'User(s</w:t>
        <w:br/>
        <w:t xml:space="preserve"> ) who may  run sudo' EQUALITY caseExactIA5Match SUBSTR caseExactIA5Substrin</w:t>
        <w:br/>
        <w:t xml:space="preserve"> gsMatch SYNTAX 1.3.6.1.4.1.1466.115.121.1.26 )</w:t>
        <w:br/>
        <w:t>olcAttributeTypes: {1}( 1.3.6.1.4.1.15953.9.1.2 NAME 'sudoHost' DESC 'Host(s</w:t>
        <w:br/>
        <w:t xml:space="preserve"> ) who may run sudo' EQUALITY caseExactIA5Match SUBSTR caseExactIA5Substring</w:t>
        <w:br/>
        <w:t xml:space="preserve"> sMatch SYNTAX 1.3.6.1.4.1.1466.115.121.1.26 )</w:t>
        <w:br/>
        <w:t>olcAttributeTypes: {2}( 1.3.6.1.4.1.15953.9.1.3 NAME 'sudoCommand' DESC 'Com</w:t>
        <w:br/>
        <w:t xml:space="preserve"> mand(s) to be executed by sudo' EQUALITY caseExactIA5Match SYNTAX 1.3.6.1.4</w:t>
        <w:br/>
        <w:t xml:space="preserve"> .1.1466.115.121.1.26 )</w:t>
        <w:br/>
        <w:t>olcAttributeTypes: {3}( 1.3.6.1.4.1.15953.9.1.4 NAME 'sudoRunAs' DESC 'User(</w:t>
        <w:br/>
        <w:t xml:space="preserve"> s) impersonated by sudo (deprecated)' EQUALITY caseExactIA5Match SYNTAX 1.3</w:t>
        <w:br/>
        <w:t xml:space="preserve"> .6.1.4.1.1466.115.121.1.26 )</w:t>
        <w:br/>
        <w:t>olcAttributeTypes: {4}( 1.3.6.1.4.1.15953.9.1.5 NAME 'sudoOption' DESC 'Opti</w:t>
        <w:br/>
        <w:t xml:space="preserve"> ons(s) followed by sudo' EQUALITY caseExactIA5Match SYNTAX 1.3.6.1.4.1.1466</w:t>
        <w:br/>
        <w:t xml:space="preserve"> .115.121.1.26 )</w:t>
        <w:br/>
        <w:t>olcAttributeTypes: {5}( 1.3.6.1.4.1.15953.9.1.6 NAME 'sudoRunAsUser' DESC 'U</w:t>
        <w:br/>
        <w:t xml:space="preserve"> ser(s) impersonated by sudo' EQUALITY caseExactIA5Match SYNTAX 1.3.6.1.4.1.</w:t>
        <w:br/>
        <w:t xml:space="preserve"> 1466.115.121.1.26 )</w:t>
        <w:br/>
        <w:t>olcAttributeTypes: {6}( 1.3.6.1.4.1.15953.9.1.7 NAME 'sudoRunAsGroup' DESC '</w:t>
        <w:br/>
        <w:t xml:space="preserve"> Group(s) impersonated by sudo' EQUALITY caseExactIA5Match SYNTAX 1.3.6.1.4.</w:t>
        <w:br/>
        <w:t xml:space="preserve"> 1.1466.115.121.1.26 )</w:t>
        <w:br/>
        <w:t>olcAttributeTypes: {7}( 1.3.6.1.4.1.15953.9.1.8 NAME 'sudoNotBefore' DESC 'S</w:t>
        <w:br/>
        <w:t xml:space="preserve"> tart of time interval for which the entry is valid' EQUALITY generalizedTim</w:t>
        <w:br/>
        <w:t xml:space="preserve"> eMatch ORDERING generalizedTimeOrderingMatch SYNTAX 1.3.6.1.4.1.1466.115.12</w:t>
        <w:br/>
        <w:t xml:space="preserve"> 1.1.24 )</w:t>
        <w:br/>
        <w:t>olcAttributeTypes: {8}( 1.3.6.1.4.1.15953.9.1.9 NAME 'sudoNotAfter' DESC 'En</w:t>
        <w:br/>
        <w:t xml:space="preserve"> d of time interval for which the entry is valid' EQUALITY generalizedTimeMa</w:t>
        <w:br/>
        <w:t xml:space="preserve"> tch ORDERING generalizedTimeOrderingMatch SYNTAX 1.3.6.1.4.1.1466.115.121.1</w:t>
        <w:br/>
        <w:t xml:space="preserve"> .24 )</w:t>
        <w:br/>
        <w:t>olcAttributeTypes: {9}( 1.3.6.1.4.1.15953.9.1.10 NAME 'sudoOrder' DESC 'an i</w:t>
        <w:br/>
        <w:t xml:space="preserve"> nteger to order the sudoRole entries' EQUALITY integerMatch ORDERING intege</w:t>
        <w:br/>
        <w:t xml:space="preserve"> rOrderingMatch SYNTAX 1.3.6.1.4.1.1466.115.121.1.27 )</w:t>
        <w:br/>
        <w:t xml:space="preserve">olcObjectClasses: {0}( 1.3.6.1.4.1.15953.9.2.1 NAME 'sudoRole' DESC 'Sudoer </w:t>
        <w:br/>
        <w:t xml:space="preserve"> Entries' SUP top STRUCTURAL MUST cn MAY ( sudoUser $ sudoHost $ sudoCommand</w:t>
        <w:br/>
        <w:t xml:space="preserve">  $ sudoRunAs $ sudoRunAsUser $ sudoRunAsGroup $ sudoOption $ sudoOrder $ su</w:t>
        <w:br/>
        <w:t xml:space="preserve"> doNotBefore $ sudoNotAfter $ description ) )</w:t>
        <w:br/>
        <w:t>structuralObjectClass: olcSchemaConfig</w:t>
        <w:br/>
        <w:t>EOF</w:t>
        <w:br/>
        <w:t/>
        <w:br/>
        <w:t/>
        <w:br/>
        <w:t>cat &gt; "/data/openldap/init/sudo.ldif" &lt;&lt; EOF</w:t>
        <w:br/>
        <w:t>dn: ou=SUDOers,dc=jops,dc=cn</w:t>
        <w:br/>
        <w:t>ou: SUDOers</w:t>
        <w:br/>
        <w:t>objectClass: top</w:t>
        <w:br/>
        <w:t>objectClass: organizationalUnit</w:t>
        <w:br/>
        <w:t/>
        <w:br/>
        <w:t>dn: cn=defaults,ou=SUDOers,dc=jops,dc=cn</w:t>
        <w:br/>
        <w:t>objectClass: sudoRole</w:t>
        <w:br/>
        <w:t>cn: defaults</w:t>
        <w:br/>
        <w:t>sudoOption: requiretty</w:t>
        <w:br/>
        <w:t>sudoOption: !visiblepw</w:t>
        <w:br/>
        <w:t>sudoOption: always_set_home</w:t>
        <w:br/>
        <w:t>sudoOption: env_reset</w:t>
        <w:br/>
        <w:t>sudoOption: env_keep =  "COLORS DISPLAY HOSTNAME HISTSIZE INPUTRC KDEDIR LS_COLORS"</w:t>
        <w:br/>
        <w:t>sudoOption: env_keep += "MAIL PS1 PS2 QTDIR USERNAME LANG LC_ADDRESS LC_CTYPE"</w:t>
        <w:br/>
        <w:t>sudoOption: env_keep += "LC_COLLATE LC_IDENTIFICATION LC_MEASUREMENT LC_MESSAGES"</w:t>
        <w:br/>
        <w:t>sudoOption: env_keep += "LC_MONETARY LC_NAME LC_NUMERIC LC_PAPER LC_TELEPHONE"</w:t>
        <w:br/>
        <w:t>sudoOption: env_keep += "LC_TIME LC_ALL LANGUAGE LINGUAS _XKB_CHARSET XAUTHORITY"</w:t>
        <w:br/>
        <w:t>sudoOption: secure_path = /sbin:/bin:/usr/sbin:/usr/bin</w:t>
        <w:br/>
        <w:t>#sudoOption: logfile = /var/log/sudo</w:t>
        <w:br/>
        <w:t>EOF</w:t>
        <w:br/>
        <w:t/>
        <w:br/>
        <w:t>cat &gt; "/data/openldap/init/sudouser.ldif" &lt;&lt; EOF</w:t>
        <w:br/>
        <w:t>dn: cn=sudo_ops_role,ou=SUDOers,dc=jops,dc=cn</w:t>
        <w:br/>
        <w:t>objectClass: sudoRole</w:t>
        <w:br/>
        <w:t>cn: sudo_ops_role</w:t>
        <w:br/>
        <w:t>sudoOption: !authenticate</w:t>
        <w:br/>
        <w:t>sudoRunAsUser: root</w:t>
        <w:br/>
        <w:t>sudoCommand: ALL</w:t>
        <w:br/>
        <w:t>sudoHost: ALL</w:t>
        <w:br/>
        <w:t>sudoUser: 800001</w:t>
        <w:br/>
        <w:t>EOF</w:t>
        <w:br/>
        <w:t/>
        <w:br/>
        <w:t>docker exec ldap1 sh -c "ldapadd -Y EXTERNAL -H ldapi:///  -f  /init/sudo-overlay.ldif"</w:t>
        <w:br/>
        <w:t>docker exec ldap1 sh -c "ldapadd -x -H ldap://127.0.0.1:389 -D cn=admin,dc=jops,dc=cn -w 123456 -f  /init/sudo.ldif"</w:t>
        <w:br/>
        <w:t>docker exec ldap1 sh -c "ldapadd -x -H ldap://127.0.0.1:389 -D cn=admin,dc=jops,dc=cn -w 123456 -f  /init/sudouser.ldif"</w:t>
        <w:br/>
      </w:r>
    </w:p>
    <w:bookmarkEnd w:id="132"/>
    <w:bookmarkStart w:name="ZG10v" w:id="1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 xml:space="preserve"> Sudo 常见的属性有以下几个 </w:t>
      </w:r>
    </w:p>
    <w:bookmarkEnd w:id="13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e240c39f" w:id="134"/>
      <w:r>
        <w:rPr>
          <w:rFonts w:ascii="宋体" w:hAnsi="Times New Roman" w:eastAsia="宋体"/>
          <w:b w:val="false"/>
          <w:i w:val="false"/>
          <w:color w:val="808080"/>
          <w:sz w:val="22"/>
        </w:rPr>
        <w:t>sudoCommand：可执行的二进制命令，如 useradd、userdel、mount、umount 等。</w:t>
      </w:r>
    </w:p>
    <w:bookmarkEnd w:id="134"/>
    <w:bookmarkStart w:name="uff2a06a6" w:id="13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sudoHost：可在哪些机器上执行 sudoCommand 定义的 BASH 命令。</w:t>
      </w:r>
    </w:p>
    <w:bookmarkEnd w:id="135"/>
    <w:bookmarkStart w:name="u79ddc774" w:id="13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sudoNotAfter：起始时间 sudo 规则匹配。</w:t>
      </w:r>
    </w:p>
    <w:bookmarkEnd w:id="136"/>
    <w:bookmarkStart w:name="u3ff31458" w:id="13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sudoNotBefore：结束时间 sudo 规则匹配。</w:t>
      </w:r>
    </w:p>
    <w:bookmarkEnd w:id="137"/>
    <w:bookmarkStart w:name="u46d87a9b" w:id="13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sudoOption：定义超过自身权限及切换至其他用户时，是否需要输入当前用户密码。</w:t>
      </w:r>
    </w:p>
    <w:bookmarkEnd w:id="138"/>
    <w:bookmarkStart w:name="u350285cb" w:id="13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sudoOrder：sudo 规则执行顺序，其属性是一个整数。</w:t>
      </w:r>
    </w:p>
    <w:bookmarkEnd w:id="139"/>
    <w:bookmarkStart w:name="u29a2a590" w:id="14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sudoRole：定义的规则。</w:t>
      </w:r>
    </w:p>
    <w:bookmarkEnd w:id="140"/>
    <w:bookmarkStart w:name="uf68ed6a6" w:id="14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sudoRunAs：可切换到定义的用户身份下执行 BASH 命令。</w:t>
      </w:r>
    </w:p>
    <w:bookmarkEnd w:id="141"/>
    <w:bookmarkStart w:name="u34e489a9" w:id="14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sudoRunAsGroup：可切换到定义所属组并具有该组的权限。</w:t>
      </w:r>
    </w:p>
    <w:bookmarkEnd w:id="142"/>
    <w:bookmarkStart w:name="u97a09bcc" w:id="14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sudoRunAsUser：定义可切换至哪些用户下执行命令。</w:t>
      </w:r>
    </w:p>
    <w:bookmarkEnd w:id="143"/>
    <w:bookmarkStart w:name="u838e1952" w:id="14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sudoUser：限制哪些用户或哪些组内的成员具有 sudo 相关规则。</w:t>
      </w:r>
    </w:p>
    <w:bookmarkEnd w:id="144"/>
    <w:bookmarkStart w:name="HgnBO" w:id="1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添加 sudo ldif</w:t>
      </w:r>
    </w:p>
    <w:bookmarkEnd w:id="14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92bd6ff0" w:id="146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首先需要对openldap 添加sudo 管理支持，这一功能是由开源软件sudo提供的，首先通过schema文件添加sudo 的objectClass。 schema文件通常可以通过sudo 的官方源码获得，在Centos 系统中则或被存放在目录“/usr/share/doc/sudo-1.8.19p2"中。 </w:t>
      </w:r>
    </w:p>
    <w:bookmarkEnd w:id="146"/>
    <w:bookmarkStart w:name="x7a6L" w:id="14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首先将schema格式文件转换为 ldif 格式文件</w:t>
        <w:br/>
        <w:t>mkdir /tmp/ldif</w:t>
        <w:br/>
        <w:t>cd /tmp/ldif</w:t>
        <w:br/>
        <w:t>cp /usr/share/doc/sudo-1.8.23/schema.OpenLDAP .</w:t>
        <w:br/>
        <w:t>cat &gt; ./schema_conv.conf &lt;&lt; EOL</w:t>
        <w:br/>
        <w:t>include /tmp/ldif/schema.OpenLDAP</w:t>
        <w:br/>
        <w:t>EOL</w:t>
        <w:br/>
        <w:t/>
        <w:br/>
        <w:t>slaptest -f ./schema_conv.conf -F /tmp/ldif/</w:t>
        <w:br/>
        <w:t>cat cn\=config/cn\=schema/cn\=\{0\}schema.ldif &gt; sudoers.ldif</w:t>
        <w:br/>
        <w:t>sed -i "s/dn: cn={0}schema/dn: cn=sudo,cn=schema,cn=config/g" sudoers.ldif</w:t>
        <w:br/>
        <w:t>sed -i "s/cn: {0}schema/cn: sudo/g" sudoers.ldif</w:t>
        <w:br/>
        <w:t>end=`grep -n "structuralObjectClass" sudoers.ldif |awk -F":" '{print $1}'`</w:t>
        <w:br/>
        <w:t xml:space="preserve">sed -n -i "3,${end}p" sudoers.ldif </w:t>
        <w:br/>
        <w:t/>
        <w:br/>
        <w:t># 导入ldif 文件</w:t>
        <w:br/>
        <w:t>ldapadd -Q -Y EXTERNAL -H ldapi:/// -f sudoers.ldif</w:t>
        <w:br/>
      </w:r>
    </w:p>
    <w:bookmarkEnd w:id="147"/>
    <w:bookmarkStart w:name="u741edccf" w:id="1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以下是容器内操作</w:t>
      </w:r>
    </w:p>
    <w:bookmarkEnd w:id="148"/>
    <w:bookmarkStart w:name="pFQEJ" w:id="1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cp /usr/share/doc/sudo-1.8.23/schema.OpenLDAP /data/openldap/init/</w:t>
        <w:br/>
        <w:t>docker exec -it ldap1 bash</w:t>
        <w:br/>
        <w:t>cd init</w:t>
        <w:br/>
        <w:t>cat &gt; ./schema_conv.conf &lt;&lt; EOL</w:t>
        <w:br/>
        <w:t>include ./schema.OpenLDAP</w:t>
        <w:br/>
        <w:t>EOL</w:t>
        <w:br/>
        <w:t/>
        <w:br/>
        <w:t>slaptest -f ./schema_conv.conf -F /tmp/</w:t>
        <w:br/>
        <w:t>cat /tmp/cn\=config/cn\=schema/cn\=\{0\}schema.ldif &gt; sudoers.ldif</w:t>
        <w:br/>
        <w:t>sed -i "s/dn: cn={0}schema/dn: cn=sudo,cn=schema,cn=config/g" sudoers.ldif</w:t>
        <w:br/>
        <w:t>sed -i "s/cn: {0}schema/cn: sudo/g" sudoers.ldif</w:t>
        <w:br/>
        <w:t>end=`grep -n "structuralObjectClass" sudoers.ldif |awk -F":" '{print $1}'`</w:t>
        <w:br/>
        <w:t xml:space="preserve">sed -n -i "3,${end}p" sudoers.ldif </w:t>
        <w:br/>
        <w:t># 导入ldif 文件</w:t>
        <w:br/>
        <w:t>ldapadd -Q -Y EXTERNAL -H ldapi:/// -f sudoers.ldif</w:t>
        <w:br/>
      </w:r>
    </w:p>
    <w:bookmarkEnd w:id="149"/>
    <w:bookmarkStart w:name="ud541e058" w:id="150"/>
    <w:bookmarkEnd w:id="150"/>
    <w:bookmarkStart w:name="u5249c3da" w:id="151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 OpenLdap添加sudo支持 # 添加 sudo ldif</w:t>
        </w:r>
      </w:hyperlink>
    </w:p>
    <w:bookmarkEnd w:id="151"/>
    <w:bookmarkStart w:name="pOTK5" w:id="15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9、memberof模块(不用安装)</w:t>
      </w:r>
    </w:p>
    <w:bookmarkEnd w:id="15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0f1866bf" w:id="153"/>
      <w:r>
        <w:rPr>
          <w:rFonts w:ascii="宋体" w:hAnsi="Times New Roman" w:eastAsia="宋体"/>
          <w:b w:val="false"/>
          <w:i w:val="false"/>
          <w:color w:val="808080"/>
          <w:sz w:val="22"/>
        </w:rPr>
        <w:t>默认情况下OpenLDAP的用户组属性是Posixgroup，Posixgroup用户组和用户没有实际的对应关系。如果需要把Posixgroup和user关联起来则需要将用户添加到对应的组中。 通过如上配置可以满足大部分业务场景，但是如果需要通过用户组来查找用户的话，Posixgroup用户组属性，是无法满足要求的。此时需要使用OpenLDAP的groupOfUniqueNames用户组属性</w:t>
      </w:r>
    </w:p>
    <w:bookmarkEnd w:id="153"/>
    <w:bookmarkStart w:name="ud50f7aaa" w:id="15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https://blog.csdn.net/qq_23191379/article/details/106867730</w:t>
        </w:r>
      </w:hyperlink>
    </w:p>
    <w:bookmarkEnd w:id="154"/>
    <w:bookmarkStart w:name="u54f6de01" w:id="155"/>
    <w:bookmarkEnd w:id="155"/>
    <w:bookmarkStart w:name="z6oUb" w:id="15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"/data/openldap/init/memberof_conf.ldif" &lt;&lt; EOF</w:t>
        <w:br/>
        <w:t>#开启memberof支持,记得删除注释</w:t>
        <w:br/>
        <w:t>dn: cn=module{2},cn=config</w:t>
        <w:br/>
        <w:t>cn: modulle{2}</w:t>
        <w:br/>
        <w:t>objectClass: olcModuleList</w:t>
        <w:br/>
        <w:t>objectclass: top</w:t>
        <w:br/>
        <w:t>olcModuleload: memberof.la</w:t>
        <w:br/>
        <w:t>olcModulePath: /usr/lib/ldap</w:t>
        <w:br/>
        <w:t/>
        <w:br/>
        <w:t>#新增用户支持memberof配置，记得删除注释</w:t>
        <w:br/>
        <w:t>dn: olcOverlay={0}memberof,olcDatabase={1}mdb,cn=config</w:t>
        <w:br/>
        <w:t>objectClass: olcConfig</w:t>
        <w:br/>
        <w:t>objectClass: olcMemberOf</w:t>
        <w:br/>
        <w:t>objectClass: olcOverlayConfig</w:t>
        <w:br/>
        <w:t>objectClass: top</w:t>
        <w:br/>
        <w:t>olcOverlay: memberof</w:t>
        <w:br/>
        <w:t>olcMemberOfDangling: ignore</w:t>
        <w:br/>
        <w:t>olcMemberOfRefInt: TRUE</w:t>
        <w:br/>
        <w:t>olcMemberOfGroupOC: groupOfUniqueNames</w:t>
        <w:br/>
        <w:t>olcMemberOfMemberAD: uniqueMember</w:t>
        <w:br/>
        <w:t>olcMemberOfMemberOfAD: memberOf</w:t>
        <w:br/>
        <w:t>EOF</w:t>
        <w:br/>
        <w:t/>
        <w:br/>
        <w:t/>
        <w:br/>
        <w:t>cat &gt; "/data/openldap/init/refint1.ldif" &lt;&lt; EOF</w:t>
        <w:br/>
        <w:t>dn: cn=module{2},cn=config</w:t>
        <w:br/>
        <w:t>changetype: modify</w:t>
        <w:br/>
        <w:t>add: olcmoduleload</w:t>
        <w:br/>
        <w:t>olcmoduleload: refint.la</w:t>
        <w:br/>
        <w:t>EOF</w:t>
        <w:br/>
        <w:t/>
        <w:br/>
        <w:t>cat &gt; "/data/openldap/init/refint2.ldif" &lt;&lt; EOF</w:t>
        <w:br/>
        <w:t>dn: olcOverlay=refint,olcDatabase={1}mdb,cn=config</w:t>
        <w:br/>
        <w:t>objectClass: olcConfig</w:t>
        <w:br/>
        <w:t>objectClass: olcOverlayConfig</w:t>
        <w:br/>
        <w:t>objectClass: olcRefintConfig</w:t>
        <w:br/>
        <w:t>objectClass: top</w:t>
        <w:br/>
        <w:t>olcOverlay: refint</w:t>
        <w:br/>
        <w:t>olcRefintAttribute: memberof uniqueMember  manager owner</w:t>
        <w:br/>
        <w:t>EOF</w:t>
        <w:br/>
        <w:t/>
        <w:br/>
        <w:t>docker exec ldap1 sh -c "ldapadd -Y EXTERNAL -H ldapi:/// -f  /init/memberof_conf.ldif"</w:t>
        <w:br/>
        <w:t>docker exec ldap1 sh -c "ldapadd -Y EXTERNAL -H ldapi:/// -f  /init/refint1.ldif"</w:t>
        <w:br/>
        <w:t>docker exec ldap1 sh -c "ldapadd -Y EXTERNAL -H ldapi:/// -f  /init/refint2.ldif"</w:t>
        <w:br/>
      </w:r>
    </w:p>
    <w:bookmarkEnd w:id="156"/>
    <w:bookmarkStart w:name="ud4ace0a4" w:id="1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157"/>
    <w:bookmarkStart w:name="ub777f031" w:id="1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查看当前dn下包含cn=config配置列表会显示出已生效的memberof和refint配置 </w:t>
      </w:r>
    </w:p>
    <w:bookmarkEnd w:id="158"/>
    <w:bookmarkStart w:name="Wvity" w:id="1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exec ldap1 ldapsearch -Q -LLL -Y EXTERNAL -H ldapi:/// -b cn=config dn   |  grep olcOverlay</w:t>
        <w:br/>
      </w:r>
    </w:p>
    <w:bookmarkEnd w:id="159"/>
    <w:bookmarkStart w:name="dfm48" w:id="1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创建用户测试</w:t>
      </w:r>
    </w:p>
    <w:bookmarkEnd w:id="160"/>
    <w:bookmarkStart w:name="u415bae29" w:id="1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1.创建一个测试用户ops。ops_user.ldif文件内容如下</w:t>
      </w:r>
    </w:p>
    <w:bookmarkEnd w:id="161"/>
    <w:bookmarkStart w:name="s4Prn" w:id="16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/data/openldap/init/ops_user.ldif &lt;&lt; EOF</w:t>
        <w:br/>
        <w:t>dn: uid=ops,ou=users,dc=jops,dc=cn</w:t>
        <w:br/>
        <w:t>uid: ops</w:t>
        <w:br/>
        <w:t>cn: ops</w:t>
        <w:br/>
        <w:t>objectClass: account</w:t>
        <w:br/>
        <w:t>objectClass: posixAccount</w:t>
        <w:br/>
        <w:t>objectClass: top</w:t>
        <w:br/>
        <w:t>objectClass: shadowAccount</w:t>
        <w:br/>
        <w:t>userPassword: 123456</w:t>
        <w:br/>
        <w:t>shadowLastChange: 19338</w:t>
        <w:br/>
        <w:t>shadowMin: 0</w:t>
        <w:br/>
        <w:t>shadowMax: 30</w:t>
        <w:br/>
        <w:t>shadowWarning: 7</w:t>
        <w:br/>
        <w:t>loginShell: /bin/bash</w:t>
        <w:br/>
        <w:t>uidNumber: 10001</w:t>
        <w:br/>
        <w:t>gidNumber: 10001</w:t>
        <w:br/>
        <w:t>homeDirectory: /home/ops</w:t>
        <w:br/>
        <w:t>EOF</w:t>
        <w:br/>
        <w:t>---</w:t>
        <w:br/>
        <w:t>docker exec ldap1 ldapadd -D "cn=admin,dc=jops,dc=cn" -w 123456 -x -f /init/ops_user.ldif</w:t>
        <w:br/>
      </w:r>
    </w:p>
    <w:bookmarkEnd w:id="162"/>
    <w:bookmarkStart w:name="u451f9db9" w:id="163"/>
    <w:p>
      <w:pPr>
        <w:spacing w:after="50" w:line="360" w:lineRule="auto" w:beforeLines="100"/>
        <w:ind w:left="0"/>
        <w:jc w:val="left"/>
      </w:pPr>
      <w:bookmarkStart w:name="u790ed22f" w:id="164"/>
      <w:r>
        <w:rPr>
          <w:rFonts w:eastAsia="宋体" w:ascii="宋体"/>
        </w:rPr>
        <w:drawing>
          <wp:inline distT="0" distB="0" distL="0" distR="0">
            <wp:extent cx="5672666" cy="3341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2666" cy="3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4"/>
    </w:p>
    <w:bookmarkEnd w:id="163"/>
    <w:bookmarkStart w:name="u3c8551de" w:id="1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2 创建一个新的groupOfUniqueNames用户组，并把cdsw_a用户添加到该组 </w:t>
      </w:r>
    </w:p>
    <w:bookmarkEnd w:id="165"/>
    <w:bookmarkStart w:name="xJ9XT" w:id="16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/data/openldap/init/ops_group.ldif &lt;&lt; EOF</w:t>
        <w:br/>
        <w:t>dn: cn=g-ops,ou=groups,dc=jops,dc=cn</w:t>
        <w:br/>
        <w:t>objectClass: groupOfUniqueNames</w:t>
        <w:br/>
        <w:t>cn: g-ops</w:t>
        <w:br/>
        <w:t>uniqueMember: uid=ops,ou=users,dc=jops,dc=cn</w:t>
        <w:br/>
        <w:t>EOF</w:t>
        <w:br/>
        <w:t>---</w:t>
        <w:br/>
        <w:t>docker exec ldap1 ldapadd -D "cn=admin,dc=jops,dc=cn" -w 123456 -x -f /init/ops_group.ldif</w:t>
        <w:br/>
      </w:r>
    </w:p>
    <w:bookmarkEnd w:id="166"/>
    <w:bookmarkStart w:name="u08cb589f" w:id="167"/>
    <w:p>
      <w:pPr>
        <w:spacing w:after="50" w:line="360" w:lineRule="auto" w:beforeLines="100"/>
        <w:ind w:left="0"/>
        <w:jc w:val="left"/>
      </w:pPr>
      <w:bookmarkStart w:name="u0b422fed" w:id="168"/>
      <w:r>
        <w:rPr>
          <w:rFonts w:eastAsia="宋体" w:ascii="宋体"/>
        </w:rPr>
        <w:drawing>
          <wp:inline distT="0" distB="0" distL="0" distR="0">
            <wp:extent cx="5130800" cy="2958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8"/>
    </w:p>
    <w:bookmarkEnd w:id="167"/>
    <w:bookmarkStart w:name="ua0b5e3df" w:id="1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3 通过命令查看用户所属组，命令如下 </w:t>
      </w:r>
    </w:p>
    <w:bookmarkEnd w:id="169"/>
    <w:bookmarkStart w:name="SeW1Q" w:id="17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exec ldap1 ldapsearch -LL -Y EXTERNAL -H ldapi:/// "(uid=ops)" -b dc=jops,dc=cn memberOf</w:t>
        <w:br/>
      </w:r>
    </w:p>
    <w:bookmarkEnd w:id="170"/>
    <w:bookmarkStart w:name="u80d12d79" w:id="171"/>
    <w:p>
      <w:pPr>
        <w:spacing w:after="50" w:line="360" w:lineRule="auto" w:beforeLines="100"/>
        <w:ind w:left="0"/>
        <w:jc w:val="left"/>
      </w:pPr>
      <w:bookmarkStart w:name="uee03ea7d" w:id="172"/>
      <w:r>
        <w:rPr>
          <w:rFonts w:eastAsia="宋体" w:ascii="宋体"/>
        </w:rPr>
        <w:drawing>
          <wp:inline distT="0" distB="0" distL="0" distR="0">
            <wp:extent cx="5723466" cy="9733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466" cy="9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2"/>
    </w:p>
    <w:bookmarkEnd w:id="171"/>
    <w:bookmarkStart w:name="u69b519df" w:id="173"/>
    <w:bookmarkEnd w:id="173"/>
    <w:bookmarkStart w:name="uc88aaf2d" w:id="1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其他</w:t>
      </w:r>
    </w:p>
    <w:bookmarkEnd w:id="174"/>
    <w:bookmarkStart w:name="QFD8W" w:id="17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#增加用户首次登陆更改密码</w:t>
        <w:br/>
        <w:t>cat &gt; "/data/openldap/init/ppolicy_changepasswd_at_first_time.ldif" &lt;&lt; EOF</w:t>
        <w:br/>
        <w:t>dn: uid=linux_user1,ou=People,dc=jops,dc=cn</w:t>
        <w:br/>
        <w:t>changetype: modify</w:t>
        <w:br/>
        <w:t>replace: pwdReset</w:t>
        <w:br/>
        <w:t>pwdReset: TRUE</w:t>
        <w:br/>
        <w:t>EOF</w:t>
        <w:br/>
        <w:t/>
        <w:br/>
        <w:t>#删除该用户登陆更改密码属性</w:t>
        <w:br/>
        <w:t>cat &gt; "/data/openldap/init/ppolicy_delete_changepassword.ldif" &lt;&lt; EOF</w:t>
        <w:br/>
        <w:t>changetype: modify</w:t>
        <w:br/>
        <w:t>delete: pwdReset</w:t>
        <w:br/>
        <w:t>EOF</w:t>
        <w:br/>
        <w:t/>
        <w:br/>
        <w:t/>
        <w:br/>
        <w:t># 对于服务帐户，不使帐户过期更安全。</w:t>
        <w:br/>
        <w:t>cat &gt; "/data/openldap/init/ppolicy_1.ldif" &lt;&lt; EOF</w:t>
        <w:br/>
        <w:t>dn: cn=servicesaccounts, ou=Policies,dc=jops,dc=cn</w:t>
        <w:br/>
        <w:t>cn: servicesaccounts</w:t>
        <w:br/>
        <w:t>objectClass: top</w:t>
        <w:br/>
        <w:t>objectClass: device</w:t>
        <w:br/>
        <w:t>objectClass: pwdPolicy</w:t>
        <w:br/>
        <w:t>pwdAllowUserChange: TRUE</w:t>
        <w:br/>
        <w:t>pwdAttribute: userPassword</w:t>
        <w:br/>
        <w:t>pwdExpireWarning: 0</w:t>
        <w:br/>
        <w:t>pwdFailureCountInterval: 0</w:t>
        <w:br/>
        <w:t>pwdGraceAuthNLimit: 5</w:t>
        <w:br/>
        <w:t>pwdLockout: FALSE</w:t>
        <w:br/>
        <w:t>pwdLockoutDuration: 0</w:t>
        <w:br/>
        <w:t>pwdInHistory: 0</w:t>
        <w:br/>
        <w:t>pwdMaxAge: 0</w:t>
        <w:br/>
        <w:t>pwdMaxFailure: 0</w:t>
        <w:br/>
        <w:t>pwdMinAge: 0</w:t>
        <w:br/>
        <w:t>pwdMinLength: 15</w:t>
        <w:br/>
        <w:t>pwdMustChange: FALSE</w:t>
        <w:br/>
        <w:t>pwdSafeModify: FALSE</w:t>
        <w:br/>
        <w:t>EOF</w:t>
        <w:br/>
        <w:t/>
        <w:br/>
        <w:t/>
        <w:br/>
        <w:t>docker exec ldap sh -c "ldapadd -Y EXTERNAL -H ldapi:/// -f  /init/ppolicy_1.ldif"</w:t>
        <w:br/>
      </w:r>
    </w:p>
    <w:bookmarkEnd w:id="175"/>
    <w:bookmarkStart w:name="u8697e9ef" w:id="176"/>
    <w:p>
      <w:pPr>
        <w:spacing w:after="50" w:line="360" w:lineRule="auto" w:beforeLines="100"/>
        <w:ind w:left="0"/>
        <w:jc w:val="left"/>
      </w:pPr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OpenLDAP启用MemberOf</w:t>
        </w:r>
      </w:hyperlink>
    </w:p>
    <w:bookmarkEnd w:id="176"/>
    <w:bookmarkStart w:name="oAe5W" w:id="17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 备份</w:t>
      </w:r>
    </w:p>
    <w:bookmarkEnd w:id="177"/>
    <w:bookmarkStart w:name="oy7jl" w:id="1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10.1、slapcat备份</w:t>
      </w:r>
    </w:p>
    <w:bookmarkEnd w:id="178"/>
    <w:bookmarkStart w:name="vfc0r" w:id="17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-p  /data/openldap/init/backup</w:t>
        <w:br/>
        <w:t>cat &gt;/data/openldap/init/backup/backup.sh &lt;&lt;EOF</w:t>
        <w:br/>
        <w:t>#!/bin/bash</w:t>
        <w:br/>
        <w:t>echo '准备开始备份ldap'</w:t>
        <w:br/>
        <w:t>DATEFORMATTYPE=\$(date +%Y-%m-%d)</w:t>
        <w:br/>
        <w:t>echo \$DATEFORMATTYPE</w:t>
        <w:br/>
        <w:t/>
        <w:br/>
        <w:t>LDAPSCAT=/usr/sbin/slapcat</w:t>
        <w:br/>
        <w:t>#备份目录</w:t>
        <w:br/>
        <w:t>BACKDIR=/init/backup</w:t>
        <w:br/>
        <w:t/>
        <w:br/>
        <w:t>docker exec -it ldap1 slapcat -l \${BACKDIR}/backup_\${DATEFORMATTYPE}.ldif</w:t>
        <w:br/>
        <w:t>EOF</w:t>
        <w:br/>
        <w:t/>
        <w:br/>
        <w:t>chmod +x /data/openldap/init/backup/backup.sh</w:t>
        <w:br/>
        <w:t>sh /data/openldap/init/backup/backup.sh</w:t>
        <w:br/>
      </w:r>
    </w:p>
    <w:bookmarkEnd w:id="179"/>
    <w:bookmarkStart w:name="u0667af9c" w:id="1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删除所有数据的操作 </w:t>
      </w:r>
    </w:p>
    <w:bookmarkEnd w:id="180"/>
    <w:bookmarkStart w:name="tbyDs" w:id="18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exec -it ldap1 ldapdelete -x -D "cn=admin,dc=jops,dc=cn" -w 123456 -r "dc=jops,dc=cn"</w:t>
        <w:br/>
      </w:r>
    </w:p>
    <w:bookmarkEnd w:id="181"/>
    <w:bookmarkStart w:name="uda6c7ea0" w:id="1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恢复数据 </w:t>
      </w:r>
    </w:p>
    <w:bookmarkEnd w:id="182"/>
    <w:bookmarkStart w:name="tpXgu" w:id="18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slapadd -l /root/openldap.ldif</w:t>
        <w:br/>
      </w:r>
    </w:p>
    <w:bookmarkEnd w:id="183"/>
    <w:bookmarkStart w:name="l2qwa" w:id="1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10.2、整目录备份</w:t>
      </w:r>
    </w:p>
    <w:bookmarkEnd w:id="184"/>
    <w:bookmarkStart w:name="SGaAT" w:id="18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/data/openldap</w:t>
        <w:br/>
        <w:t>tar zcvf backup.tar.gz  data config init certs</w:t>
        <w:br/>
      </w:r>
    </w:p>
    <w:bookmarkEnd w:id="185"/>
    <w:bookmarkStart w:name="e9Su9" w:id="1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10.3、phpopenldap进行备份</w:t>
      </w:r>
    </w:p>
    <w:bookmarkEnd w:id="186"/>
    <w:bookmarkStart w:name="u650be333" w:id="187"/>
    <w:p>
      <w:pPr>
        <w:spacing w:after="50" w:line="360" w:lineRule="auto" w:beforeLines="100"/>
        <w:ind w:left="0"/>
        <w:jc w:val="left"/>
      </w:pPr>
      <w:bookmarkStart w:name="u773a7c1c" w:id="188"/>
      <w:r>
        <w:rPr>
          <w:rFonts w:eastAsia="宋体" w:ascii="宋体"/>
        </w:rPr>
        <w:drawing>
          <wp:inline distT="0" distB="0" distL="0" distR="0">
            <wp:extent cx="3335867" cy="238139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5867" cy="23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8"/>
    </w:p>
    <w:bookmarkEnd w:id="187"/>
    <w:bookmarkStart w:name="u87b83d06" w:id="189"/>
    <w:bookmarkEnd w:id="189"/>
    <w:bookmarkStart w:name="rXL6n" w:id="19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验证ssl</w:t>
      </w:r>
    </w:p>
    <w:bookmarkEnd w:id="190"/>
    <w:bookmarkStart w:name="u7bf06ffe" w:id="191"/>
    <w:p>
      <w:pPr>
        <w:spacing w:after="50" w:line="360" w:lineRule="auto" w:beforeLines="100"/>
        <w:ind w:left="0"/>
        <w:jc w:val="left"/>
      </w:pPr>
      <w:bookmarkStart w:name="u31aae21c" w:id="192"/>
      <w:r>
        <w:rPr>
          <w:rFonts w:eastAsia="宋体" w:ascii="宋体"/>
        </w:rPr>
        <w:drawing>
          <wp:inline distT="0" distB="0" distL="0" distR="0">
            <wp:extent cx="5841999" cy="304940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3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2"/>
    </w:p>
    <w:bookmarkEnd w:id="191"/>
    <w:bookmarkStart w:name="vkTLT" w:id="19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</w:t>
      </w:r>
    </w:p>
    <w:bookmarkEnd w:id="193"/>
    <w:bookmarkStart w:name="ub1245e69" w:id="194"/>
    <w:p>
      <w:pPr>
        <w:spacing w:after="50" w:line="360" w:lineRule="auto" w:beforeLines="100"/>
        <w:ind w:left="0"/>
        <w:jc w:val="left"/>
      </w:pPr>
      <w:hyperlink r:id="rId1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统一身份认证系统OpenLDAP 完整部署(含高可用)</w:t>
        </w:r>
      </w:hyperlink>
    </w:p>
    <w:bookmarkEnd w:id="194"/>
    <w:bookmarkStart w:name="u278b2e0c" w:id="195"/>
    <w:p>
      <w:pPr>
        <w:spacing w:after="50" w:line="360" w:lineRule="auto" w:beforeLines="100"/>
        <w:ind w:left="0"/>
        <w:jc w:val="left"/>
      </w:pPr>
      <w:hyperlink r:id="rId1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https://blog.csdn.net/VSON_LIU/article/details/125873183</w:t>
        </w:r>
      </w:hyperlink>
    </w:p>
    <w:bookmarkEnd w:id="195"/>
    <w:bookmarkStart w:name="u6a29388d" w:id="196"/>
    <w:p>
      <w:pPr>
        <w:spacing w:after="50" w:line="360" w:lineRule="auto" w:beforeLines="100"/>
        <w:ind w:left="0"/>
        <w:jc w:val="left"/>
      </w:pPr>
      <w:hyperlink r:id="rId2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如何在OpenLDAP启用MemberOf</w:t>
        </w:r>
      </w:hyperlink>
    </w:p>
    <w:bookmarkEnd w:id="196"/>
    <w:bookmarkStart w:name="u62b658bc" w:id="197"/>
    <w:bookmarkEnd w:id="19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www.nginxbar.com/pages/654431/#%E6%B7%BB%E5%8A%A0-sudo-ldif" TargetMode="External" Type="http://schemas.openxmlformats.org/officeDocument/2006/relationships/hyperlink"/><Relationship Id="rId11" Target="https://blog.csdn.net/qq_23191379/article/details/106867730" TargetMode="External" Type="http://schemas.openxmlformats.org/officeDocument/2006/relationships/hyperlink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https://wandouduoduo.netlify.app/articles/53f92c3c.html" TargetMode="External" Type="http://schemas.openxmlformats.org/officeDocument/2006/relationships/hyperlink"/><Relationship Id="rId16" Target="media/document_image_rId16.png" Type="http://schemas.openxmlformats.org/officeDocument/2006/relationships/image"/><Relationship Id="rId17" Target="media/document_image_rId17.png" Type="http://schemas.openxmlformats.org/officeDocument/2006/relationships/image"/><Relationship Id="rId18" Target="https://zhuanlan.zhihu.com/p/532447126" TargetMode="External" Type="http://schemas.openxmlformats.org/officeDocument/2006/relationships/hyperlink"/><Relationship Id="rId19" Target="https://blog.csdn.net/VSON_LIU/article/details/125873183" TargetMode="External" Type="http://schemas.openxmlformats.org/officeDocument/2006/relationships/hyperlink"/><Relationship Id="rId2" Target="settings.xml" Type="http://schemas.openxmlformats.org/officeDocument/2006/relationships/settings"/><Relationship Id="rId20" Target="https://cloud.tencent.com/developer/article/1349459" TargetMode="External" Type="http://schemas.openxmlformats.org/officeDocument/2006/relationships/hyperlink"/><Relationship Id="rId3" Target="numbering.xml" Type="http://schemas.openxmlformats.org/officeDocument/2006/relationships/numbering"/><Relationship Id="rId4" Target="https://link.zhihu.com/?target=https%3A//10.0.0.103%3A8443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