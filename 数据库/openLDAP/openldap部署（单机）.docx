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openldap部署（单机）</w:t>
      </w:r>
    </w:p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bookmarkStart w:name="NP8MI" w:id="0"/>
      <w:r>
        <w:rPr>
          <w:rFonts w:ascii="宋体" w:hAnsi="Courier New" w:eastAsia="宋体"/>
          <w:color w:val="000000"/>
          <w:sz w:val="20"/>
        </w:rPr>
        <w:t/>
        <w:t>version: "3.5"</w:t>
        <w:br/>
        <w:t>services:</w:t>
        <w:br/>
        <w:t xml:space="preserve">  openldap:</w:t>
        <w:br/>
        <w:t xml:space="preserve">    image: "osixia/openldap:latest"</w:t>
        <w:br/>
        <w:t xml:space="preserve">    container_name: "ldap1"</w:t>
        <w:br/>
        <w:t xml:space="preserve">    hostname: ldap1.jops.cn</w:t>
        <w:br/>
        <w:t xml:space="preserve">    restart: always</w:t>
        <w:br/>
        <w:t xml:space="preserve">    environment:</w:t>
        <w:br/>
        <w:t xml:space="preserve">      LDAP_TLS_VERIFY_CLIENT: never</w:t>
        <w:br/>
        <w:t xml:space="preserve">      LDAP_ORGANISATION: "jops"</w:t>
        <w:br/>
        <w:t xml:space="preserve">      LDAP_DOMAIN: "jops.cn"</w:t>
        <w:br/>
        <w:t xml:space="preserve">      LDAP_ADMIN_PASSWORD: "123456"</w:t>
        <w:br/>
        <w:t xml:space="preserve">      LDAP_TLS_CRT_FILENAME: "jops.cn.crt" </w:t>
        <w:br/>
        <w:t xml:space="preserve">      LDAP_TLS_KEY_FILENAME: "jops.cn.key"</w:t>
        <w:br/>
        <w:t xml:space="preserve">      LDAP_TLS_CA_CRT_FILENAME: "root.crt" </w:t>
        <w:br/>
        <w:t xml:space="preserve">    volumes: </w:t>
        <w:br/>
        <w:t xml:space="preserve">      - /etc/localtime:/etc/localtime</w:t>
        <w:br/>
        <w:t xml:space="preserve">      - /data/openldap/data:/var/lib/ldap</w:t>
        <w:br/>
        <w:t xml:space="preserve">      - /data/openldap/config:/etc/ldap/slapd.d</w:t>
        <w:br/>
        <w:t xml:space="preserve">      - /data/openldap/init:/init</w:t>
        <w:br/>
        <w:t xml:space="preserve">      - /data/openldap/certs:/container/service/slapd/assets/certs</w:t>
        <w:br/>
        <w:t xml:space="preserve">    ports:</w:t>
        <w:br/>
        <w:t xml:space="preserve">      - '389:389'</w:t>
        <w:br/>
        <w:t xml:space="preserve">      - '636:636'</w:t>
        <w:br/>
        <w:t xml:space="preserve">    networks: </w:t>
        <w:br/>
        <w:t xml:space="preserve">      appldap:</w:t>
        <w:br/>
        <w:t xml:space="preserve">        ipv4_address: "10.10.0.2"</w:t>
        <w:br/>
        <w:t/>
        <w:br/>
        <w:t xml:space="preserve">  php:</w:t>
        <w:br/>
        <w:t xml:space="preserve">    image: osixia/phpldapadmin:latest</w:t>
        <w:br/>
        <w:t xml:space="preserve">    restart: always</w:t>
        <w:br/>
        <w:t xml:space="preserve">    container_name: phpopenldap</w:t>
        <w:br/>
        <w:t xml:space="preserve">    environment:</w:t>
        <w:br/>
        <w:t xml:space="preserve">      TZ: "Asia/Shanghai"</w:t>
        <w:br/>
        <w:t xml:space="preserve">      LAM_SKIP_PRECONFIGURE: "true"</w:t>
        <w:br/>
        <w:t xml:space="preserve">      LDAP_DOMAIN: "jops.cn"</w:t>
        <w:br/>
        <w:t xml:space="preserve">      PHPLDAPADMIN_LDAP_HOSTS: "#PYTHON2BASH:['ldap1.jops.cn']"</w:t>
        <w:br/>
        <w:t xml:space="preserve">      PHPLDAPADMIN_LDAP_CLIENT_TLS_CA_CRT_FILENAME: "root.crt"</w:t>
        <w:br/>
        <w:t xml:space="preserve">      PHPLDAPADMIN_LDAP_CLIENT_TLS_CRT_FILENAME: "jops.cn.crt"</w:t>
        <w:br/>
        <w:t xml:space="preserve">      PHPLDAPADMIN_LDAP_CLIENT_TLS_KEY_FILENAME: "jops.cn.key"</w:t>
        <w:br/>
        <w:t xml:space="preserve">    extra_hosts: </w:t>
        <w:br/>
        <w:t xml:space="preserve">      - "ldap1.jops.cn:10.10.0.2" </w:t>
        <w:br/>
        <w:t xml:space="preserve">    volumes:</w:t>
        <w:br/>
        <w:t xml:space="preserve">      - /etc/localtime:/etc/localtime</w:t>
        <w:br/>
        <w:t xml:space="preserve">      - /data/openldap/certs:/container/service/ldap-client/assets/certs/</w:t>
        <w:br/>
        <w:t xml:space="preserve">    ports:</w:t>
        <w:br/>
        <w:t xml:space="preserve">      - 8443:443</w:t>
        <w:br/>
        <w:t xml:space="preserve">    networks:</w:t>
        <w:br/>
        <w:t xml:space="preserve">      appldap:</w:t>
        <w:br/>
        <w:t xml:space="preserve">        ipv4_address: "10.10.0.3"</w:t>
        <w:br/>
        <w:t xml:space="preserve">    depends_on:</w:t>
        <w:br/>
        <w:t xml:space="preserve">      - openldap  </w:t>
        <w:br/>
        <w:t/>
        <w:br/>
        <w:t>networks:</w:t>
        <w:br/>
        <w:t xml:space="preserve">  appldap:</w:t>
        <w:br/>
        <w:t xml:space="preserve">    #driver: bridge</w:t>
        <w:br/>
        <w:t xml:space="preserve">    external: true</w:t>
        <w:br/>
      </w:r>
    </w:p>
    <w:bookmarkEnd w:id="0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bookmarkStart w:name="u750fe488" w:id="1"/>
      <w:r>
        <w:rPr>
          <w:rFonts w:ascii="宋体" w:hAnsi="Times New Roman" w:eastAsia="宋体"/>
          <w:b w:val="false"/>
          <w:i w:val="false"/>
          <w:color w:val="808080"/>
          <w:sz w:val="22"/>
        </w:rPr>
        <w:t>其他内容参考【OpenLDAP 完整部署(含高可用)】</w:t>
      </w:r>
    </w:p>
    <w:bookmarkEnd w:id="1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