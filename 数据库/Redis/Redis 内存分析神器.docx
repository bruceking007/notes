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 内存分析神器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JxzTO" w:id="0"/>
      <w:r>
        <w:rPr>
          <w:rFonts w:ascii="宋体" w:hAnsi="Times New Roman" w:eastAsia="宋体"/>
        </w:rPr>
        <w:t>RDR 简介</w:t>
      </w:r>
    </w:p>
    <w:bookmarkEnd w:id="0"/>
    <w:bookmarkStart w:name="uf1348637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RDR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是解析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redis rdbfile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工具。与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redis-rdb-tools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相比，RDR 是由golang 实现的，速度更快（5GB rdbfile 在我的PC上大约需要2分钟）。</w:t>
      </w:r>
    </w:p>
    <w:bookmarkEnd w:id="1"/>
    <w:bookmarkStart w:name="DVMKT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例子</w:t>
      </w:r>
    </w:p>
    <w:bookmarkEnd w:id="2"/>
    <w:bookmarkStart w:name="k81jd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./rdr show -p 8080 *.rdb</w:t>
        <w:br/>
      </w:r>
    </w:p>
    <w:bookmarkEnd w:id="3"/>
    <w:bookmarkStart w:name="u161da4af" w:id="4"/>
    <w:bookmarkEnd w:id="4"/>
    <w:bookmarkStart w:name="u8e139777" w:id="5"/>
    <w:p>
      <w:pPr>
        <w:spacing w:after="50" w:line="360" w:lineRule="auto" w:beforeLines="100"/>
        <w:ind w:left="0"/>
        <w:jc w:val="left"/>
      </w:pPr>
      <w:bookmarkStart w:name="uceafd789" w:id="6"/>
      <w:r>
        <w:rPr>
          <w:rFonts w:eastAsia="宋体" w:ascii="宋体"/>
        </w:rPr>
        <w:drawing>
          <wp:inline distT="0" distB="0" distL="0" distR="0">
            <wp:extent cx="5842000" cy="27982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18267" cy="71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YJ7yv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./rdr keys example.rdb</w:t>
        <w:br/>
        <w:t/>
        <w:br/>
        <w:t>portfolio:stock_follower_count:ZH314136</w:t>
        <w:br/>
        <w:t>portfolio:stock_follower_count:ZH654106</w:t>
        <w:br/>
        <w:t>portfolio:stock_follower:ZH617824</w:t>
        <w:br/>
        <w:t>portfolio:stock_follower_count:ZH001019</w:t>
        <w:br/>
        <w:t>portfolio:stock_follower_count:ZH346349</w:t>
        <w:br/>
        <w:t>portfolio:stock_follower_count:ZH951803</w:t>
        <w:br/>
        <w:t>portfolio:stock_follower:ZH924804</w:t>
        <w:br/>
        <w:t>portfolio:stock_follower_count:INS104806</w:t>
        <w:br/>
      </w:r>
    </w:p>
    <w:bookmarkEnd w:id="7"/>
    <w:bookmarkStart w:name="kZdKn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优势</w:t>
      </w:r>
    </w:p>
    <w:bookmarkEnd w:id="8"/>
    <w:bookmarkStart w:name="uf1dcac60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分析 Redis 内存中那个 Key 值占用的内存最多</w:t>
      </w:r>
    </w:p>
    <w:bookmarkEnd w:id="9"/>
    <w:bookmarkStart w:name="u84764f46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分析出 Redis 内存中那一类开头的 Key 占用最多，有利于内存优化</w:t>
      </w:r>
    </w:p>
    <w:bookmarkEnd w:id="10"/>
    <w:bookmarkStart w:name="ud0e725c6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Redis Key 值以 Dashboard 展示，这样更直观</w:t>
      </w:r>
    </w:p>
    <w:bookmarkEnd w:id="11"/>
    <w:bookmarkStart w:name="dy0m7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安装</w:t>
      </w:r>
    </w:p>
    <w:bookmarkEnd w:id="12"/>
    <w:bookmarkStart w:name="u8e431cc8" w:id="1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Linux amd64</w:t>
      </w:r>
    </w:p>
    <w:bookmarkEnd w:id="13"/>
    <w:bookmarkStart w:name="heDSG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wget https://github.com/xueqiu/rdr/releases/download/v0.0.1/rdr-linux -O /usr/local/bin/rdr</w:t>
        <w:br/>
        <w:t>$ chmod +x /usr/local/bin/rdr</w:t>
        <w:br/>
      </w:r>
    </w:p>
    <w:bookmarkEnd w:id="14"/>
    <w:bookmarkStart w:name="uaf4c0ff6" w:id="1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MacOS </w:t>
      </w:r>
    </w:p>
    <w:bookmarkEnd w:id="15"/>
    <w:bookmarkStart w:name="Yldud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curl https://github.com/xueqiu/rdr/releases/download/v0.0.1/rdr-darwin -o /usr/local/bin/rdr</w:t>
        <w:br/>
        <w:t>$ chmod +x /usr/local/bin/rdr</w:t>
        <w:br/>
      </w:r>
    </w:p>
    <w:bookmarkEnd w:id="16"/>
    <w:bookmarkStart w:name="u1029618c" w:id="1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Windows </w:t>
      </w:r>
    </w:p>
    <w:bookmarkEnd w:id="17"/>
    <w:bookmarkStart w:name="pKvQx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浏览器下载下面链接，在点击运行</w:t>
        <w:br/>
        <w:t>https://github.com/xueqiu/rdr/releases/download/v0.0.1/rdr-windows.exe</w:t>
        <w:br/>
      </w:r>
    </w:p>
    <w:bookmarkEnd w:id="18"/>
    <w:bookmarkStart w:name="mJ4AU" w:id="1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RDR 参数解释</w:t>
      </w:r>
    </w:p>
    <w:bookmarkEnd w:id="19"/>
    <w:bookmarkStart w:name="uee2d58ce" w:id="2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show 网页显示 rdbfile 的统计信息</w:t>
      </w:r>
    </w:p>
    <w:bookmarkEnd w:id="20"/>
    <w:bookmarkStart w:name="u0783612b" w:id="21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keys 从 rdbfile 获取所有 key</w:t>
      </w:r>
    </w:p>
    <w:bookmarkEnd w:id="21"/>
    <w:bookmarkStart w:name="u6a155c8e" w:id="2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help 帮助</w:t>
      </w:r>
    </w:p>
    <w:bookmarkEnd w:id="22"/>
    <w:bookmarkStart w:name="uce591d08" w:id="23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–version 显示版本信息</w:t>
      </w:r>
    </w:p>
    <w:bookmarkEnd w:id="23"/>
    <w:bookmarkStart w:name="u3cb7f528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分析多个 Redis rdb</w:t>
      </w:r>
    </w:p>
    <w:bookmarkEnd w:id="24"/>
    <w:bookmarkStart w:name="eXl6p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rdr keys FILE1 [FILE2] [FILE3]...</w:t>
        <w:br/>
      </w:r>
    </w:p>
    <w:bookmarkEnd w:id="25"/>
    <w:bookmarkStart w:name="tJZZ9" w:id="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项目地址</w:t>
      </w:r>
    </w:p>
    <w:bookmarkEnd w:id="26"/>
    <w:bookmarkStart w:name="ueb5004b4" w:id="27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https://github.com/xueqiu/rdr</w:t>
        </w:r>
      </w:hyperlink>
    </w:p>
    <w:bookmarkEnd w:id="2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github.com/xueqiu/rdr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