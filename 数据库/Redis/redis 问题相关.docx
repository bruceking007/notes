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15="http://schemas.microsoft.com/office/word/2012/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redis 问题相关</w:t>
      </w:r>
    </w:p>
    <w:p>
      <w:pPr>
        <w:pStyle w:val="Heading2"/>
        <w:spacing w:after="50" w:line="360" w:lineRule="auto" w:beforeLines="100"/>
        <w:ind w:left="0"/>
        <w:jc w:val="left"/>
      </w:pPr>
      <w:bookmarkStart w:name="wLjc7" w:id="0"/>
      <w:r>
        <w:rPr>
          <w:rFonts w:ascii="宋体" w:hAnsi="Times New Roman" w:eastAsia="宋体"/>
        </w:rPr>
        <w:t>1 启动时的相关告警</w:t>
      </w:r>
    </w:p>
    <w:bookmarkEnd w:id="0"/>
    <w:p>
      <w:pPr>
        <w:pBdr>
          <w:left w:val="single" w:color="b0b0b0" w:sz="16" w:space="38"/>
        </w:pBdr>
        <w:spacing w:after="50" w:line="360" w:lineRule="auto" w:beforeLines="100"/>
        <w:ind w:left="0"/>
        <w:jc w:val="left"/>
      </w:pPr>
      <w:bookmarkStart w:name="ue40943ca" w:id="1"/>
      <w:r>
        <w:rPr>
          <w:rFonts w:ascii="宋体" w:hAnsi="Times New Roman" w:eastAsia="宋体"/>
          <w:b w:val="false"/>
          <w:i w:val="false"/>
          <w:color w:val="808080"/>
          <w:sz w:val="22"/>
        </w:rPr>
        <w:t>xmmtr3_redis | 1:C 26 Oct 2022 14:04:51.308 # oO0OoO0OoO0Oo Redis is starting oO0OoO0OoO0Oo</w:t>
      </w:r>
    </w:p>
    <w:bookmarkEnd w:id="1"/>
    <w:bookmarkStart w:name="uf98b3dfe" w:id="2"/>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xmmtr3_redis | 1:C 26 Oct 2022 14:04:51.308 # Redis version=5.0.14, bits=64, commit=00000000, modified=0, pid=1, just started</w:t>
      </w:r>
    </w:p>
    <w:bookmarkEnd w:id="2"/>
    <w:bookmarkStart w:name="u83aab449" w:id="3"/>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xmmtr3_redis | 1:C 26 Oct 2022 14:04:51.308 # Configuration loaded</w:t>
      </w:r>
    </w:p>
    <w:bookmarkEnd w:id="3"/>
    <w:bookmarkStart w:name="u2495a971" w:id="4"/>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xmmtr3_redis | 1:M 26 Oct 2022 14:04:51.309 * Running mode=standalone, port=6379.</w:t>
      </w:r>
    </w:p>
    <w:bookmarkEnd w:id="4"/>
    <w:bookmarkStart w:name="u9b9f7fd5" w:id="5"/>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xmmtr3_redis | 1:M 26 Oct 2022 14:04:51.309 #</w:t>
      </w:r>
      <w:r>
        <w:rPr>
          <w:rFonts w:ascii="宋体" w:hAnsi="Times New Roman" w:eastAsia="宋体"/>
          <w:b w:val="false"/>
          <w:i w:val="false"/>
          <w:color w:val="e8323c"/>
          <w:sz w:val="22"/>
        </w:rPr>
        <w:t xml:space="preserve"> WARNING: The TCP backlog setting of 511 cannot be enforced because /proc/sys/net/core/somaxconn is set to the lower value of 128.</w:t>
      </w:r>
    </w:p>
    <w:bookmarkEnd w:id="5"/>
    <w:bookmarkStart w:name="u824bdd1f" w:id="6"/>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xmmtr3_redis | 1:M 26 Oct 2022 14:04:51.309 # Server initialized</w:t>
      </w:r>
    </w:p>
    <w:bookmarkEnd w:id="6"/>
    <w:bookmarkStart w:name="u3921bc70" w:id="7"/>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 xml:space="preserve">xmmtr3_redis | 1:M 26 Oct 2022 14:04:51.309 # </w:t>
      </w:r>
      <w:r>
        <w:rPr>
          <w:rFonts w:ascii="宋体" w:hAnsi="Times New Roman" w:eastAsia="宋体"/>
          <w:b w:val="false"/>
          <w:i w:val="false"/>
          <w:color w:val="e8323c"/>
          <w:sz w:val="22"/>
        </w:rPr>
        <w:t>WARNING overcommit_memory is set to 0! Background save may fail under low memory condition. To fix this issue add 'vm.overcommit_memory = 1' to /etc/sysctl.conf and then reboot or run the command 'sysctl vm.overcommit_memory=1' for this to take effect.</w:t>
      </w:r>
    </w:p>
    <w:bookmarkEnd w:id="7"/>
    <w:bookmarkStart w:name="ua2e66d21" w:id="8"/>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xmmtr3_redis | 1:M 26 Oct 2022 14:04:51.309 #</w:t>
      </w:r>
      <w:r>
        <w:rPr>
          <w:rFonts w:ascii="宋体" w:hAnsi="Times New Roman" w:eastAsia="宋体"/>
          <w:b w:val="false"/>
          <w:i w:val="false"/>
          <w:color w:val="e8323c"/>
          <w:sz w:val="22"/>
        </w:rPr>
        <w:t xml:space="preserve"> WARNING you have Transparent Huge Pages (THP) support enabled in your kernel. This will create latency and memory usage issues with Redis. To fix this issue run the command 'echo never &gt; /sys/kernel/mm/transparent_hugepage/enabled' as root, and add it to your /etc/rc.local in order to retain the setting after a reboot. Redis must be restarted after THP is disabled.</w:t>
      </w:r>
    </w:p>
    <w:bookmarkEnd w:id="8"/>
    <w:bookmarkStart w:name="uac15a186" w:id="9"/>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xmmtr3_redis | 1:M 26 Oct 2022 14:04:51.309 * Ready to accept connections</w:t>
      </w:r>
    </w:p>
    <w:bookmarkEnd w:id="9"/>
    <w:bookmarkStart w:name="u7712f108" w:id="10"/>
    <w:p>
      <w:pPr>
        <w:spacing w:after="50" w:line="360" w:lineRule="auto" w:beforeLines="100"/>
        <w:ind w:left="0"/>
        <w:jc w:val="left"/>
      </w:pPr>
      <w:r>
        <w:rPr>
          <w:rFonts w:ascii="宋体" w:hAnsi="Times New Roman" w:eastAsia="宋体"/>
          <w:b w:val="false"/>
          <w:i w:val="false"/>
          <w:color w:val="000000"/>
          <w:sz w:val="22"/>
        </w:rPr>
        <w:t>解决方式</w:t>
      </w:r>
    </w:p>
    <w:bookmarkEnd w:id="10"/>
    <w:bookmarkStart w:name="gGJgi" w:id="1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vim /etc/sysctl.conf</w:t>
        <w:br/>
        <w:t>添加</w:t>
        <w:br/>
        <w:t>#redis</w:t>
        <w:br/>
        <w:t>net.core.somaxconn= 1024</w:t>
        <w:br/>
        <w:t>vm.overcommit_memory = 1</w:t>
        <w:br/>
      </w:r>
    </w:p>
    <w:bookmarkEnd w:id="11"/>
    <w:bookmarkStart w:name="uee81f4e6" w:id="12"/>
    <w:bookmarkEnd w:id="12"/>
    <w:bookmarkStart w:name="MmQsd" w:id="1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vim /etc/rc.local</w:t>
        <w:br/>
        <w:t>添加以下内容</w:t>
        <w:br/>
        <w:t>echo never &gt; /sys/kernel/mm/transparent_hugepage/enabled</w:t>
        <w:br/>
        <w:t>source /etc/rc.local</w:t>
        <w:br/>
      </w:r>
    </w:p>
    <w:bookmarkEnd w:id="13"/>
    <w:bookmarkStart w:name="u830a5ebf" w:id="14"/>
    <w:p>
      <w:pPr>
        <w:spacing w:after="50" w:line="360" w:lineRule="auto" w:beforeLines="100"/>
        <w:ind w:left="0"/>
        <w:jc w:val="left"/>
      </w:pP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https://blog.csdn.net/a13568hki/article/details/107038136</w:t>
        </w:r>
      </w:hyperlink>
    </w:p>
    <w:bookmarkEnd w:id="14"/>
    <w:bookmarkStart w:name="u7953d130" w:id="15"/>
    <w:bookmarkEnd w:id="15"/>
    <w:bookmarkStart w:name="YIl1k" w:id="16"/>
    <w:p>
      <w:pPr>
        <w:pStyle w:val="Heading2"/>
        <w:spacing w:after="50" w:line="360" w:lineRule="auto" w:beforeLines="100"/>
        <w:ind w:left="0"/>
        <w:jc w:val="left"/>
      </w:pPr>
      <w:r>
        <w:rPr>
          <w:rFonts w:ascii="宋体" w:hAnsi="Times New Roman" w:eastAsia="宋体"/>
        </w:rPr>
        <w:t>2 意外宕机导致无法启动</w:t>
      </w:r>
    </w:p>
    <w:bookmarkEnd w:id="16"/>
    <w:p>
      <w:pPr>
        <w:spacing w:after="50" w:line="360" w:lineRule="auto" w:beforeLines="100"/>
        <w:ind w:left="0"/>
        <w:jc w:val="left"/>
      </w:pPr>
      <w:bookmarkStart w:name="uecf0bdea" w:id="17"/>
      <w:bookmarkEnd w:id="17"/>
      <w:r>
        <w:rPr>
          <w:rFonts w:ascii="宋体" w:hAnsi="Times New Roman" w:eastAsia="宋体"/>
          <w:b w:val="false"/>
          <w:i w:val="false"/>
          <w:color w:val="e8323c"/>
          <w:sz w:val="22"/>
        </w:rPr>
        <w:t># Bad file format reading the append only file: make a backup of your AOF file, then use ./redis-check-aof --fix &lt;filename&gt;</w:t>
      </w:r>
      <w:bookmarkStart w:name="uecf0bdea" w:id="18"/>
      <w:bookmarkEnd w:id="18"/>
      <w:r>
        <w:rPr>
          <w:rFonts w:ascii="宋体" w:hAnsi="Times New Roman" w:eastAsia="宋体"/>
          <w:b w:val="false"/>
          <w:i w:val="false"/>
          <w:color w:val="000000"/>
          <w:sz w:val="22"/>
        </w:rPr>
        <w:t xml:space="preserve">
   </w:t>
      </w:r>
    </w:p>
    <w:bookmarkStart w:name="GMsPQ" w:id="1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可以直接吧.aof文件重命名，再重启redis</w:t>
        <w:br/>
      </w:r>
    </w:p>
    <w:bookmarkEnd w:id="19"/>
    <w:bookmarkStart w:name="ub5c72787" w:id="20"/>
    <w:p>
      <w:pPr>
        <w:spacing w:after="50" w:line="360" w:lineRule="auto" w:beforeLines="100"/>
        <w:ind w:left="0"/>
        <w:jc w:val="left"/>
      </w:pP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记一次突然宕机重启服务器导致 docker 中 redis 无法启动的问题解决</w:t>
        </w:r>
      </w:hyperlink>
    </w:p>
    <w:bookmarkEnd w:id="20"/>
    <w:bookmarkStart w:name="ub806b43f" w:id="21"/>
    <w:p>
      <w:pPr>
        <w:spacing w:after="50" w:line="360" w:lineRule="auto" w:beforeLines="100"/>
        <w:ind w:left="0"/>
        <w:jc w:val="left"/>
      </w:pPr>
      <w:hyperlink r:id="rId6">
        <w:r>
          <w:rPr>
            <w:rFonts w:ascii="宋体" w:hAnsi="Times New Roman" w:eastAsia="宋体"/>
            <w:b w:val="false"/>
            <w:i w:val="false"/>
            <w:color w:val="0000ff"/>
            <w:sz w:val="22"/>
            <w:u w:val="single"/>
          </w:rPr>
          <w:t/>
        </w:r>
        <w:r>
          <w:rPr>
            <w:rFonts w:ascii="宋体" w:hAnsi="Times New Roman" w:eastAsia="宋体"/>
            <w:b w:val="false"/>
            <w:i w:val="false"/>
            <w:color w:val="0000ff"/>
            <w:sz w:val="22"/>
          </w:rPr>
          <w:t>redis文件损坏Bad file format reading the append only file: make a backup of your AOF file, then use ./redis-check-aof --fix</w:t>
        </w:r>
      </w:hyperlink>
    </w:p>
    <w:bookmarkEnd w:id="21"/>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15="http://schemas.microsoft.com/office/word/2012/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15="http://schemas.microsoft.com/office/word/2012/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15="http://schemas.microsoft.com/office/word/2012/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https://blog.csdn.net/a13568hki/article/details/107038136" TargetMode="External" Type="http://schemas.openxmlformats.org/officeDocument/2006/relationships/hyperlink"/><Relationship Id="rId5" Target="https://my.oschina.net/cnzzs/blog/2934768" TargetMode="External" Type="http://schemas.openxmlformats.org/officeDocument/2006/relationships/hyperlink"/><Relationship Id="rId6" Target="https://moneyslow.com/bad-file-format-reading-the-append-only-file-make-a-backup-of-your-aof-file-then-use-redis-check-aof-fix.html" TargetMode="External" Type="http://schemas.openxmlformats.org/officeDocument/2006/relationships/hyperlink"/></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