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Mysql常用操作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W6UfB" w:id="0"/>
      <w:r>
        <w:rPr>
          <w:rFonts w:ascii="宋体" w:hAnsi="Times New Roman" w:eastAsia="宋体"/>
          <w:color w:val="ff0000"/>
        </w:rPr>
        <w:t>一、操作命令</w:t>
      </w:r>
    </w:p>
    <w:bookmarkEnd w:id="0"/>
    <w:bookmarkStart w:name="pQESp" w:id="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1、登陆</w:t>
      </w:r>
    </w:p>
    <w:bookmarkEnd w:id="1"/>
    <w:bookmarkStart w:name="IbA11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 -uroot  -p --socket=/tmp/mysql.sock</w:t>
        <w:br/>
        <w:t>mysql -uroot  -p --socket=/usr/local/mysql/run/mysql.sock</w:t>
        <w:br/>
        <w:t>mysql -uroot  -p --socket=/data/mysql/run/mysql.sock</w:t>
        <w:br/>
      </w:r>
    </w:p>
    <w:bookmarkEnd w:id="2"/>
    <w:bookmarkStart w:name="J4fV0" w:id="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2、查看用户主机地址方法</w:t>
      </w:r>
    </w:p>
    <w:bookmarkEnd w:id="3"/>
    <w:bookmarkStart w:name="bk7lA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mysql&gt; use mysql;</w:t>
        <w:br/>
        <w:t>mysql&gt; select user,host from user;</w:t>
        <w:br/>
      </w:r>
    </w:p>
    <w:bookmarkEnd w:id="4"/>
    <w:bookmarkStart w:name="ufe639323" w:id="5"/>
    <w:bookmarkEnd w:id="5"/>
    <w:bookmarkStart w:name="Av7rr" w:id="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3、修改ROOT(或者其他指定用户)登录密码并授权</w:t>
      </w:r>
    </w:p>
    <w:bookmarkEnd w:id="6"/>
    <w:bookmarkStart w:name="YPLie" w:id="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3.1修改密码</w:t>
      </w:r>
    </w:p>
    <w:bookmarkEnd w:id="7"/>
    <w:bookmarkStart w:name="uXuP1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alter user 'root'@'localhost' identified by '123.com';</w:t>
        <w:br/>
        <w:t>或者</w:t>
        <w:br/>
        <w:t>在MySQL 5.7 password字段已从mysql.user表中删除，新的字段名是“authenticalion_string”.</w:t>
        <w:br/>
        <w:t>mysql&gt; update mysql.user set authentication_string=password('124.com') where User='root' and Host='localhost';</w:t>
        <w:br/>
        <w:t>mysql&gt; flush privileges;</w:t>
        <w:br/>
      </w:r>
    </w:p>
    <w:bookmarkEnd w:id="8"/>
    <w:bookmarkStart w:name="F79j5" w:id="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3.2授权</w:t>
      </w:r>
    </w:p>
    <w:bookmarkEnd w:id="9"/>
    <w:bookmarkStart w:name="NI4fA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mysql&gt; grant all privileges on *.* to 'root'@'%' identified by '123.com' with grant option;</w:t>
        <w:br/>
        <w:t>mysql&gt; flush privileges;</w:t>
        <w:br/>
        <w:t>WITH GRANT OPTION 这个选项表示该用户可以将自己拥有的权限授权给别人。</w:t>
        <w:br/>
      </w:r>
    </w:p>
    <w:bookmarkEnd w:id="10"/>
    <w:bookmarkStart w:name="SeS7d" w:id="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4、用户授权指定数据库权限</w:t>
      </w:r>
    </w:p>
    <w:bookmarkEnd w:id="11"/>
    <w:bookmarkStart w:name="T46u9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mysql&gt; grant all privileges on inddbname.* to 'user1'@'%';</w:t>
        <w:br/>
      </w:r>
    </w:p>
    <w:bookmarkEnd w:id="12"/>
    <w:bookmarkStart w:name="ZGcL6" w:id="1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52c787" w:id="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ff"/>
                <w:sz w:val="24"/>
              </w:rPr>
              <w:t>命令</w:t>
            </w:r>
          </w:p>
          <w:bookmarkEnd w:id="14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a8f0b0" w:id="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ff"/>
                <w:sz w:val="24"/>
              </w:rPr>
              <w:t>作用</w:t>
            </w:r>
          </w:p>
          <w:bookmarkEnd w:id="15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f59abe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GRANT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权限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ON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数据库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.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表名称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TO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用户名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@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登录主机</w:t>
            </w:r>
          </w:p>
          <w:bookmarkEnd w:id="16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01f7f7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对某个特定数据库中的特定表给予授权</w:t>
            </w:r>
          </w:p>
          <w:bookmarkEnd w:id="17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8a3db7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GRANT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权限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ON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数据库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.* TO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用户名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@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登录主机</w:t>
            </w:r>
          </w:p>
          <w:bookmarkEnd w:id="18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4815bce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对某个特定数据库中的所有表给予授权</w:t>
            </w:r>
          </w:p>
          <w:bookmarkEnd w:id="19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8b7a76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GRANT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权限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ON *.* TO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用户名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@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登录主机</w:t>
            </w:r>
          </w:p>
          <w:bookmarkEnd w:id="20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8982e7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对所有数据库及所有表给予授权</w:t>
            </w:r>
          </w:p>
          <w:bookmarkEnd w:id="21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b7e874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GRANT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权限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1,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权限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2 ON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数据库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.* TO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用户名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@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登录主机</w:t>
            </w:r>
          </w:p>
          <w:bookmarkEnd w:id="22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5e4ce9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对某个数据库中的所有表给予多个授权</w:t>
            </w:r>
          </w:p>
          <w:bookmarkEnd w:id="23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6254c53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GRANT ALL PRIVILEGES ON *.* TO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用户名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@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登录主机</w:t>
            </w:r>
          </w:p>
          <w:bookmarkEnd w:id="24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8eaa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23f3f49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对所有数据库及所有表给予全部授权（需谨慎操作）</w:t>
            </w:r>
          </w:p>
          <w:bookmarkEnd w:id="25"/>
        </w:tc>
      </w:tr>
    </w:tbl>
    <w:bookmarkEnd w:id="13"/>
    <w:bookmarkStart w:name="vuheo" w:id="26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4.1查看用户权限</w:t>
      </w:r>
    </w:p>
    <w:bookmarkEnd w:id="26"/>
    <w:bookmarkStart w:name="zWEGZ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mysql&gt; show grants for root@localhost</w:t>
        <w:br/>
      </w:r>
    </w:p>
    <w:bookmarkEnd w:id="27"/>
    <w:bookmarkStart w:name="u696d93e1" w:id="28"/>
    <w:bookmarkEnd w:id="28"/>
    <w:bookmarkStart w:name="vvCxo" w:id="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5、创建用户</w:t>
      </w:r>
    </w:p>
    <w:bookmarkEnd w:id="29"/>
    <w:bookmarkStart w:name="utvRE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mysql&gt; create user 'user2'@'localhost' identified by 'user2pw'; # 本地登录</w:t>
        <w:br/>
        <w:t>mysql&gt; create user 'user2'@'%' identified by 'user2pw'; # 远程登录(此种方式本地远程都可以登陆)</w:t>
        <w:br/>
      </w:r>
    </w:p>
    <w:bookmarkEnd w:id="30"/>
    <w:bookmarkStart w:name="fKzCX" w:id="3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6、修改用户密码，此命令也可以同时创建不存在的用户</w:t>
      </w:r>
    </w:p>
    <w:bookmarkEnd w:id="31"/>
    <w:bookmarkStart w:name="i3fOe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mysql&gt; grant all privileges on *.* to 'user1'@'%' identified by '123.com';</w:t>
        <w:br/>
      </w:r>
    </w:p>
    <w:bookmarkEnd w:id="32"/>
    <w:bookmarkStart w:name="Osz5q" w:id="3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7、创建数据库</w:t>
      </w:r>
    </w:p>
    <w:bookmarkEnd w:id="33"/>
    <w:bookmarkStart w:name="tgnqX" w:id="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mysql&gt; create database testDB default charset utf8 collate utf8_general_ci;</w:t>
        <w:br/>
      </w:r>
    </w:p>
    <w:bookmarkEnd w:id="34"/>
    <w:bookmarkStart w:name="DKYqk" w:id="3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8、使用REVOKE命令取消账户权限</w:t>
      </w:r>
    </w:p>
    <w:bookmarkEnd w:id="35"/>
    <w:bookmarkStart w:name="N5IW8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mysql&gt; revoke select on *.* from 'zhangsan'@'localhost';       # 取消zhangsan对所有数据库的查询权限</w:t>
        <w:br/>
        <w:t>mysql&gt; revoke all on testDB.* from 'zhangsan'@'localhost';     # 取消zhangsan对testDB数据库的所有权限</w:t>
        <w:br/>
        <w:t>mysql&gt; show grants for 'zhangsan'@'localhost';      # 查看账户 zhangsan 的权限</w:t>
        <w:br/>
      </w:r>
    </w:p>
    <w:bookmarkEnd w:id="36"/>
    <w:bookmarkStart w:name="EG4HM" w:id="3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9、修改管理员账号</w:t>
      </w:r>
    </w:p>
    <w:bookmarkEnd w:id="37"/>
    <w:bookmarkStart w:name="bjnz4" w:id="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下面命令将root 改名为system 并赋予本地登录权限</w:t>
        <w:br/>
        <w:t/>
        <w:br/>
        <w:t>mysql&gt; update mysql.user set user='system' where user='root' and host='localhost';</w:t>
        <w:br/>
        <w:t>mysql&gt; grant all on *.* to 'system'@'127.0.0.1' identified by '123456' with grant option;</w:t>
        <w:br/>
        <w:t>mysql&gt; delete from mysql.user where Host='%' and user='root';</w:t>
        <w:br/>
        <w:t>mysql&gt; flush privileges;</w:t>
        <w:br/>
        <w:t/>
        <w:br/>
        <w:t>修改后需要使用如下命令登录</w:t>
        <w:br/>
        <w:t>mysql&gt; mysql -usystem -p123456 -h 127.0.0.1</w:t>
        <w:br/>
      </w:r>
    </w:p>
    <w:bookmarkEnd w:id="38"/>
    <w:bookmarkStart w:name="u044373c6" w:id="39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https://www.cnblogs.com/opsprobe/p/9899862.html</w:t>
        </w:r>
      </w:hyperlink>
    </w:p>
    <w:bookmarkEnd w:id="39"/>
    <w:bookmarkStart w:name="ud3ae82d9" w:id="40"/>
    <w:bookmarkEnd w:id="40"/>
    <w:bookmarkStart w:name="qc5N8" w:id="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二、备份恢复相关</w:t>
      </w:r>
    </w:p>
    <w:bookmarkEnd w:id="41"/>
    <w:bookmarkStart w:name="hXbb3" w:id="4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1、导出整个数据</w:t>
      </w:r>
    </w:p>
    <w:bookmarkEnd w:id="42"/>
    <w:bookmarkStart w:name="XHzP0" w:id="4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mysqldump -uroot  -p --socket=/tmp/mysql.sock  dbname &gt;  dbname.sql</w:t>
        <w:br/>
        <w:t>flush privileges;</w:t>
        <w:br/>
      </w:r>
    </w:p>
    <w:bookmarkEnd w:id="43"/>
    <w:bookmarkStart w:name="YeszM" w:id="4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2、导出表结构</w:t>
      </w:r>
    </w:p>
    <w:bookmarkEnd w:id="44"/>
    <w:bookmarkStart w:name="kdvyx" w:id="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mysqldump -uroot -prootpwd -h127.0.0.1 -P3306 --add-locks -q -d db_name&gt; db_name_table.sql</w:t>
        <w:br/>
        <w:t>mysqldump -uroot --socket=/tmp/mysql.sock --add-locks -q -d dbname &gt; dbname_table.sql</w:t>
        <w:br/>
      </w:r>
    </w:p>
    <w:bookmarkEnd w:id="45"/>
    <w:bookmarkStart w:name="ctWTI" w:id="4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3、导入</w:t>
      </w:r>
    </w:p>
    <w:bookmarkEnd w:id="46"/>
    <w:bookmarkStart w:name="MAn9R" w:id="4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mysql -uroot  -p --socket=/tmp/mysql.sock dbname &lt; /tmp/dbname.sql </w:t>
        <w:br/>
      </w:r>
    </w:p>
    <w:bookmarkEnd w:id="47"/>
    <w:bookmarkStart w:name="ua5986778" w:id="48"/>
    <w:bookmarkEnd w:id="48"/>
    <w:bookmarkStart w:name="yQHxO" w:id="4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三、二进制日志查看</w:t>
      </w:r>
    </w:p>
    <w:bookmarkEnd w:id="49"/>
    <w:bookmarkStart w:name="qc5Ca" w:id="5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mysqlbinlog --base64-output="decode-rows"  -v mysql-bin.002679 &gt; 9.sql</w:t>
        <w:br/>
        <w:t/>
        <w:br/>
        <w:t>/usr/local/mysql/bin/mysqlbinlog --base64-output="decode-rows"  -v mysql-bin.002679 &gt; 9.sql</w:t>
        <w:br/>
      </w:r>
    </w:p>
    <w:bookmarkEnd w:id="50"/>
    <w:bookmarkStart w:name="u5a459b42" w:id="51"/>
    <w:bookmarkEnd w:id="51"/>
    <w:bookmarkStart w:name="u8a7ade5a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4d4d4d"/>
          <w:sz w:val="24"/>
          <w:shd w:fill="ffffff"/>
        </w:rPr>
        <w:t>-v和-vv的区别在于-vv增加了备注部分</w:t>
      </w:r>
    </w:p>
    <w:bookmarkEnd w:id="52"/>
    <w:bookmarkStart w:name="u81dc0385" w:id="53"/>
    <w:bookmarkEnd w:id="53"/>
    <w:bookmarkStart w:name="kLsmv" w:id="5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四、general_log</w:t>
      </w:r>
    </w:p>
    <w:bookmarkEnd w:id="54"/>
    <w:bookmarkStart w:name="n6PWn" w:id="5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show variables like 'gen%';</w:t>
        <w:br/>
        <w:t>set global general_log=ON;</w:t>
        <w:br/>
        <w:t/>
        <w:br/>
        <w:t>show variables like 'general_log'; -- 查看日志是否开启</w:t>
        <w:br/>
        <w:t>set global general_log=on; -- 开启日志功能</w:t>
        <w:br/>
        <w:t>show variables like 'general_log_file'; -- 看看日志文件保存位置</w:t>
        <w:br/>
        <w:t>set global general_log_file='tmp/general.lg'; -- 设置日志文件保存位置</w:t>
        <w:br/>
        <w:t>show variables like 'log_output'; -- 看看日志输出类型 table或file</w:t>
        <w:br/>
        <w:t>set global log_output='table'; -- 设置输出类型为 table</w:t>
        <w:br/>
        <w:t>set global log_output='file'; -- 设置输出类型为file</w:t>
        <w:br/>
        <w:t/>
        <w:br/>
        <w:t>log_output=’FILE’ 表示将日志存入文件,默认值是FILE</w:t>
        <w:br/>
      </w:r>
    </w:p>
    <w:bookmarkEnd w:id="55"/>
    <w:bookmarkStart w:name="uc7fcb326" w:id="56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https://blog.csdn.net/sinat_15955423/article/details/90907993</w:t>
        </w:r>
      </w:hyperlink>
    </w:p>
    <w:bookmarkEnd w:id="56"/>
    <w:bookmarkStart w:name="aPVEI" w:id="5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f0000"/>
        </w:rPr>
        <w:t>五、问题</w:t>
      </w:r>
    </w:p>
    <w:bookmarkEnd w:id="57"/>
    <w:bookmarkStart w:name="u7860a9f7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 navicat 普通用户连接数据库报1142 （多用几次就好，刚开始会提示！）</w:t>
      </w:r>
    </w:p>
    <w:bookmarkEnd w:id="58"/>
    <w:bookmarkStart w:name="u091f37c5" w:id="59"/>
    <w:p>
      <w:pPr>
        <w:spacing w:after="50" w:line="360" w:lineRule="auto" w:beforeLines="100"/>
        <w:ind w:left="0"/>
        <w:jc w:val="left"/>
      </w:pPr>
      <w:bookmarkStart w:name="u12b58acf" w:id="60"/>
      <w:r>
        <w:rPr>
          <w:rFonts w:eastAsia="宋体" w:ascii="宋体"/>
        </w:rPr>
        <w:drawing>
          <wp:inline distT="0" distB="0" distL="0" distR="0">
            <wp:extent cx="4030133" cy="9318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9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bookmarkEnd w:id="59"/>
    <w:bookmarkStart w:name="u4a263e59" w:id="61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https://blog.csdn.net/fake_hydra/article/details/83002861</w:t>
        </w:r>
      </w:hyperlink>
    </w:p>
    <w:bookmarkEnd w:id="61"/>
    <w:bookmarkStart w:name="u63d2624e" w:id="62"/>
    <w:bookmarkEnd w:id="6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cnblogs.com/opsprobe/p/9899862.html" TargetMode="External" Type="http://schemas.openxmlformats.org/officeDocument/2006/relationships/hyperlink"/><Relationship Id="rId5" Target="https://blog.csdn.net/sinat_15955423/article/details/90907993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https://blog.csdn.net/fake_hydra/article/details/83002861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