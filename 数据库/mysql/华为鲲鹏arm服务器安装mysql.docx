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华为鲲鹏arm服务器安装mysql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mcpxx" w:id="0"/>
      <w:r>
        <w:rPr>
          <w:rFonts w:ascii="宋体" w:hAnsi="Times New Roman" w:eastAsia="宋体"/>
        </w:rPr>
        <w:t>一、MySQL的下载和安装</w:t>
      </w:r>
    </w:p>
    <w:bookmarkEnd w:id="0"/>
    <w:bookmarkStart w:name="e5Fgb" w:id="1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1、首先下载MySQL压缩包，可以使用wget命令进行下载。也可以本地下载以后在上传到云服务器</w:t>
      </w:r>
    </w:p>
    <w:bookmarkEnd w:id="1"/>
    <w:bookmarkStart w:name="DT7FA" w:id="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wget https://obs-mirror-ftp4.obs.cn-north-4.myhuaweicloud.com/database/mysql-5.7.30.tar.gz</w:t>
        <w:br/>
      </w:r>
    </w:p>
    <w:bookmarkEnd w:id="2"/>
    <w:bookmarkStart w:name="MNZWq" w:id="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2、安装MySQL所需的依赖包，使用yum命令进行安装。</w:t>
      </w:r>
    </w:p>
    <w:bookmarkEnd w:id="3"/>
    <w:bookmarkStart w:name="bh1m6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-y perl openssl openssl-devel libaio perl-JSON autoconf</w:t>
        <w:br/>
      </w:r>
    </w:p>
    <w:bookmarkEnd w:id="4"/>
    <w:bookmarkStart w:name="pAHXH" w:id="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3、看到提示“作为依赖被升级”则证明MySQL依赖安装成功。</w:t>
      </w:r>
    </w:p>
    <w:bookmarkEnd w:id="5"/>
    <w:bookmarkStart w:name="udedf0558" w:id="6"/>
    <w:p>
      <w:pPr>
        <w:spacing w:after="50" w:line="360" w:lineRule="auto" w:beforeLines="100"/>
        <w:ind w:left="0"/>
        <w:jc w:val="left"/>
      </w:pPr>
      <w:bookmarkStart w:name="u45a686fd" w:id="7"/>
      <w:r>
        <w:rPr>
          <w:rFonts w:eastAsia="宋体" w:ascii="宋体"/>
        </w:rPr>
        <w:drawing>
          <wp:inline distT="0" distB="0" distL="0" distR="0">
            <wp:extent cx="5841999" cy="274573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CH976" w:id="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4、使用tar -xvf ......命令对MySQL压缩包进行解压操作。</w:t>
      </w:r>
    </w:p>
    <w:bookmarkEnd w:id="8"/>
    <w:bookmarkStart w:name="Ayc1q" w:id="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tar -xvf mysql-5.7.30.tar.gz</w:t>
        <w:br/>
      </w:r>
    </w:p>
    <w:bookmarkEnd w:id="9"/>
    <w:bookmarkStart w:name="od7db" w:id="10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5、进入aarch64目录查看。</w:t>
      </w:r>
    </w:p>
    <w:bookmarkEnd w:id="10"/>
    <w:bookmarkStart w:name="n3VrN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cd aarch64</w:t>
        <w:br/>
        <w:t>ls -l</w:t>
        <w:br/>
      </w:r>
    </w:p>
    <w:bookmarkEnd w:id="11"/>
    <w:bookmarkStart w:name="ud84deeab" w:id="12"/>
    <w:p>
      <w:pPr>
        <w:spacing w:after="50" w:line="360" w:lineRule="auto" w:beforeLines="100"/>
        <w:ind w:left="0"/>
        <w:jc w:val="left"/>
      </w:pPr>
      <w:bookmarkStart w:name="u1ecffd57" w:id="13"/>
      <w:r>
        <w:rPr>
          <w:rFonts w:eastAsia="宋体" w:ascii="宋体"/>
        </w:rPr>
        <w:drawing>
          <wp:inline distT="0" distB="0" distL="0" distR="0">
            <wp:extent cx="5841999" cy="10164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2666" cy="14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jTiwJ" w:id="1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6、卸载mariadb数据库依赖（华为云鲲鹏云服务器自带mariadb数据库）。</w:t>
      </w:r>
    </w:p>
    <w:bookmarkEnd w:id="14"/>
    <w:bookmarkStart w:name="DqpDi" w:id="1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rpm -qa | grep mariadb</w:t>
        <w:br/>
        <w:t>如果存在就卸载</w:t>
        <w:br/>
        <w:t>rpm -e --nodeps [mariadb名称]</w:t>
        <w:br/>
      </w:r>
    </w:p>
    <w:bookmarkEnd w:id="15"/>
    <w:bookmarkStart w:name="Pj1RF" w:id="1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7、创建用户和用户组</w:t>
      </w:r>
    </w:p>
    <w:bookmarkEnd w:id="16"/>
    <w:bookmarkStart w:name="d3Q6s" w:id="1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先检查mysql用户和用户组有没有被使用</w:t>
        <w:br/>
        <w:t>cat /etc/group | grep mysql</w:t>
        <w:br/>
        <w:t>cat /etc/passwd | grep mysql</w:t>
        <w:br/>
        <w:t>添加mysql用户组</w:t>
        <w:br/>
        <w:t>groupadd mysql</w:t>
        <w:br/>
        <w:t>添加mysql用户并加入用户组</w:t>
        <w:br/>
        <w:t>useradd -g mysql mysql</w:t>
        <w:br/>
        <w:t>修改mysql用户的登陆密码(这里根据需要设置，可以略过)</w:t>
        <w:br/>
        <w:t>passwd mysql</w:t>
        <w:br/>
        <w:t>12345678</w:t>
        <w:br/>
        <w:t>————————————————</w:t>
        <w:br/>
        <w:t>版权声明：本文为CSDN博主「无、涯」的原创文章，遵循CC 4.0 BY-SA版权协议，转载请附上原文出处链接及本声明。</w:t>
        <w:br/>
        <w:t>原文链接：https://blog.csdn.net/a704397849/article/details/127963436</w:t>
        <w:br/>
      </w:r>
    </w:p>
    <w:bookmarkEnd w:id="17"/>
    <w:bookmarkStart w:name="Bv7Cn" w:id="18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8、对aarch64目录里面的所有.rpm包进行安装,等待安装成功即可</w:t>
      </w:r>
    </w:p>
    <w:bookmarkEnd w:id="18"/>
    <w:bookmarkStart w:name="nFYoc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yum install *.rpm</w:t>
        <w:br/>
      </w:r>
    </w:p>
    <w:bookmarkEnd w:id="19"/>
    <w:bookmarkStart w:name="u88173753" w:id="20"/>
    <w:p>
      <w:pPr>
        <w:spacing w:after="50" w:line="360" w:lineRule="auto" w:beforeLines="100"/>
        <w:ind w:left="0"/>
        <w:jc w:val="left"/>
      </w:pPr>
      <w:bookmarkStart w:name="u6e236472" w:id="21"/>
      <w:r>
        <w:rPr>
          <w:rFonts w:eastAsia="宋体" w:ascii="宋体"/>
        </w:rPr>
        <w:drawing>
          <wp:inline distT="0" distB="0" distL="0" distR="0">
            <wp:extent cx="5841999" cy="45564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97733" cy="89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nt3Sm" w:id="2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9、创建相应的目录</w:t>
      </w:r>
    </w:p>
    <w:bookmarkEnd w:id="22"/>
    <w:bookmarkStart w:name="MdRgo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 xml:space="preserve"/>
        <w:t xml:space="preserve"> mkdir -pv /data/mysql/{run,data,binlogs,log}</w:t>
        <w:br/>
        <w:t xml:space="preserve"> chown -R mysql.mysql /data/mysq</w:t>
        <w:br/>
      </w:r>
    </w:p>
    <w:bookmarkEnd w:id="23"/>
    <w:bookmarkStart w:name="YYm0c" w:id="2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10、修改配置文件</w:t>
      </w:r>
    </w:p>
    <w:bookmarkEnd w:id="24"/>
    <w:p>
      <w:pPr>
        <w:spacing w:after="50" w:line="360" w:lineRule="auto" w:beforeLines="100"/>
        <w:ind w:left="0"/>
        <w:jc w:val="left"/>
      </w:pPr>
      <w:bookmarkStart w:name="u67037618" w:id="25"/>
      <w:bookmarkEnd w:id="25"/>
      <w:r>
        <w:rPr>
          <w:rFonts w:ascii="宋体" w:hAnsi="Times New Roman" w:eastAsia="宋体"/>
          <w:b w:val="false"/>
          <w:i w:val="false"/>
          <w:color w:val="000000"/>
          <w:sz w:val="22"/>
        </w:rPr>
        <w:t>my.cnf</w:t>
      </w:r>
      <w:bookmarkStart w:name="u67037618" w:id="26"/>
      <w:bookmarkEnd w:id="26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38c131fa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cat &gt; /etc/my.cnf &lt;&lt; EOF</w:t>
      </w:r>
    </w:p>
    <w:bookmarkEnd w:id="27"/>
    <w:bookmarkStart w:name="uea1313e6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[client]</w:t>
      </w:r>
    </w:p>
    <w:bookmarkEnd w:id="28"/>
    <w:bookmarkStart w:name="ue14167a8" w:id="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#character_set_client = utf8</w:t>
      </w:r>
    </w:p>
    <w:bookmarkEnd w:id="29"/>
    <w:bookmarkStart w:name="u7886d2bd" w:id="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port = 63306</w:t>
      </w:r>
    </w:p>
    <w:bookmarkEnd w:id="30"/>
    <w:bookmarkStart w:name="u2371317e" w:id="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socket = /data/mysql/run/mysql.sock</w:t>
      </w:r>
    </w:p>
    <w:bookmarkEnd w:id="31"/>
    <w:bookmarkStart w:name="uc1f1a763" w:id="32"/>
    <w:bookmarkEnd w:id="32"/>
    <w:bookmarkStart w:name="u574dfacd" w:id="3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[mysqld] </w:t>
      </w:r>
    </w:p>
    <w:bookmarkEnd w:id="33"/>
    <w:bookmarkStart w:name="u2226bf87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port = 63306 </w:t>
      </w:r>
    </w:p>
    <w:bookmarkEnd w:id="34"/>
    <w:bookmarkStart w:name="u70f4c77f" w:id="3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socket = /data/mysql/run/mysql.sock</w:t>
      </w:r>
    </w:p>
    <w:bookmarkEnd w:id="35"/>
    <w:bookmarkStart w:name="u1552deef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basedir = /data/mysql </w:t>
      </w:r>
    </w:p>
    <w:bookmarkEnd w:id="36"/>
    <w:bookmarkStart w:name="u5ab46317" w:id="3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datadir = /data/mysql/data </w:t>
      </w:r>
    </w:p>
    <w:bookmarkEnd w:id="37"/>
    <w:bookmarkStart w:name="u1fac951d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#pid-file = /data/mysql/run/mysql.pid</w:t>
      </w:r>
    </w:p>
    <w:bookmarkEnd w:id="38"/>
    <w:bookmarkStart w:name="uc1f54a7c" w:id="3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innodb_file_per_table = ON </w:t>
      </w:r>
    </w:p>
    <w:bookmarkEnd w:id="39"/>
    <w:bookmarkStart w:name="ua92b3ebf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log-error=/data/mysql/log/mysql_error.log </w:t>
      </w:r>
    </w:p>
    <w:bookmarkEnd w:id="40"/>
    <w:bookmarkStart w:name="u4387c1ff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lower_case_table_names=1</w:t>
      </w:r>
    </w:p>
    <w:bookmarkEnd w:id="41"/>
    <w:bookmarkStart w:name="u735a0213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event_scheduler = 1</w:t>
      </w:r>
    </w:p>
    <w:bookmarkEnd w:id="42"/>
    <w:bookmarkStart w:name="u414dfa8b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autocommit = 1</w:t>
      </w:r>
    </w:p>
    <w:bookmarkEnd w:id="43"/>
    <w:bookmarkStart w:name="uc803f075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character_set_server = utf8</w:t>
      </w:r>
    </w:p>
    <w:bookmarkEnd w:id="44"/>
    <w:bookmarkStart w:name="ua29b69d5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skip_name_resolve = 1</w:t>
      </w:r>
    </w:p>
    <w:bookmarkEnd w:id="45"/>
    <w:bookmarkStart w:name="ufd85f413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max_connections = 20000</w:t>
      </w:r>
    </w:p>
    <w:bookmarkEnd w:id="46"/>
    <w:bookmarkStart w:name="ue82263f1" w:id="4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max_connect_errors = 100</w:t>
      </w:r>
    </w:p>
    <w:bookmarkEnd w:id="47"/>
    <w:bookmarkStart w:name="uc576cd9a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transaction_isolation = READ-COMMITTED</w:t>
      </w:r>
    </w:p>
    <w:bookmarkEnd w:id="48"/>
    <w:bookmarkStart w:name="ubf95fd62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explicit_defaults_for_timestamp = 1</w:t>
      </w:r>
    </w:p>
    <w:bookmarkEnd w:id="49"/>
    <w:bookmarkStart w:name="ue1ca976f" w:id="5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join_buffer_size = 8M #128GB</w:t>
      </w:r>
    </w:p>
    <w:bookmarkEnd w:id="50"/>
    <w:bookmarkStart w:name="u60fe7752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tmp_table_size = 64M #128GB</w:t>
      </w:r>
    </w:p>
    <w:bookmarkEnd w:id="51"/>
    <w:bookmarkStart w:name="u8835d252" w:id="5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max_allowed_packet = 128M #128GB</w:t>
      </w:r>
    </w:p>
    <w:bookmarkEnd w:id="52"/>
    <w:bookmarkStart w:name="u15325be1" w:id="5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interactive_timeout = 7200 #s</w:t>
      </w:r>
    </w:p>
    <w:bookmarkEnd w:id="53"/>
    <w:bookmarkStart w:name="uf59f9a9d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wait_timeout = 7200 #s</w:t>
      </w:r>
    </w:p>
    <w:bookmarkEnd w:id="54"/>
    <w:bookmarkStart w:name="u179e9900" w:id="5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read_buffer_size = 4M</w:t>
      </w:r>
    </w:p>
    <w:bookmarkEnd w:id="55"/>
    <w:bookmarkStart w:name="u9532ee56" w:id="5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read_rnd_buffer_size = 8M</w:t>
      </w:r>
    </w:p>
    <w:bookmarkEnd w:id="56"/>
    <w:bookmarkStart w:name="u18f24173" w:id="5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sort_buffer_size = 4M</w:t>
      </w:r>
    </w:p>
    <w:bookmarkEnd w:id="57"/>
    <w:bookmarkStart w:name="u7b4dfd82" w:id="58"/>
    <w:bookmarkEnd w:id="58"/>
    <w:bookmarkStart w:name="u1beca4c8" w:id="5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#slow_query</w:t>
      </w:r>
    </w:p>
    <w:bookmarkEnd w:id="59"/>
    <w:bookmarkStart w:name="ud11678ea" w:id="6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slow_query_log=ON</w:t>
      </w:r>
    </w:p>
    <w:bookmarkEnd w:id="60"/>
    <w:bookmarkStart w:name="ude740ddf" w:id="6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slow_query_log_file=/data/mysql/log/mysql_slow_query.log</w:t>
      </w:r>
    </w:p>
    <w:bookmarkEnd w:id="61"/>
    <w:bookmarkStart w:name="ued4de2bf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long_query_time=2</w:t>
      </w:r>
    </w:p>
    <w:bookmarkEnd w:id="62"/>
    <w:bookmarkStart w:name="u7fe61ba6" w:id="63"/>
    <w:bookmarkEnd w:id="63"/>
    <w:bookmarkStart w:name="u5b1a73f1" w:id="6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#log</w:t>
      </w:r>
    </w:p>
    <w:bookmarkEnd w:id="64"/>
    <w:bookmarkStart w:name="uc49fe21c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log_queries_not_using_indexes = 1</w:t>
      </w:r>
    </w:p>
    <w:bookmarkEnd w:id="65"/>
    <w:bookmarkStart w:name="uc052025b" w:id="6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log_slow_admin_statements = 1</w:t>
      </w:r>
    </w:p>
    <w:bookmarkEnd w:id="66"/>
    <w:bookmarkStart w:name="ud2df1471" w:id="6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log_slow_slave_statements = 1</w:t>
      </w:r>
    </w:p>
    <w:bookmarkEnd w:id="67"/>
    <w:bookmarkStart w:name="u93e6c0fd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log_throttle_queries_not_using_indexes = 10</w:t>
      </w:r>
    </w:p>
    <w:bookmarkEnd w:id="68"/>
    <w:bookmarkStart w:name="ue1db3054" w:id="6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min_examined_row_limit = 100</w:t>
      </w:r>
    </w:p>
    <w:bookmarkEnd w:id="69"/>
    <w:bookmarkStart w:name="uf336f85b" w:id="7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log_timestamps=system</w:t>
      </w:r>
    </w:p>
    <w:bookmarkEnd w:id="70"/>
    <w:bookmarkStart w:name="u5a6f7e57" w:id="71"/>
    <w:bookmarkEnd w:id="71"/>
    <w:bookmarkStart w:name="u85084ec7" w:id="7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########replication settings########</w:t>
      </w:r>
    </w:p>
    <w:bookmarkEnd w:id="72"/>
    <w:bookmarkStart w:name="u7bf2417b" w:id="7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master_info_repository = TABLE</w:t>
      </w:r>
    </w:p>
    <w:bookmarkEnd w:id="73"/>
    <w:bookmarkStart w:name="uc2720e03" w:id="7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sync_binlog = 1</w:t>
      </w:r>
    </w:p>
    <w:bookmarkEnd w:id="74"/>
    <w:bookmarkStart w:name="u5f6fdab0" w:id="7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relay_log_recovery = 1b </w:t>
      </w:r>
    </w:p>
    <w:bookmarkEnd w:id="75"/>
    <w:bookmarkStart w:name="u95eca9ee" w:id="76"/>
    <w:bookmarkEnd w:id="76"/>
    <w:bookmarkStart w:name="u8ed2f426" w:id="7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#innodb</w:t>
      </w:r>
    </w:p>
    <w:bookmarkEnd w:id="77"/>
    <w:bookmarkStart w:name="u238c5549" w:id="7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innodb_flush_log_at_trx_commit = 2</w:t>
      </w:r>
    </w:p>
    <w:bookmarkEnd w:id="78"/>
    <w:bookmarkStart w:name="uc01e43a6" w:id="7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innodb_buffer_pool_size = 1G #20-65% memory</w:t>
      </w:r>
    </w:p>
    <w:bookmarkEnd w:id="79"/>
    <w:bookmarkStart w:name="u44dccc6e" w:id="8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innodb_buffer_pool_instances = 8</w:t>
      </w:r>
    </w:p>
    <w:bookmarkEnd w:id="80"/>
    <w:bookmarkStart w:name="u57664f97" w:id="8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innodb_lru_scan_depth = 2000 #ssd下配置2000以上</w:t>
      </w:r>
    </w:p>
    <w:bookmarkEnd w:id="81"/>
    <w:bookmarkStart w:name="u9a4cadcb" w:id="8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innodb_lock_wait_timeout = 60</w:t>
      </w:r>
    </w:p>
    <w:bookmarkEnd w:id="82"/>
    <w:bookmarkStart w:name="u5f363ad8" w:id="8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innodb_io_capacity_max = 8000 #ssd 8000</w:t>
      </w:r>
    </w:p>
    <w:bookmarkEnd w:id="83"/>
    <w:bookmarkStart w:name="u5e8b70aa" w:id="8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innodb_io_capacity = 4000 </w:t>
      </w:r>
    </w:p>
    <w:bookmarkEnd w:id="84"/>
    <w:bookmarkStart w:name="u259be7df" w:id="8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innodb_flush_method = O_DIRECT </w:t>
      </w:r>
    </w:p>
    <w:bookmarkEnd w:id="85"/>
    <w:bookmarkStart w:name="u48686ba8" w:id="8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innodb_file_format = Barracuda</w:t>
      </w:r>
    </w:p>
    <w:bookmarkEnd w:id="86"/>
    <w:bookmarkStart w:name="u1dd749c3" w:id="8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innodb_file_format_max = Barracuda</w:t>
      </w:r>
    </w:p>
    <w:bookmarkEnd w:id="87"/>
    <w:bookmarkStart w:name="u4950cdf4" w:id="8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innodb_flush_neighbors = 0 #ssd</w:t>
      </w:r>
    </w:p>
    <w:bookmarkEnd w:id="88"/>
    <w:bookmarkStart w:name="uee47995c" w:id="8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innodb_log_file_size = 140M</w:t>
      </w:r>
    </w:p>
    <w:bookmarkEnd w:id="89"/>
    <w:bookmarkStart w:name="u555df6c0" w:id="9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innodb_log_buffer_size = 16M</w:t>
      </w:r>
    </w:p>
    <w:bookmarkEnd w:id="90"/>
    <w:bookmarkStart w:name="u0b3012ae" w:id="9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innodb_print_all_deadlocks = 1</w:t>
      </w:r>
    </w:p>
    <w:bookmarkEnd w:id="91"/>
    <w:bookmarkStart w:name="uf5e0287a" w:id="9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innodb_strict_mode = 1</w:t>
      </w:r>
    </w:p>
    <w:bookmarkEnd w:id="92"/>
    <w:bookmarkStart w:name="uf0c5c4fb" w:id="9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#innodb_log_group_home_dir = /data/mysql/redolog/</w:t>
      </w:r>
    </w:p>
    <w:bookmarkEnd w:id="93"/>
    <w:bookmarkStart w:name="uf933a74c" w:id="9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#innodb_undo_directory = /data/mysql/undolog/</w:t>
      </w:r>
    </w:p>
    <w:bookmarkEnd w:id="94"/>
    <w:bookmarkStart w:name="u1ad9d6ba" w:id="9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#innodb_undo_log_truncate=1</w:t>
      </w:r>
    </w:p>
    <w:bookmarkEnd w:id="95"/>
    <w:bookmarkStart w:name="uf4874883" w:id="9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#innodb_max_undo_log_size=2G</w:t>
      </w:r>
    </w:p>
    <w:bookmarkEnd w:id="96"/>
    <w:bookmarkStart w:name="u43b07a9b" w:id="97"/>
    <w:bookmarkEnd w:id="97"/>
    <w:bookmarkStart w:name="u8098bcbd" w:id="98"/>
    <w:bookmarkEnd w:id="98"/>
    <w:bookmarkStart w:name="u9303b4bf" w:id="99"/>
    <w:bookmarkEnd w:id="99"/>
    <w:bookmarkStart w:name="u92813fad" w:id="10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server-id=1022</w:t>
      </w:r>
    </w:p>
    <w:bookmarkEnd w:id="100"/>
    <w:bookmarkStart w:name="uddc8feba" w:id="10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sql_mode = "STRICT_TRANS_TABLES,NO_ZERO_IN_DATE,NO_ZERO_DATE,ERROR_FOR_DIVISION_BY_ZERO,NO_AUTO_CREATE_USER,NO_ENGINE_SUBSTITUTION"</w:t>
      </w:r>
    </w:p>
    <w:bookmarkEnd w:id="101"/>
    <w:bookmarkStart w:name="ue5db7aa2" w:id="102"/>
    <w:bookmarkEnd w:id="102"/>
    <w:bookmarkStart w:name="u08dc944f" w:id="103"/>
    <w:bookmarkEnd w:id="103"/>
    <w:bookmarkStart w:name="ud6e701b6" w:id="10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#binlog</w:t>
      </w:r>
    </w:p>
    <w:bookmarkEnd w:id="104"/>
    <w:bookmarkStart w:name="udbe15950" w:id="10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log-bin=/data/mysql/binlogs/mysql-bin.log</w:t>
      </w:r>
    </w:p>
    <w:bookmarkEnd w:id="105"/>
    <w:bookmarkStart w:name="u96a9f603" w:id="10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log-slave-updates = 1 </w:t>
      </w:r>
    </w:p>
    <w:bookmarkEnd w:id="106"/>
    <w:bookmarkStart w:name="ub7a10373" w:id="10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binlog-format=row</w:t>
      </w:r>
    </w:p>
    <w:bookmarkEnd w:id="107"/>
    <w:bookmarkStart w:name="ube2bdce4" w:id="10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sync-master-info = 1</w:t>
      </w:r>
    </w:p>
    <w:bookmarkEnd w:id="108"/>
    <w:bookmarkStart w:name="u59e3d1b9" w:id="10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sync_binlog = 1 #ssd</w:t>
      </w:r>
    </w:p>
    <w:bookmarkEnd w:id="109"/>
    <w:bookmarkStart w:name="u1bbd8865" w:id="1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expire_logs_days = 10</w:t>
      </w:r>
    </w:p>
    <w:bookmarkEnd w:id="110"/>
    <w:bookmarkStart w:name="u58cdc840" w:id="1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max_binlog_size = 100M </w:t>
      </w:r>
    </w:p>
    <w:bookmarkEnd w:id="111"/>
    <w:bookmarkStart w:name="u114e45a1" w:id="1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log_bin_trust_function_creators=1</w:t>
      </w:r>
    </w:p>
    <w:bookmarkEnd w:id="112"/>
    <w:bookmarkStart w:name="u5c2db7d9" w:id="1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binlog_gtid_simple_recovery=1</w:t>
      </w:r>
    </w:p>
    <w:bookmarkEnd w:id="113"/>
    <w:bookmarkStart w:name="uf59739a5" w:id="114"/>
    <w:bookmarkEnd w:id="114"/>
    <w:bookmarkStart w:name="uec6a8d39" w:id="1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#GTID </w:t>
      </w:r>
    </w:p>
    <w:bookmarkEnd w:id="115"/>
    <w:bookmarkStart w:name="u86f71476" w:id="1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gtid-mode=on</w:t>
      </w:r>
    </w:p>
    <w:bookmarkEnd w:id="116"/>
    <w:bookmarkStart w:name="ud3ad080b" w:id="1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enforce-gtid-consistency=on</w:t>
      </w:r>
    </w:p>
    <w:bookmarkEnd w:id="117"/>
    <w:bookmarkStart w:name="u5496ff91" w:id="1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master-info-repository=TABLE</w:t>
      </w:r>
    </w:p>
    <w:bookmarkEnd w:id="118"/>
    <w:bookmarkStart w:name="ufe11e7b3" w:id="1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relay-log-info-repository=TABLE</w:t>
      </w:r>
    </w:p>
    <w:bookmarkEnd w:id="119"/>
    <w:bookmarkStart w:name="u73075853" w:id="1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slave-parallel-workers=0</w:t>
      </w:r>
    </w:p>
    <w:bookmarkEnd w:id="120"/>
    <w:bookmarkStart w:name="ubbe86ee5" w:id="1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binlog-checksum=CRC32</w:t>
      </w:r>
    </w:p>
    <w:bookmarkEnd w:id="121"/>
    <w:bookmarkStart w:name="u495e8c2c" w:id="1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master-verify-checksum=1</w:t>
      </w:r>
    </w:p>
    <w:bookmarkEnd w:id="122"/>
    <w:bookmarkStart w:name="ue340ec1d" w:id="1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slave-sql-verify-checksum=1</w:t>
      </w:r>
    </w:p>
    <w:bookmarkEnd w:id="123"/>
    <w:bookmarkStart w:name="u23a0fb44" w:id="1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binlog-rows-query-log_events=1</w:t>
      </w:r>
    </w:p>
    <w:bookmarkEnd w:id="124"/>
    <w:bookmarkStart w:name="u3bd7892d" w:id="1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auto-increment-increment = 2</w:t>
      </w:r>
    </w:p>
    <w:bookmarkEnd w:id="125"/>
    <w:bookmarkStart w:name="ue8f3a5e3" w:id="1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auto-increment-offset = 1</w:t>
      </w:r>
    </w:p>
    <w:bookmarkEnd w:id="126"/>
    <w:bookmarkStart w:name="u97bc4f20" w:id="1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skip_slave_start=1</w:t>
      </w:r>
    </w:p>
    <w:bookmarkEnd w:id="127"/>
    <w:bookmarkStart w:name="u26452451" w:id="1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log_slave_updates=1</w:t>
      </w:r>
    </w:p>
    <w:bookmarkEnd w:id="128"/>
    <w:bookmarkStart w:name="u8871437c" w:id="12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report-host=1.2.3.4</w:t>
      </w:r>
    </w:p>
    <w:bookmarkEnd w:id="129"/>
    <w:bookmarkStart w:name="u090c30d6" w:id="13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report-port=12345</w:t>
      </w:r>
    </w:p>
    <w:bookmarkEnd w:id="130"/>
    <w:bookmarkStart w:name="u54939c24" w:id="13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EOF</w:t>
      </w:r>
    </w:p>
    <w:bookmarkEnd w:id="131"/>
    <w:bookmarkStart w:name="NflgZ" w:id="13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11、启动mysql</w:t>
      </w:r>
    </w:p>
    <w:bookmarkEnd w:id="132"/>
    <w:bookmarkStart w:name="BdLQt" w:id="1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systemctl start mysqld</w:t>
        <w:br/>
        <w:t>systemctl status mysqld</w:t>
        <w:br/>
      </w:r>
    </w:p>
    <w:bookmarkEnd w:id="133"/>
    <w:bookmarkStart w:name="vopRY" w:id="13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二、修改MySQL的密码和创建远程登录用户</w:t>
      </w:r>
    </w:p>
    <w:bookmarkEnd w:id="134"/>
    <w:bookmarkStart w:name="nY70K" w:id="135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1、MySQL初始密码生成在/var/log/mysqld.log中，通过cat命令查找。</w:t>
      </w:r>
    </w:p>
    <w:bookmarkEnd w:id="135"/>
    <w:bookmarkStart w:name="yL6j8" w:id="13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grep temporary /data/mysql/log/mysql_error.log</w:t>
        <w:br/>
      </w:r>
    </w:p>
    <w:bookmarkEnd w:id="136"/>
    <w:bookmarkStart w:name="udeaa5b27" w:id="137"/>
    <w:p>
      <w:pPr>
        <w:spacing w:after="50" w:line="360" w:lineRule="auto" w:beforeLines="100"/>
        <w:ind w:left="0"/>
        <w:jc w:val="left"/>
      </w:pPr>
      <w:bookmarkStart w:name="u0bc2c6b7" w:id="138"/>
      <w:r>
        <w:rPr>
          <w:rFonts w:eastAsia="宋体" w:ascii="宋体"/>
        </w:rPr>
        <w:drawing>
          <wp:inline distT="0" distB="0" distL="0" distR="0">
            <wp:extent cx="5841999" cy="49660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8"/>
    </w:p>
    <w:bookmarkEnd w:id="137"/>
    <w:bookmarkStart w:name="oR11K" w:id="13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2、复制刚刚生成的初始密码，使用mysql -uroot -p登录MySQL。</w:t>
      </w:r>
    </w:p>
    <w:bookmarkEnd w:id="139"/>
    <w:bookmarkStart w:name="LwWT4" w:id="1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 xml:space="preserve">/usr/bin/mysql -P 63306 -uroot -p </w:t>
        <w:br/>
        <w:t>mysql&gt; alter user 'root'@'localhost' identified by '123.com';</w:t>
        <w:br/>
        <w:t>mysql&gt; grant all privileges on *.* to 'root'@'%' identified by '123.com' with grant option;</w:t>
        <w:br/>
        <w:t>mysql&gt; flush privileges;</w:t>
        <w:br/>
      </w:r>
    </w:p>
    <w:bookmarkEnd w:id="140"/>
    <w:bookmarkStart w:name="P6PBX" w:id="14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三、参考文档</w:t>
      </w:r>
    </w:p>
    <w:bookmarkEnd w:id="141"/>
    <w:bookmarkStart w:name="ue646d297" w:id="142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https://blog.51cto.com/u_14068620/4853050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（main）</w:t>
      </w:r>
    </w:p>
    <w:bookmarkEnd w:id="142"/>
    <w:bookmarkStart w:name="u48948d9b" w:id="143"/>
    <w:p>
      <w:pPr>
        <w:spacing w:after="50" w:line="360" w:lineRule="auto" w:beforeLines="100"/>
        <w:ind w:left="0"/>
        <w:jc w:val="left"/>
      </w:pPr>
      <w:hyperlink r:id="rId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https://blog.csdn.net/a704397849/article/details/127963436</w:t>
        </w:r>
      </w:hyperlink>
    </w:p>
    <w:bookmarkEnd w:id="143"/>
    <w:bookmarkStart w:name="uaa263e55" w:id="144"/>
    <w:p>
      <w:pPr>
        <w:spacing w:after="50" w:line="360" w:lineRule="auto" w:beforeLines="100"/>
        <w:ind w:left="0"/>
        <w:jc w:val="left"/>
      </w:pPr>
      <w:hyperlink r:id="rId10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https://blog.csdn.net/qq_43681990/article/details/125407789</w:t>
        </w:r>
      </w:hyperlink>
    </w:p>
    <w:bookmarkEnd w:id="14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https://blog.csdn.net/qq_43681990/article/details/125407789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https://blog.51cto.com/u_14068620/4853050" TargetMode="External" Type="http://schemas.openxmlformats.org/officeDocument/2006/relationships/hyperlink"/><Relationship Id="rId9" Target="https://blog.csdn.net/a704397849/article/details/127963436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