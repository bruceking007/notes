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[mysql]-使用percona容器对mysql进行备份</w:t>
      </w:r>
    </w:p>
    <w:p>
      <w:pPr>
        <w:spacing w:after="50" w:line="360" w:lineRule="auto" w:beforeLines="100"/>
        <w:ind w:left="0"/>
        <w:jc w:val="left"/>
      </w:pPr>
      <w:bookmarkStart w:name="ubce17ddd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https://blog.csdn.net/xujiamin0022016/article/details/124062340</w:t>
        </w:r>
      </w:hyperlink>
    </w:p>
    <w:bookmarkEnd w:id="0"/>
    <w:bookmarkStart w:name="uab067420" w:id="1"/>
    <w:bookmarkEnd w:id="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xujiamin0022016/article/details/124062340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