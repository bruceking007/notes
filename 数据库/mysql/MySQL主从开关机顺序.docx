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MySQL主从开关机顺序</w:t>
      </w:r>
    </w:p>
    <w:p>
      <w:pPr>
        <w:spacing w:after="50" w:line="360" w:lineRule="auto" w:beforeLines="100"/>
        <w:ind w:left="0"/>
        <w:jc w:val="left"/>
      </w:pPr>
      <w:bookmarkStart w:name="uc2a5c5dc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停应用 -&gt;停数据库（先备后主） -&gt;改配置 -&gt; 启数据库（先主后备）-&gt; 启应用 </w:t>
      </w:r>
    </w:p>
    <w:bookmarkEnd w:id="0"/>
    <w:bookmarkStart w:name="ucf33cb4f"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https://blog.csdn.net/qq_41466440/article/details/125104962</w:t>
        </w:r>
      </w:hyperlink>
    </w:p>
    <w:bookmarkEnd w:id="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qq_41466440/article/details/125104962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