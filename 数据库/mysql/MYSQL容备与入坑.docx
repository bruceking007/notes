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MYSQL容备与入坑</w:t>
      </w:r>
    </w:p>
    <w:p>
      <w:pPr>
        <w:spacing w:after="50" w:line="360" w:lineRule="auto" w:beforeLines="100"/>
        <w:ind w:left="0"/>
        <w:jc w:val="left"/>
      </w:pPr>
      <w:bookmarkStart w:name="ub683c6e6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MYSQL容备与入坑</w:t>
        </w:r>
      </w:hyperlink>
    </w:p>
    <w:bookmarkEnd w:id="0"/>
    <w:bookmarkStart w:name="p7TxI" w:id="1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update与delete 误删除恢复实战</w:t>
      </w:r>
    </w:p>
    <w:bookmarkEnd w:id="1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6353f3be" w:id="2"/>
      <w:r>
        <w:rPr>
          <w:rFonts w:ascii="宋体" w:hAnsi="Times New Roman" w:eastAsia="宋体"/>
          <w:b w:val="false"/>
          <w:i w:val="false"/>
          <w:color w:val="808080"/>
          <w:sz w:val="22"/>
        </w:rPr>
        <w:t>描述:在实际运维中常常会发生将表中的数据进行update 以及 delete 等SQL语句未加WHERE条件时候，当日志记录没有开启时候，我们只能通过binlog文件进行查验导出恢复;</w:t>
      </w:r>
    </w:p>
    <w:bookmarkEnd w:id="2"/>
    <w:bookmarkStart w:name="u13f2665a" w:id="3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注意事项:binglog格式必须是ROW</w:t>
      </w:r>
    </w:p>
    <w:bookmarkEnd w:id="3"/>
    <w:bookmarkStart w:name="vkwAu" w:id="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#1.查看 binlog 文件列表</w:t>
        <w:br/>
        <w:t>mysql&gt; show binary logs;</w:t>
        <w:br/>
        <w:t>#2.指定 inlog 文件查看</w:t>
        <w:br/>
        <w:t>mysql&gt; show binlog events in 'mysql-bin.000008';</w:t>
        <w:br/>
      </w:r>
    </w:p>
    <w:bookmarkEnd w:id="4"/>
    <w:bookmarkStart w:name="PcXUf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</w:rPr>
        <w:t>1.update误操作恢复</w:t>
      </w:r>
    </w:p>
    <w:bookmarkEnd w:id="5"/>
    <w:bookmarkStart w:name="InCbS" w:id="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#环境假设</w:t>
        <w:br/>
        <w:t>update user set flag = 1  #此时没加上条件导致数据被该</w:t>
        <w:br/>
        <w:t/>
        <w:br/>
        <w:t>#恢复流程与步骤如下</w:t>
        <w:br/>
        <w:t>#1.如何数据库是在线上的话比较复杂，要先进行锁表，以免数据再次被污染；</w:t>
        <w:br/>
        <w:t>mysql&gt; lock tables t1 read ;</w:t>
        <w:br/>
        <w:t/>
        <w:br/>
        <w:t>#2.查看当前写的二进制文件</w:t>
        <w:br/>
        <w:t>mysql&gt; show master status;</w:t>
        <w:br/>
        <w:t># +------------------+----------+--------------+------------------+</w:t>
        <w:br/>
        <w:t># | File             | Position | Binlog_Do_DB | Binlog_Ignore_DB |</w:t>
        <w:br/>
        <w:t># +------------------+----------+--------------+------------------+</w:t>
        <w:br/>
        <w:t># | mysql-bin.000024 |     1852 |              |                  |</w:t>
        <w:br/>
        <w:t/>
        <w:br/>
        <w:t/>
        <w:br/>
        <w:t>#3.分析二进制日志，并且在其中找到相关记录</w:t>
        <w:br/>
        <w:t>#通过关键字</w:t>
        <w:br/>
        <w:t>mysqlbinlog --no-defaults -v -v --base64-output=DECODE-ROWS mysql-bin.000024 | grep -B 15 'zhuhai' #下十五条</w:t>
        <w:br/>
        <w:t>#通过时间段</w:t>
        <w:br/>
        <w:t>mysqlbinlog --no-defaults -v -v --base64-output=DECODE-ROWS binlog.000004 --start-datetime="2020-3-1 01:33:23" --stop-datetime="2020-3-1 01:40:22" | grep -C 5 --color  "@4=3" &gt; 1.txt</w:t>
        <w:br/>
        <w:t>#200301  1:33:23 server id 1  end_log_pos 1033911 CRC32 0x19eac976      Xid = 35805 COMMIT/*!*/;</w:t>
        <w:br/>
        <w:t># at 1033911</w:t>
        <w:br/>
        <w:t>--</w:t>
        <w:br/>
        <w:t>### UPDATE `student`.`user`</w:t>
        <w:br/>
        <w:t>### WHERE</w:t>
        <w:br/>
        <w:t>###   @1=49 /* SHORTINT meta=0 nullable=0 is_null=0 */</w:t>
        <w:br/>
        <w:t>###   @2='杜邦能' /* STRING(128) meta=65152 nullable=0 is_null=0 */</w:t>
        <w:br/>
        <w:t>###   @3=1 /* TINYINT meta=0 nullable=1 is_null=0 */</w:t>
        <w:br/>
        <w:t>###   @4=3 /* TINYINT meta=0 nullable=1 is_null=0 */</w:t>
        <w:br/>
        <w:t>###   @5=1583055203 /* TIMESTAMP(0) meta=0 nullable=1 is_null=0 */</w:t>
        <w:br/>
        <w:t>### SET</w:t>
        <w:br/>
        <w:t>###   @1=49 /* SHORTINT meta=0 nullable=0 is_null=0 */</w:t>
        <w:br/>
        <w:t>###   @2='杜邦能' /* STRING(128) meta=65152 nullable=0 is_null=0 */</w:t>
        <w:br/>
        <w:t>###   @3=0 /* TINYINT meta=0 nullable=1 is_null=0 */  （误操作的部分）</w:t>
        <w:br/>
        <w:t>###   @4=3 /* TINYINT meta=0 nullable=1 is_null=0 */</w:t>
        <w:br/>
        <w:t>###   @5=1583055203 /* TIMESTAMP(0) meta=0 nullable=1 is_null=0 */</w:t>
        <w:br/>
        <w:t/>
        <w:br/>
        <w:t>#3.处理分析处理的二进制日志采用sed</w:t>
        <w:br/>
        <w:t xml:space="preserve">sed '/WHERE/{:a;N;/SET/!ba;s/\([^\n]*\)\n\(.*\)\n\(.*\)/\3\n\2\n\1/}' t1.txt | sed -r '/WHERE/{:a;N;/@4/!ba;s/###   @2.*//g}' | sed 's/### //g;s/\/\*.*/,/g' | sed '/WHERE/{:a;N;/@1/!ba;s/,/;/g};s/#.*//g;s/COMMIT,//g' | sed '/^$/d' &gt; recover.sql </w:t>
        <w:br/>
        <w:t>grep -vE '@5' recover.sql &gt; recover1.sql #排除@5的一行</w:t>
        <w:br/>
        <w:t># 处理后的SQL</w:t>
        <w:br/>
        <w:t># UPDATE `student`.`user`</w:t>
        <w:br/>
        <w:t># SET</w:t>
        <w:br/>
        <w:t>#   @1=49 ,</w:t>
        <w:br/>
        <w:t>#   @2='杜邦能' ,</w:t>
        <w:br/>
        <w:t>#   @3=1 ,</w:t>
        <w:br/>
        <w:t>#   @4=3 ,</w:t>
        <w:br/>
        <w:t>#   @5=1583055203 ,</w:t>
        <w:br/>
        <w:t># WHERE</w:t>
        <w:br/>
        <w:t>#   @1=49 ;</w:t>
        <w:br/>
        <w:t>#   @5=1583055203 ,</w:t>
        <w:br/>
        <w:t/>
        <w:br/>
        <w:t>#4.将文件中的@1,@2,@3,@4替换为t1表中id，name，sex，address字段，并删除最后字段的","号</w:t>
        <w:br/>
        <w:t>sed -i 's/@1/id/g;s/@2/name/g;s/@3/flag/g;s/@4/grade/g;' recover1.sql</w:t>
        <w:br/>
        <w:t>sed -i -r 's/(grade=.*),/\1/g' recover1.sql</w:t>
        <w:br/>
        <w:t/>
        <w:br/>
        <w:t>#5.登录MySQL数据库然后导入SQL语句恢复数据</w:t>
        <w:br/>
        <w:t>mysql&gt; source recover.sql;</w:t>
        <w:br/>
      </w:r>
    </w:p>
    <w:bookmarkEnd w:id="6"/>
    <w:bookmarkStart w:name="BhT2S" w:id="7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2) delete 误操作恢复</w:t>
      </w:r>
    </w:p>
    <w:bookmarkEnd w:id="7"/>
    <w:bookmarkStart w:name="eS7SG" w:id="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#1.找到时间和POSITION位置节点,并且打印关键字之间的行</w:t>
        <w:br/>
        <w:t>mysqlbinlog --no-defaults --base64-output=decode-rows -v -v mysql-bin.000004 | sed -n '/### DELETE FROM db01.t1/,/COMMIT/p' &gt; delete.txt</w:t>
        <w:br/>
        <w:t>### DELETE FROM db01.t1</w:t>
        <w:br/>
        <w:t>### WHERE</w:t>
        <w:br/>
        <w:t>###   @1=1 /* INT meta=0 nullable=0 is_null=0 */</w:t>
        <w:br/>
        <w:t>###   @2='daiiy' /* STRING(60) meta=65084 nullable=0 is_null=0 */</w:t>
        <w:br/>
        <w:t>###   @3=2 /* ENUM(1 byte) meta=63233 nullable=0 is_null=0 */</w:t>
        <w:br/>
        <w:t>###   @4='guangzhou' /* VARSTRING(90) meta=90 nullable=0 is_null=0 */</w:t>
        <w:br/>
        <w:t/>
        <w:br/>
        <w:t>#2.SQL语句转换</w:t>
        <w:br/>
        <w:t>cat delete.txt | sed -n '/###/p' | sed 's/### //g;s/\/\*.*/,/g;s/DELETE FROM/INSERT INTO/g;s/WHERE/SELECT/g;' | sed -r 's/(@4.*),/\1;/g' | sed 's/@[1-9]=//g' &gt; t1.sql</w:t>
        <w:br/>
        <w:t/>
        <w:br/>
        <w:t>#3.导入数据</w:t>
        <w:br/>
        <w:t>mysql&gt; source t1.sql</w:t>
        <w:br/>
      </w:r>
    </w:p>
    <w:bookmarkEnd w:id="8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blog.weiyigeek.top/2019/3-26-84.htm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