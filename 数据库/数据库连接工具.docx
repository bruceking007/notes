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image/png" PartName="/word/media/document_image_rId4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数据库连接工具</w:t>
      </w:r>
    </w:p>
    <w:p>
      <w:pPr>
        <w:pStyle w:val="Heading3"/>
        <w:spacing w:after="50" w:line="360" w:lineRule="auto" w:beforeLines="100"/>
        <w:ind w:left="0"/>
        <w:jc w:val="left"/>
      </w:pPr>
      <w:bookmarkStart w:name="uGvYy" w:id="0"/>
      <w:r>
        <w:rPr>
          <w:rFonts w:ascii="宋体" w:hAnsi="Times New Roman" w:eastAsia="宋体"/>
        </w:rPr>
        <w:t>1 dbeaver(免费)</w:t>
      </w:r>
    </w:p>
    <w:bookmarkEnd w:id="0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bookmarkStart w:name="u502d2fad" w:id="1"/>
      <w:r>
        <w:rPr>
          <w:rFonts w:ascii="宋体" w:hAnsi="Times New Roman" w:eastAsia="宋体"/>
          <w:b w:val="false"/>
          <w:i w:val="false"/>
          <w:color w:val="595959"/>
          <w:sz w:val="22"/>
          <w:shd w:fill="fbf9fd"/>
        </w:rPr>
        <w:t>官方地址：https://dbeaver.io/</w:t>
      </w:r>
    </w:p>
    <w:bookmarkEnd w:id="1"/>
    <w:bookmarkStart w:name="ue4f81962" w:id="2"/>
    <w:p>
      <w:pPr>
        <w:pBdr>
          <w:left w:val="single" w:color="b0b0b0" w:sz="16" w:space="38"/>
        </w:pBd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4a4a4a"/>
          <w:sz w:val="24"/>
        </w:rPr>
        <w:t>DBeaver 是一个基于 Java 开发，免费开源的通用数据库管理和开发工具，使用非常友好的 ASL 协议。可以运行在各种操作系统上，包括：Windows、Linux、macOS 等。DBeaver 采用 Eclipse 框架开发，支持插件扩展，并且提供了许多数据库管理工具：ER 图、数据导入/导出、数据库比较、模拟数据生成等。可以支持几乎所有的数据库产品，包括：MySQL、PostgreSQL、MariaDB、SQLite、Oracle、Db2、SQL Server、Sybase、MS Access、Teradata、Firebird、Derby 等等。</w:t>
      </w:r>
    </w:p>
    <w:bookmarkEnd w:id="2"/>
    <w:bookmarkStart w:name="udb982621" w:id="3"/>
    <w:bookmarkEnd w:id="3"/>
    <w:bookmarkStart w:name="fTgm7" w:id="4"/>
    <w:p>
      <w:pPr>
        <w:pStyle w:val="Heading4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导入sql脚本</w:t>
      </w:r>
    </w:p>
    <w:bookmarkEnd w:id="4"/>
    <w:bookmarkStart w:name="uf88165ec" w:id="5"/>
    <w:p>
      <w:pPr>
        <w:spacing w:after="50" w:line="360" w:lineRule="auto" w:beforeLines="100"/>
        <w:ind w:left="0"/>
        <w:jc w:val="left"/>
      </w:pPr>
      <w:bookmarkStart w:name="ub20a57a5" w:id="6"/>
      <w:r>
        <w:rPr>
          <w:rFonts w:eastAsia="宋体" w:ascii="宋体"/>
        </w:rPr>
        <w:drawing>
          <wp:inline distT="0" distB="0" distL="0" distR="0">
            <wp:extent cx="4792133" cy="3246188"/>
            <wp:effectExtent l="0" t="0" r="0" b="0"/>
            <wp:docPr id="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2133" cy="3246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bookmarkEnd w:id="5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15="http://schemas.microsoft.com/office/word/2012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Relationship Id="rId4" Target="media/document_image_rId4.png" Type="http://schemas.openxmlformats.org/officeDocument/2006/relationships/image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