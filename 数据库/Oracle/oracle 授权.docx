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oracle 授权</w:t>
      </w:r>
    </w:p>
    <w:p>
      <w:pPr>
        <w:spacing w:after="50" w:line="360" w:lineRule="auto" w:beforeLines="100"/>
        <w:ind w:left="0"/>
        <w:jc w:val="left"/>
      </w:pPr>
      <w:bookmarkStart w:name="u8e003f30" w:id="0"/>
      <w:r>
        <w:rPr>
          <w:rFonts w:ascii="宋体" w:hAnsi="Times New Roman" w:eastAsia="宋体"/>
          <w:b/>
          <w:i w:val="false"/>
          <w:color w:val="df2a3f"/>
          <w:sz w:val="22"/>
        </w:rPr>
        <w:t>系统权限分类：</w:t>
      </w:r>
    </w:p>
    <w:bookmarkEnd w:id="0"/>
    <w:bookmarkStart w:name="u406e63a6" w:id="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DBA: 拥有全部特权，是系统最高权限，只有DBA才可以创建数据库结构。</w:t>
      </w:r>
    </w:p>
    <w:bookmarkEnd w:id="1"/>
    <w:bookmarkStart w:name="u854dec92" w:id="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RESOURCE：拥有Resource权限的用户只可以创建实体，不可以创建数据库结构。</w:t>
      </w:r>
    </w:p>
    <w:bookmarkEnd w:id="2"/>
    <w:bookmarkStart w:name="u4cbb4fdf" w:id="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CONNECT：拥有Connect权限的用户只可以登录Oracle，不可以创建实体，不可以创建数据库结构。</w:t>
      </w:r>
    </w:p>
    <w:bookmarkEnd w:id="3"/>
    <w:bookmarkStart w:name="ciTjL" w:id="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一、创建用户并赋予权限</w:t>
      </w:r>
    </w:p>
    <w:bookmarkEnd w:id="4"/>
    <w:bookmarkStart w:name="pFQPC" w:id="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1、创建用户</w:t>
      </w:r>
    </w:p>
    <w:bookmarkEnd w:id="5"/>
    <w:bookmarkStart w:name="KwQ9W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create user username identified by 123456;</w:t>
        <w:br/>
        <w:t>create user username identified by 123456 default tablespace ITHCTJ;--指定默认表空间</w:t>
        <w:br/>
      </w:r>
    </w:p>
    <w:bookmarkEnd w:id="6"/>
    <w:bookmarkStart w:name="Bvp0D" w:id="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2、删除用户</w:t>
      </w:r>
    </w:p>
    <w:bookmarkEnd w:id="7"/>
    <w:bookmarkStart w:name="cuTRF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drop user username ;</w:t>
        <w:br/>
      </w:r>
    </w:p>
    <w:bookmarkEnd w:id="8"/>
    <w:bookmarkStart w:name="JO6qx" w:id="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2、赋权</w:t>
      </w:r>
    </w:p>
    <w:bookmarkEnd w:id="9"/>
    <w:bookmarkStart w:name="E2kDJ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grant dba to username;--dba管理员权限</w:t>
        <w:br/>
        <w:t>grant create session to username; --会话权限（没有该权限无法登录）</w:t>
        <w:br/>
      </w:r>
    </w:p>
    <w:bookmarkEnd w:id="10"/>
    <w:bookmarkStart w:name="PBdck" w:id="1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3、查看已经赋予用户的系统权限</w:t>
      </w:r>
    </w:p>
    <w:bookmarkEnd w:id="11"/>
    <w:bookmarkStart w:name="bD5zl" w:id="1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select * from user_sys_privs;</w:t>
        <w:br/>
      </w:r>
    </w:p>
    <w:bookmarkEnd w:id="12"/>
    <w:bookmarkStart w:name="wXSA2" w:id="1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44444"/>
        </w:rPr>
        <w:t>4、授予用户操作表空间的权限</w:t>
      </w:r>
    </w:p>
    <w:bookmarkEnd w:id="13"/>
    <w:bookmarkStart w:name="FwzhQ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grant unlimited tablespace to lgx; </w:t>
        <w:br/>
        <w:t>grant create tablespace to lgx;</w:t>
        <w:br/>
        <w:t>grant alter tablespace to lgx;</w:t>
        <w:br/>
        <w:t>grant drop tablespace to lgx;</w:t>
        <w:br/>
        <w:t>grant manage tablespace to lgx;</w:t>
        <w:br/>
      </w:r>
    </w:p>
    <w:bookmarkEnd w:id="14"/>
    <w:bookmarkStart w:name="YO4X5" w:id="1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44444"/>
        </w:rPr>
        <w:t>5、授予用户同义词权限</w:t>
      </w:r>
    </w:p>
    <w:bookmarkEnd w:id="15"/>
    <w:bookmarkStart w:name="lsKDO" w:id="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grant create synonym to username;--(包含drop synonym权限)</w:t>
        <w:br/>
        <w:t>grant create public synonym to username;</w:t>
        <w:br/>
        <w:t>grant drop public synonym to username;</w:t>
        <w:br/>
      </w:r>
    </w:p>
    <w:bookmarkEnd w:id="16"/>
    <w:bookmarkStart w:name="m68wR" w:id="1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44444"/>
        </w:rPr>
        <w:t>6、授予用户操作序列的权限(包含有创建、修改、删除以及选择序列)</w:t>
      </w:r>
    </w:p>
    <w:bookmarkEnd w:id="17"/>
    <w:bookmarkStart w:name="aoKvo" w:id="1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grant create sequence to username;</w:t>
        <w:br/>
      </w:r>
    </w:p>
    <w:bookmarkEnd w:id="18"/>
    <w:bookmarkStart w:name="Z4wag" w:id="1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44444"/>
        </w:rPr>
        <w:t>7、授予用户操作存储过程的权限(包含有alter procedure, drop procedure 和function 以及 package权限)</w:t>
      </w:r>
    </w:p>
    <w:bookmarkEnd w:id="19"/>
    <w:bookmarkStart w:name="uDSaC" w:id="2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grant create procedure to username;</w:t>
        <w:br/>
      </w:r>
    </w:p>
    <w:bookmarkEnd w:id="20"/>
    <w:bookmarkStart w:name="oSd0d" w:id="2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44444"/>
        </w:rPr>
        <w:t>8、授予用户操作触发器的权限(包含有alter trigger, drop trigger权限)</w:t>
      </w:r>
    </w:p>
    <w:bookmarkEnd w:id="21"/>
    <w:bookmarkStart w:name="dUvAR" w:id="2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grant create trigger to username;</w:t>
        <w:br/>
      </w:r>
    </w:p>
    <w:bookmarkEnd w:id="22"/>
    <w:bookmarkStart w:name="vZa31" w:id="2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44444"/>
        </w:rPr>
        <w:t>9、授予用户操作视图的权限(包含有alter view, drop view权限)</w:t>
      </w:r>
    </w:p>
    <w:bookmarkEnd w:id="23"/>
    <w:bookmarkStart w:name="qIzeP" w:id="2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grant create view to username;</w:t>
        <w:br/>
      </w:r>
    </w:p>
    <w:bookmarkEnd w:id="24"/>
    <w:bookmarkStart w:name="Vf63L" w:id="2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44444"/>
        </w:rPr>
        <w:t>10、授予用户关于用户的权限</w:t>
      </w:r>
    </w:p>
    <w:bookmarkEnd w:id="25"/>
    <w:bookmarkStart w:name="nlMxU" w:id="2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grant create user to username;</w:t>
        <w:br/>
        <w:t>grant alter user to username;</w:t>
        <w:br/>
        <w:t>grant become user to username;</w:t>
        <w:br/>
        <w:t>grant drop user to username;</w:t>
        <w:br/>
      </w:r>
    </w:p>
    <w:bookmarkEnd w:id="26"/>
    <w:bookmarkStart w:name="DWcXj" w:id="2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二、创建角色</w:t>
      </w:r>
    </w:p>
    <w:bookmarkEnd w:id="27"/>
    <w:bookmarkStart w:name="ud0c66380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角色，即权限的集合，可以把一个角色授予给用户</w:t>
      </w:r>
    </w:p>
    <w:bookmarkEnd w:id="28"/>
    <w:bookmarkStart w:name="PNytO" w:id="2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1、创建角色</w:t>
      </w:r>
    </w:p>
    <w:bookmarkEnd w:id="29"/>
    <w:bookmarkStart w:name="d6NHC" w:id="3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create role myrole;</w:t>
        <w:br/>
      </w:r>
    </w:p>
    <w:bookmarkEnd w:id="30"/>
    <w:bookmarkStart w:name="iIknG" w:id="3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2、赋权</w:t>
      </w:r>
    </w:p>
    <w:bookmarkEnd w:id="31"/>
    <w:bookmarkStart w:name="WmGiN" w:id="3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grant create session to myrole;--将创建session的权限授予给角色myrole</w:t>
        <w:br/>
      </w:r>
    </w:p>
    <w:bookmarkEnd w:id="32"/>
    <w:bookmarkStart w:name="gQ9NP" w:id="3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3、赋角色给用户</w:t>
      </w:r>
    </w:p>
    <w:bookmarkEnd w:id="33"/>
    <w:bookmarkStart w:name="i9GUU" w:id="3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grant myrole to zhangsan;--授予zhangsan用户myrole的角色</w:t>
        <w:br/>
      </w:r>
    </w:p>
    <w:bookmarkEnd w:id="34"/>
    <w:bookmarkStart w:name="tKQE8" w:id="3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4、删除角色</w:t>
      </w:r>
    </w:p>
    <w:bookmarkEnd w:id="35"/>
    <w:bookmarkStart w:name="Q0IkK" w:id="3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drop role myrole;</w:t>
        <w:br/>
      </w:r>
    </w:p>
    <w:bookmarkEnd w:id="36"/>
    <w:bookmarkStart w:name="ua69a0dc8" w:id="37"/>
    <w:bookmarkEnd w:id="37"/>
    <w:bookmarkStart w:name="Ys1k5" w:id="3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 、其他查询</w:t>
      </w:r>
    </w:p>
    <w:bookmarkEnd w:id="38"/>
    <w:bookmarkStart w:name="qeZaG" w:id="3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1、</w:t>
      </w:r>
      <w:r>
        <w:rPr>
          <w:rFonts w:ascii="宋体" w:hAnsi="Times New Roman" w:eastAsia="宋体"/>
        </w:rPr>
        <w:t>查看所有用户</w:t>
      </w:r>
    </w:p>
    <w:bookmarkEnd w:id="39"/>
    <w:bookmarkStart w:name="TWip3" w:id="4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select * from dba_users;--查看数据库里面所有用户，前提是你是有dba权限的帐号，如sys,system</w:t>
        <w:br/>
        <w:t/>
        <w:br/>
        <w:t>select * from all_users;--查看你能管理的所有用户</w:t>
        <w:br/>
        <w:t/>
        <w:br/>
        <w:t>select * from user_users;--查看当前用户信息</w:t>
        <w:br/>
        <w:t/>
        <w:br/>
        <w:t>alter user user_name account lock; 锁住用户</w:t>
        <w:br/>
        <w:t/>
        <w:br/>
        <w:t>alter user user_name account unlock; 解锁用户</w:t>
        <w:br/>
      </w:r>
    </w:p>
    <w:bookmarkEnd w:id="40"/>
    <w:bookmarkStart w:name="ZVfKi" w:id="4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2、查询当前用户所拥有的权限</w:t>
      </w:r>
    </w:p>
    <w:bookmarkEnd w:id="41"/>
    <w:bookmarkStart w:name="U5vyy" w:id="4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select * from session_privs;</w:t>
        <w:br/>
      </w:r>
    </w:p>
    <w:bookmarkEnd w:id="42"/>
    <w:bookmarkStart w:name="QAuSX" w:id="4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</w:t>
      </w:r>
      <w:r>
        <w:rPr>
          <w:rFonts w:ascii="宋体" w:hAnsi="Times New Roman" w:eastAsia="宋体"/>
        </w:rPr>
        <w:t>查看用户被赋予的系统权限(直接赋值给用户或角色的系统权限)</w:t>
      </w:r>
    </w:p>
    <w:bookmarkEnd w:id="43"/>
    <w:bookmarkStart w:name="xEndP" w:id="4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select * from dba_sys_privs where grantee = 'RESOURCE';</w:t>
        <w:br/>
        <w:t/>
        <w:br/>
        <w:t>select * from user_sys_privs;</w:t>
        <w:br/>
      </w:r>
    </w:p>
    <w:bookmarkEnd w:id="4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79ec091e" w:id="45"/>
      <w:r>
        <w:rPr>
          <w:rFonts w:ascii="宋体" w:hAnsi="Times New Roman" w:eastAsia="宋体"/>
          <w:b w:val="false"/>
          <w:i w:val="false"/>
          <w:color w:val="000000"/>
          <w:sz w:val="22"/>
        </w:rPr>
        <w:t>注：USER_SYS_PRIVS 视图列出已经授予用户的系统权限。</w:t>
      </w:r>
    </w:p>
    <w:bookmarkEnd w:id="45"/>
    <w:bookmarkStart w:name="u0094257a" w:id="4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它的列包括Username、Privilege和 Admin_Option(设置为YES 或NO 的一个标志，用来指出是否用with admin option 授予权限)，直接授予用户的所有系统权限都可以通过该视图显示，通过角色授予用户的系统权限不能在此视图中显示。</w:t>
      </w:r>
    </w:p>
    <w:bookmarkEnd w:id="46"/>
    <w:bookmarkStart w:name="jCKJ8" w:id="4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2、查看用户所拥有的角色</w:t>
      </w:r>
    </w:p>
    <w:bookmarkEnd w:id="47"/>
    <w:bookmarkStart w:name="LXukx" w:id="4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select * from session_roles order by role;--返回当前用户被授予的全部角色, 包括嵌套授权的角色</w:t>
        <w:br/>
        <w:t>select * from dba_role_privs;</w:t>
        <w:br/>
        <w:t>select * from user_role_privs;</w:t>
        <w:br/>
      </w:r>
    </w:p>
    <w:bookmarkEnd w:id="48"/>
    <w:bookmarkStart w:name="FCJYr" w:id="4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3、查看哪些用户有sysdba或sysoper系统权限(查询时需要相应权限)</w:t>
      </w:r>
    </w:p>
    <w:bookmarkEnd w:id="49"/>
    <w:bookmarkStart w:name="XCL5a" w:id="5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select * from v$pwfile_users;</w:t>
        <w:br/>
      </w:r>
    </w:p>
    <w:bookmarkEnd w:id="50"/>
    <w:bookmarkStart w:name="j1Aea" w:id="5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e8323c"/>
        </w:rPr>
        <w:t>4、查看用户与默认表空间的关系</w:t>
      </w:r>
    </w:p>
    <w:bookmarkEnd w:id="51"/>
    <w:bookmarkStart w:name="zmHlo" w:id="5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select username, default_tablespace from dba_users where username='SCOTT';</w:t>
        <w:br/>
      </w:r>
    </w:p>
    <w:bookmarkEnd w:id="52"/>
    <w:bookmarkStart w:name="WK01C" w:id="5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e8323c"/>
        </w:rPr>
        <w:t>5、查看当前用户的表</w:t>
      </w:r>
    </w:p>
    <w:bookmarkEnd w:id="53"/>
    <w:bookmarkStart w:name="Jo9Rf" w:id="5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select * from user_tables;</w:t>
        <w:br/>
      </w:r>
    </w:p>
    <w:bookmarkEnd w:id="54"/>
    <w:bookmarkStart w:name="QFBhI" w:id="5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6、查看用户对象权限</w:t>
      </w:r>
    </w:p>
    <w:bookmarkEnd w:id="55"/>
    <w:bookmarkStart w:name="U33g8" w:id="5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select * from dba_tab_privs;</w:t>
        <w:br/>
        <w:t/>
        <w:br/>
        <w:t>select * from all_tab_privs;</w:t>
        <w:br/>
        <w:t/>
        <w:br/>
        <w:t>select * from user_tab_privs;</w:t>
        <w:br/>
      </w:r>
    </w:p>
    <w:bookmarkEnd w:id="56"/>
    <w:bookmarkStart w:name="vfSNq" w:id="5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7、查看当前用户角色所包含的权限</w:t>
      </w:r>
    </w:p>
    <w:bookmarkEnd w:id="57"/>
    <w:bookmarkStart w:name="EgnMP" w:id="5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select * from role_sys_privs where role = 'CONNECT';</w:t>
        <w:br/>
      </w:r>
    </w:p>
    <w:bookmarkEnd w:id="58"/>
    <w:bookmarkStart w:name="Ay6As" w:id="5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8、查看所有角色</w:t>
      </w:r>
    </w:p>
    <w:bookmarkEnd w:id="59"/>
    <w:bookmarkStart w:name="dDsIs" w:id="6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select * from dba_roles;</w:t>
        <w:br/>
      </w:r>
    </w:p>
    <w:bookmarkEnd w:id="60"/>
    <w:bookmarkStart w:name="KAhqv" w:id="6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四 、参考文档</w:t>
      </w:r>
    </w:p>
    <w:bookmarkEnd w:id="61"/>
    <w:bookmarkStart w:name="ue3ce9bc7" w:id="62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oracle创建用户以及相关授权</w:t>
        </w:r>
      </w:hyperlink>
    </w:p>
    <w:bookmarkEnd w:id="62"/>
    <w:bookmarkStart w:name="uc143dff3" w:id="63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oracle数据库如何创建用户和角色，并给其赋权</w:t>
        </w:r>
      </w:hyperlink>
    </w:p>
    <w:bookmarkEnd w:id="6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cnblogs.com/lgxdev/p/16745735.html#7%E6%8E%88%E4%BA%88%E7%94%A8%E6%88%B7%E6%93%8D%E4%BD%9C%E8%A7%A6%E5%8F%91%E5%99%A8%E7%9A%84%E6%9D%83%E9%99%90%E5%8C%85%E5%90%AB%E6%9C%89alter-trigger-drop-trigger%E6%9D%83%E9%99%90" TargetMode="External" Type="http://schemas.openxmlformats.org/officeDocument/2006/relationships/hyperlink"/><Relationship Id="rId5" Target="http://t.zoukankan.com/xyhero-p-7c9248100e6d104febda1038db3870d7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