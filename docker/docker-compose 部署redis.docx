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 部署redis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MDtX4" w:id="0"/>
      <w:r>
        <w:rPr>
          <w:rFonts w:ascii="宋体" w:hAnsi="Courier New" w:eastAsia="宋体"/>
          <w:color w:val="000000"/>
          <w:sz w:val="20"/>
        </w:rPr>
        <w:t/>
        <w:t>version: '2.2'</w:t>
        <w:br/>
        <w:t>services:</w:t>
        <w:br/>
        <w:t xml:space="preserve">  redis:</w:t>
        <w:br/>
        <w:t xml:space="preserve">    container_name: redis</w:t>
        <w:br/>
        <w:t xml:space="preserve">    image: redis:5</w:t>
        <w:br/>
        <w:t xml:space="preserve">    restart: always</w:t>
        <w:br/>
        <w:t xml:space="preserve">    cpu_shares: 50</w:t>
        <w:br/>
        <w:t xml:space="preserve">    mem_limit: 200m</w:t>
        <w:br/>
        <w:t xml:space="preserve">    environment:</w:t>
        <w:br/>
        <w:t xml:space="preserve">      - TZ=Asia/Shanghai</w:t>
        <w:br/>
        <w:t xml:space="preserve">      #- COMPOSE_PROJECT_NAME=dev_tjmtr5_platform</w:t>
        <w:br/>
        <w:t xml:space="preserve">    command: ["redis-server","/usr/local/etc/redis/redis.conf"]</w:t>
        <w:br/>
        <w:t xml:space="preserve">    volumes:</w:t>
        <w:br/>
        <w:t xml:space="preserve">      - "/etc/localtime:/etc/localtime:ro"</w:t>
        <w:br/>
        <w:t xml:space="preserve">      - "./config/redis.conf:/usr/local/etc/redis/redis.conf"</w:t>
        <w:br/>
        <w:t xml:space="preserve">      - "./data:/data"</w:t>
        <w:br/>
        <w:t xml:space="preserve">    ports:</w:t>
        <w:br/>
        <w:t xml:space="preserve">      - '50011:6379'</w:t>
        <w:br/>
        <w:t/>
        <w:br/>
      </w:r>
    </w:p>
    <w:bookmarkEnd w:id="0"/>
    <w:bookmarkStart w:name="u34d36d39" w:id="1"/>
    <w:bookmarkEnd w:id="1"/>
    <w:bookmarkStart w:name="jyZjM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protected-mode no</w:t>
        <w:br/>
        <w:t>port 6379</w:t>
        <w:br/>
        <w:t>tcp-backlog 511</w:t>
        <w:br/>
        <w:t>timeout 0</w:t>
        <w:br/>
        <w:t>tcp-keepalive 300</w:t>
        <w:br/>
        <w:t>daemonize no</w:t>
        <w:br/>
        <w:t>supervised no</w:t>
        <w:br/>
        <w:t>pidfile /var/run/redis_6379.pid</w:t>
        <w:br/>
        <w:t>loglevel notice</w:t>
        <w:br/>
        <w:t>logfile ""</w:t>
        <w:br/>
        <w:t>databases 16</w:t>
        <w:br/>
        <w:t>save 900 1</w:t>
        <w:br/>
        <w:t>save 300 10</w:t>
        <w:br/>
        <w:t>save 60 10000</w:t>
        <w:br/>
        <w:t>stop-writes-on-bgsave-error yes</w:t>
        <w:br/>
        <w:t>rdbcompression yes</w:t>
        <w:br/>
        <w:t>rdbchecksum yes</w:t>
        <w:br/>
        <w:t>dbfilename dump.rdb</w:t>
        <w:br/>
        <w:t>dir ./</w:t>
        <w:br/>
        <w:t>slave-serve-stale-data yes</w:t>
        <w:br/>
        <w:t>slave-read-only yes</w:t>
        <w:br/>
        <w:t>repl-diskless-sync no</w:t>
        <w:br/>
        <w:t>repl-diskless-sync-delay 5</w:t>
        <w:br/>
        <w:t>repl-disable-tcp-nodelay no</w:t>
        <w:br/>
        <w:t>slave-priority 100</w:t>
        <w:br/>
        <w:t>requirepass 123.com</w:t>
        <w:br/>
        <w:t>appendonly yes</w:t>
        <w:br/>
        <w:t>#appendfilename "redis.aof"</w:t>
        <w:br/>
        <w:t>appendfsync everysec</w:t>
        <w:br/>
        <w:t>no-appendfsync-on-rewrite no</w:t>
        <w:br/>
        <w:t>auto-aof-rewrite-percentage 100</w:t>
        <w:br/>
        <w:t>auto-aof-rewrite-min-size 512mb</w:t>
        <w:br/>
        <w:t>aof-load-truncated yes</w:t>
        <w:br/>
        <w:t>lua-time-limit 5000</w:t>
        <w:br/>
        <w:t>slowlog-log-slower-than 10000</w:t>
        <w:br/>
        <w:t>slowlog-max-len 128</w:t>
        <w:br/>
        <w:t>latency-monitor-threshold 0</w:t>
        <w:br/>
        <w:t>notify-keyspace-events ""</w:t>
        <w:br/>
        <w:t>hash-max-ziplist-entries 512</w:t>
        <w:br/>
        <w:t>hash-max-ziplist-value 64</w:t>
        <w:br/>
        <w:t>list-max-ziplist-size -2</w:t>
        <w:br/>
        <w:t>list-compress-depth 0</w:t>
        <w:br/>
        <w:t>set-max-intset-entries 512</w:t>
        <w:br/>
        <w:t>zset-max-ziplist-entries 128</w:t>
        <w:br/>
        <w:t>zset-max-ziplist-value 64</w:t>
        <w:br/>
        <w:t>hll-sparse-max-bytes 3000</w:t>
        <w:br/>
        <w:t>activerehashing yes</w:t>
        <w:br/>
        <w:t>client-output-buffer-limit normal 0 0 0</w:t>
        <w:br/>
        <w:t>client-output-buffer-limit slave 256mb 64mb 60</w:t>
        <w:br/>
        <w:t>client-output-buffer-limit pubsub 32mb 8mb 60</w:t>
        <w:br/>
        <w:t>hz 10</w:t>
        <w:br/>
        <w:t>aof-rewrite-incremental-fsync yes</w:t>
        <w:br/>
      </w:r>
    </w:p>
    <w:bookmarkEnd w:id="2"/>
    <w:bookmarkStart w:name="u2be3ecf0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requirepass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123.com</w:t>
      </w:r>
    </w:p>
    <w:bookmarkEnd w:id="3"/>
    <w:bookmarkStart w:name="u7b5e0d6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appendfilename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"redis.aof"</w:t>
      </w:r>
    </w:p>
    <w:bookmarkEnd w:id="4"/>
    <w:bookmarkStart w:name="ua6393f0d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注意修改以上两项</w:t>
      </w:r>
    </w:p>
    <w:bookmarkEnd w:id="5"/>
    <w:bookmarkStart w:name="u458216a2" w:id="6"/>
    <w:bookmarkEnd w:id="6"/>
    <w:bookmarkStart w:name="f3WiD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问题：</w:t>
      </w:r>
    </w:p>
    <w:bookmarkEnd w:id="7"/>
    <w:bookmarkStart w:name="JC7ZH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 数据存放路径权限问题 </w:t>
      </w:r>
    </w:p>
    <w:bookmarkEnd w:id="8"/>
    <w:bookmarkStart w:name="ufb1768ef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# Failed opening the RDB file dump.rdb (in server root dir /data) for saving: Permission denied</w:t>
      </w:r>
    </w:p>
    <w:bookmarkEnd w:id="9"/>
    <w:bookmarkStart w:name="u4ba3285e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解决方式</w:t>
      </w:r>
    </w:p>
    <w:bookmarkEnd w:id="10"/>
    <w:bookmarkStart w:name="p5scO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777 data</w:t>
        <w:br/>
      </w:r>
    </w:p>
    <w:bookmarkEnd w:id="1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