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Dockerfile参数化构建技巧</w:t>
      </w:r>
    </w:p>
    <w:p>
      <w:pPr>
        <w:spacing w:after="50" w:line="360" w:lineRule="auto" w:beforeLines="100"/>
        <w:ind w:left="0"/>
        <w:jc w:val="left"/>
      </w:pPr>
      <w:bookmarkStart w:name="uc4b5a31f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<![CDATA[https://mp.weixin.qq.com/s?__biz=MzA4ODQwMDg1NQ==&mid=2247491232&idx=1&sn=678892c4f767052e4a48f3286bf2077d&chksm=902be818a75c610ec3182db555eea2573fa5ab6eef3ee166c271b737b9c1e1e6173363ae06ed&scene=178&cur_album_id=1381286219845386240#rd]]></w:t>
        </w:r>
      </w:hyperlink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mp.weixin.qq.com/s?__biz=MzA4ODQwMDg1NQ==&amp;mid=2247491232&amp;idx=1&amp;sn=678892c4f767052e4a48f3286bf2077d&amp;chksm=902be818a75c610ec3182db555eea2573fa5ab6eef3ee166c271b737b9c1e1e6173363ae06ed&amp;scene=178&amp;cur_album_id=1381286219845386240#rd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