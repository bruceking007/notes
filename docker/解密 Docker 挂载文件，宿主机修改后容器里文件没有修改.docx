
<file path=[Content_Types].xml><?xml version="1.0" encoding="utf-8"?>
<Types xmlns="http://schemas.openxmlformats.org/package/2006/content-types">
  <Default ContentType="application/vnd.openxmlformats-package.relationships+xml" Extension="rels"/>
  <Default ContentType="application/vnd.openxmlformats-officedocument.wordprocessingml.document.main+xml" Extension="xml"/>
  <Override ContentType="application/vnd.openxmlformats-officedocument.extended-properties+xml" PartName="/docProps/app.xml"/>
  <Override ContentType="application/vnd.openxmlformats-package.core-properties+xml" PartName="/docProps/core.xml"/>
  <Override ContentType="image/png" PartName="/word/media/document_image_rId5.png"/>
  <Override ContentType="image/png" PartName="/word/media/document_image_rId6.png"/>
  <Override ContentType="image/png" PartName="/word/media/document_image_rId7.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ORACLE_JRE JAXB in Oracle Java 1.8.0_131 on Linux -->
    <w:p>
      <w:pPr>
        <w:pStyle w:val="Heading1"/>
        <w:spacing w:after="50" w:line="360" w:lineRule="auto" w:beforeLines="100"/>
        <w:ind w:left="0"/>
        <w:jc w:val="left"/>
      </w:pPr>
      <w:r>
        <w:rPr>
          <w:rFonts w:ascii="宋体" w:hAnsi="Times New Roman" w:eastAsia="宋体"/>
        </w:rPr>
        <w:t>解密 Docker 挂载文件，宿主机修改后容器里文件没有修改</w:t>
      </w:r>
    </w:p>
    <w:p>
      <w:pPr>
        <w:spacing w:after="50" w:line="360" w:lineRule="auto" w:beforeLines="100"/>
        <w:ind w:left="0"/>
        <w:jc w:val="left"/>
      </w:pPr>
      <w:bookmarkStart w:name="u661bd353" w:id="0"/>
      <w:hyperlink r:id="rId4">
        <w:r>
          <w:rPr>
            <w:rFonts w:ascii="宋体" w:hAnsi="Times New Roman" w:eastAsia="宋体"/>
            <w:b w:val="false"/>
            <w:i w:val="false"/>
            <w:color w:val="0000ff"/>
            <w:sz w:val="22"/>
            <w:u w:val="single"/>
          </w:rPr>
          <w:t/>
        </w:r>
        <w:r>
          <w:rPr>
            <w:rFonts w:ascii="宋体" w:hAnsi="Times New Roman" w:eastAsia="宋体"/>
            <w:b w:val="false"/>
            <w:i w:val="false"/>
            <w:color w:val="0000ff"/>
            <w:sz w:val="22"/>
          </w:rPr>
          <w:t>2020-09-23</w:t>
        </w:r>
      </w:hyperlink>
    </w:p>
    <w:bookmarkEnd w:id="0"/>
    <w:bookmarkStart w:name="IW3Oz" w:id="1"/>
    <w:p>
      <w:pPr>
        <w:pStyle w:val="Heading1"/>
        <w:spacing w:after="50" w:line="360" w:lineRule="auto" w:beforeLines="100"/>
        <w:ind w:left="0"/>
        <w:jc w:val="left"/>
      </w:pPr>
      <w:r>
        <w:rPr>
          <w:rFonts w:ascii="宋体" w:hAnsi="Times New Roman" w:eastAsia="宋体"/>
        </w:rPr>
        <w:t xml:space="preserve">解密 Docker 挂载文件，宿主机修改后容器里文件没有修改 </w:t>
      </w:r>
    </w:p>
    <w:bookmarkEnd w:id="1"/>
    <w:bookmarkStart w:name="e0Wkx" w:id="2"/>
    <w:p>
      <w:pPr>
        <w:pStyle w:val="Heading2"/>
        <w:spacing w:after="50" w:line="360" w:lineRule="auto" w:beforeLines="100"/>
        <w:ind w:left="0"/>
        <w:jc w:val="left"/>
      </w:pPr>
      <w:r>
        <w:rPr>
          <w:rFonts w:ascii="宋体" w:hAnsi="Times New Roman" w:eastAsia="宋体"/>
        </w:rPr>
        <w:t>问题</w:t>
      </w:r>
    </w:p>
    <w:bookmarkEnd w:id="2"/>
    <w:bookmarkStart w:name="uc5062a91" w:id="3"/>
    <w:p>
      <w:pPr>
        <w:spacing w:after="50" w:line="360" w:lineRule="auto" w:beforeLines="100"/>
        <w:ind w:left="0"/>
        <w:jc w:val="left"/>
      </w:pPr>
      <w:r>
        <w:rPr>
          <w:rFonts w:ascii="宋体" w:hAnsi="Times New Roman" w:eastAsia="宋体"/>
          <w:b w:val="false"/>
          <w:i w:val="false"/>
          <w:color w:val="000000"/>
          <w:sz w:val="22"/>
        </w:rPr>
        <w:t xml:space="preserve">使用 </w:t>
      </w:r>
      <w:r>
        <w:rPr>
          <w:rFonts w:ascii="宋体" w:hAnsi="Times New Roman" w:eastAsia="宋体"/>
          <w:b w:val="false"/>
          <w:i w:val="false"/>
          <w:color w:val="000000"/>
          <w:sz w:val="22"/>
        </w:rPr>
        <w:t>Docker Volumes</w:t>
      </w:r>
      <w:r>
        <w:rPr>
          <w:rFonts w:ascii="宋体" w:hAnsi="Times New Roman" w:eastAsia="宋体"/>
          <w:b w:val="false"/>
          <w:i w:val="false"/>
          <w:color w:val="000000"/>
          <w:sz w:val="22"/>
        </w:rPr>
        <w:t xml:space="preserve"> 时，有时需要挂载一个宿主机目录或者文件，提供数据可持续或者容器内部服务配置文件。</w:t>
      </w:r>
    </w:p>
    <w:bookmarkEnd w:id="3"/>
    <w:bookmarkStart w:name="u7642716d" w:id="4"/>
    <w:p>
      <w:pPr>
        <w:spacing w:after="50" w:line="360" w:lineRule="auto" w:beforeLines="100"/>
        <w:ind w:left="0"/>
        <w:jc w:val="left"/>
      </w:pPr>
      <w:r>
        <w:rPr>
          <w:rFonts w:ascii="宋体" w:hAnsi="Times New Roman" w:eastAsia="宋体"/>
          <w:b w:val="false"/>
          <w:i w:val="false"/>
          <w:color w:val="000000"/>
          <w:sz w:val="22"/>
        </w:rPr>
        <w:t xml:space="preserve">使用命令 </w:t>
      </w:r>
      <w:r>
        <w:rPr>
          <w:rFonts w:ascii="宋体" w:hAnsi="Times New Roman" w:eastAsia="宋体"/>
          <w:b w:val="false"/>
          <w:i w:val="false"/>
          <w:color w:val="000000"/>
          <w:sz w:val="22"/>
        </w:rPr>
        <w:t>docker run -it --rm -v /root/test.txt:/root/test.txt debian:10 bash</w:t>
      </w:r>
      <w:r>
        <w:rPr>
          <w:rFonts w:ascii="宋体" w:hAnsi="Times New Roman" w:eastAsia="宋体"/>
          <w:b w:val="false"/>
          <w:i w:val="false"/>
          <w:color w:val="000000"/>
          <w:sz w:val="22"/>
        </w:rPr>
        <w:t xml:space="preserve"> 挂载文件（test.txt 默认权限 644）时，通过 </w:t>
      </w:r>
      <w:r>
        <w:rPr>
          <w:rFonts w:ascii="宋体" w:hAnsi="Times New Roman" w:eastAsia="宋体"/>
          <w:b w:val="false"/>
          <w:i w:val="false"/>
          <w:color w:val="000000"/>
          <w:sz w:val="22"/>
        </w:rPr>
        <w:t>vim</w:t>
      </w:r>
      <w:r>
        <w:rPr>
          <w:rFonts w:ascii="宋体" w:hAnsi="Times New Roman" w:eastAsia="宋体"/>
          <w:b w:val="false"/>
          <w:i w:val="false"/>
          <w:color w:val="000000"/>
          <w:sz w:val="22"/>
        </w:rPr>
        <w:t xml:space="preserve"> 修改宿主 </w:t>
      </w:r>
      <w:r>
        <w:rPr>
          <w:rFonts w:ascii="宋体" w:hAnsi="Times New Roman" w:eastAsia="宋体"/>
          <w:b w:val="false"/>
          <w:i w:val="false"/>
          <w:color w:val="000000"/>
          <w:sz w:val="22"/>
        </w:rPr>
        <w:t>test.txt</w:t>
      </w:r>
      <w:r>
        <w:rPr>
          <w:rFonts w:ascii="宋体" w:hAnsi="Times New Roman" w:eastAsia="宋体"/>
          <w:b w:val="false"/>
          <w:i w:val="false"/>
          <w:color w:val="000000"/>
          <w:sz w:val="22"/>
        </w:rPr>
        <w:t xml:space="preserve"> 文件，但是容器中 </w:t>
      </w:r>
      <w:r>
        <w:rPr>
          <w:rFonts w:ascii="宋体" w:hAnsi="Times New Roman" w:eastAsia="宋体"/>
          <w:b w:val="false"/>
          <w:i w:val="false"/>
          <w:color w:val="000000"/>
          <w:sz w:val="22"/>
        </w:rPr>
        <w:t>test.txt</w:t>
      </w:r>
      <w:r>
        <w:rPr>
          <w:rFonts w:ascii="宋体" w:hAnsi="Times New Roman" w:eastAsia="宋体"/>
          <w:b w:val="false"/>
          <w:i w:val="false"/>
          <w:color w:val="000000"/>
          <w:sz w:val="22"/>
        </w:rPr>
        <w:t xml:space="preserve"> 没有修改。这是为什么？</w:t>
      </w:r>
    </w:p>
    <w:bookmarkEnd w:id="4"/>
    <w:bookmarkStart w:name="DIiRz" w:id="5"/>
    <w:p>
      <w:pPr>
        <w:pStyle w:val="Heading2"/>
        <w:spacing w:after="50" w:line="360" w:lineRule="auto" w:beforeLines="100"/>
        <w:ind w:left="0"/>
        <w:jc w:val="left"/>
      </w:pPr>
      <w:r>
        <w:rPr>
          <w:rFonts w:ascii="宋体" w:hAnsi="Times New Roman" w:eastAsia="宋体"/>
        </w:rPr>
        <w:t>问题分析</w:t>
      </w:r>
    </w:p>
    <w:bookmarkEnd w:id="5"/>
    <w:bookmarkStart w:name="u635a66fd" w:id="6"/>
    <w:p>
      <w:pPr>
        <w:spacing w:after="50" w:line="360" w:lineRule="auto" w:beforeLines="100"/>
        <w:ind w:left="0"/>
        <w:jc w:val="left"/>
      </w:pPr>
      <w:r>
        <w:rPr>
          <w:rFonts w:ascii="宋体" w:hAnsi="Times New Roman" w:eastAsia="宋体"/>
          <w:b w:val="false"/>
          <w:i w:val="false"/>
          <w:color w:val="000000"/>
          <w:sz w:val="22"/>
        </w:rPr>
        <w:t xml:space="preserve">Docker 中，mount volume 的原理是借用了 </w:t>
      </w:r>
      <w:r>
        <w:rPr>
          <w:rFonts w:ascii="宋体" w:hAnsi="Times New Roman" w:eastAsia="宋体"/>
          <w:b w:val="false"/>
          <w:i w:val="false"/>
          <w:color w:val="000000"/>
          <w:sz w:val="22"/>
        </w:rPr>
        <w:t>Linux Namespace</w:t>
      </w:r>
      <w:r>
        <w:rPr>
          <w:rFonts w:ascii="宋体" w:hAnsi="Times New Roman" w:eastAsia="宋体"/>
          <w:b w:val="false"/>
          <w:i w:val="false"/>
          <w:color w:val="000000"/>
          <w:sz w:val="22"/>
        </w:rPr>
        <w:t xml:space="preserve"> 中的 </w:t>
      </w:r>
      <w:r>
        <w:rPr>
          <w:rFonts w:ascii="宋体" w:hAnsi="Times New Roman" w:eastAsia="宋体"/>
          <w:b w:val="false"/>
          <w:i w:val="false"/>
          <w:color w:val="000000"/>
          <w:sz w:val="22"/>
        </w:rPr>
        <w:t>Mount NameSpace</w:t>
      </w:r>
      <w:r>
        <w:rPr>
          <w:rFonts w:ascii="宋体" w:hAnsi="Times New Roman" w:eastAsia="宋体"/>
          <w:b w:val="false"/>
          <w:i w:val="false"/>
          <w:color w:val="000000"/>
          <w:sz w:val="22"/>
        </w:rPr>
        <w:t xml:space="preserve">，隔离系统中不同进程的挂载点视图，实际文件是没有变化。比如上面的例子，在container中，bash 实际就是一个运行在宿主机上的进程，被Docker用Linux分别隔离了 </w:t>
      </w:r>
      <w:r>
        <w:rPr>
          <w:rFonts w:ascii="宋体" w:hAnsi="Times New Roman" w:eastAsia="宋体"/>
          <w:b w:val="false"/>
          <w:i w:val="false"/>
          <w:color w:val="000000"/>
          <w:sz w:val="22"/>
        </w:rPr>
        <w:t>Mount Namespace</w:t>
      </w:r>
      <w:r>
        <w:rPr>
          <w:rFonts w:ascii="宋体" w:hAnsi="Times New Roman" w:eastAsia="宋体"/>
          <w:b w:val="false"/>
          <w:i w:val="false"/>
          <w:color w:val="000000"/>
          <w:sz w:val="22"/>
        </w:rPr>
        <w:t>、</w:t>
      </w:r>
      <w:r>
        <w:rPr>
          <w:rFonts w:ascii="宋体" w:hAnsi="Times New Roman" w:eastAsia="宋体"/>
          <w:b w:val="false"/>
          <w:i w:val="false"/>
          <w:color w:val="000000"/>
          <w:sz w:val="22"/>
        </w:rPr>
        <w:t>UTS Namespace</w:t>
      </w:r>
      <w:r>
        <w:rPr>
          <w:rFonts w:ascii="宋体" w:hAnsi="Times New Roman" w:eastAsia="宋体"/>
          <w:b w:val="false"/>
          <w:i w:val="false"/>
          <w:color w:val="000000"/>
          <w:sz w:val="22"/>
        </w:rPr>
        <w:t>、</w:t>
      </w:r>
      <w:r>
        <w:rPr>
          <w:rFonts w:ascii="宋体" w:hAnsi="Times New Roman" w:eastAsia="宋体"/>
          <w:b w:val="false"/>
          <w:i w:val="false"/>
          <w:color w:val="000000"/>
          <w:sz w:val="22"/>
        </w:rPr>
        <w:t>IPC Namespace</w:t>
      </w:r>
      <w:r>
        <w:rPr>
          <w:rFonts w:ascii="宋体" w:hAnsi="Times New Roman" w:eastAsia="宋体"/>
          <w:b w:val="false"/>
          <w:i w:val="false"/>
          <w:color w:val="000000"/>
          <w:sz w:val="22"/>
        </w:rPr>
        <w:t>、</w:t>
      </w:r>
      <w:r>
        <w:rPr>
          <w:rFonts w:ascii="宋体" w:hAnsi="Times New Roman" w:eastAsia="宋体"/>
          <w:b w:val="false"/>
          <w:i w:val="false"/>
          <w:color w:val="000000"/>
          <w:sz w:val="22"/>
        </w:rPr>
        <w:t>PID Namespace</w:t>
      </w:r>
      <w:r>
        <w:rPr>
          <w:rFonts w:ascii="宋体" w:hAnsi="Times New Roman" w:eastAsia="宋体"/>
          <w:b w:val="false"/>
          <w:i w:val="false"/>
          <w:color w:val="000000"/>
          <w:sz w:val="22"/>
        </w:rPr>
        <w:t>、</w:t>
      </w:r>
      <w:r>
        <w:rPr>
          <w:rFonts w:ascii="宋体" w:hAnsi="Times New Roman" w:eastAsia="宋体"/>
          <w:b w:val="false"/>
          <w:i w:val="false"/>
          <w:color w:val="000000"/>
          <w:sz w:val="22"/>
        </w:rPr>
        <w:t>Network Namespace</w:t>
      </w:r>
      <w:r>
        <w:rPr>
          <w:rFonts w:ascii="宋体" w:hAnsi="Times New Roman" w:eastAsia="宋体"/>
          <w:b w:val="false"/>
          <w:i w:val="false"/>
          <w:color w:val="000000"/>
          <w:sz w:val="22"/>
        </w:rPr>
        <w:t>和</w:t>
      </w:r>
      <w:r>
        <w:rPr>
          <w:rFonts w:ascii="宋体" w:hAnsi="Times New Roman" w:eastAsia="宋体"/>
          <w:b w:val="false"/>
          <w:i w:val="false"/>
          <w:color w:val="000000"/>
          <w:sz w:val="22"/>
        </w:rPr>
        <w:t>User Namespace</w:t>
      </w:r>
      <w:r>
        <w:rPr>
          <w:rFonts w:ascii="宋体" w:hAnsi="Times New Roman" w:eastAsia="宋体"/>
          <w:b w:val="false"/>
          <w:i w:val="false"/>
          <w:color w:val="000000"/>
          <w:sz w:val="22"/>
        </w:rPr>
        <w:t>，使得它看上去好像运行在了一个</w:t>
      </w:r>
      <w:r>
        <w:rPr>
          <w:rFonts w:ascii="宋体" w:hAnsi="Times New Roman" w:eastAsia="宋体"/>
          <w:b w:val="false"/>
          <w:i w:val="false"/>
          <w:color w:val="000000"/>
          <w:sz w:val="22"/>
        </w:rPr>
        <w:t>独立的</w:t>
      </w:r>
      <w:r>
        <w:rPr>
          <w:rFonts w:ascii="宋体" w:hAnsi="Times New Roman" w:eastAsia="宋体"/>
          <w:b w:val="false"/>
          <w:i w:val="false"/>
          <w:color w:val="000000"/>
          <w:sz w:val="22"/>
        </w:rPr>
        <w:t>、</w:t>
      </w:r>
      <w:r>
        <w:rPr>
          <w:rFonts w:ascii="宋体" w:hAnsi="Times New Roman" w:eastAsia="宋体"/>
          <w:b w:val="false"/>
          <w:i w:val="false"/>
          <w:color w:val="000000"/>
          <w:sz w:val="22"/>
        </w:rPr>
        <w:t>相对隔离的</w:t>
      </w:r>
      <w:r>
        <w:rPr>
          <w:rFonts w:ascii="宋体" w:hAnsi="Times New Roman" w:eastAsia="宋体"/>
          <w:b w:val="false"/>
          <w:i w:val="false"/>
          <w:color w:val="000000"/>
          <w:sz w:val="22"/>
        </w:rPr>
        <w:t>系统上，但实际它的一切资源都是宿主机在不同Namespace中的一个投影，文件也不例外。</w:t>
      </w:r>
    </w:p>
    <w:bookmarkEnd w:id="6"/>
    <w:bookmarkStart w:name="u8cf15e7a" w:id="7"/>
    <w:p>
      <w:pPr>
        <w:spacing w:after="50" w:line="360" w:lineRule="auto" w:beforeLines="100"/>
        <w:ind w:left="0"/>
        <w:jc w:val="left"/>
      </w:pPr>
      <w:r>
        <w:rPr>
          <w:rFonts w:ascii="宋体" w:hAnsi="Times New Roman" w:eastAsia="宋体"/>
          <w:b w:val="false"/>
          <w:i w:val="false"/>
          <w:color w:val="000000"/>
          <w:sz w:val="22"/>
        </w:rPr>
        <w:t xml:space="preserve">为什么宿主机上修改 </w:t>
      </w:r>
      <w:r>
        <w:rPr>
          <w:rFonts w:ascii="宋体" w:hAnsi="Times New Roman" w:eastAsia="宋体"/>
          <w:b w:val="false"/>
          <w:i w:val="false"/>
          <w:color w:val="000000"/>
          <w:sz w:val="22"/>
        </w:rPr>
        <w:t>test.txt</w:t>
      </w:r>
      <w:r>
        <w:rPr>
          <w:rFonts w:ascii="宋体" w:hAnsi="Times New Roman" w:eastAsia="宋体"/>
          <w:b w:val="false"/>
          <w:i w:val="false"/>
          <w:color w:val="000000"/>
          <w:sz w:val="22"/>
        </w:rPr>
        <w:t xml:space="preserve"> 文件，而容器中 </w:t>
      </w:r>
      <w:r>
        <w:rPr>
          <w:rFonts w:ascii="宋体" w:hAnsi="Times New Roman" w:eastAsia="宋体"/>
          <w:b w:val="false"/>
          <w:i w:val="false"/>
          <w:color w:val="000000"/>
          <w:sz w:val="22"/>
        </w:rPr>
        <w:t>test.txt</w:t>
      </w:r>
      <w:r>
        <w:rPr>
          <w:rFonts w:ascii="宋体" w:hAnsi="Times New Roman" w:eastAsia="宋体"/>
          <w:b w:val="false"/>
          <w:i w:val="false"/>
          <w:color w:val="000000"/>
          <w:sz w:val="22"/>
        </w:rPr>
        <w:t xml:space="preserve"> 文件没有变化？</w:t>
      </w:r>
    </w:p>
    <w:bookmarkEnd w:id="7"/>
    <w:bookmarkStart w:name="u9abad7b6" w:id="8"/>
    <w:p>
      <w:pPr>
        <w:spacing w:after="50" w:line="360" w:lineRule="auto" w:beforeLines="100"/>
        <w:ind w:left="0"/>
        <w:jc w:val="left"/>
      </w:pPr>
      <w:r>
        <w:rPr>
          <w:rFonts w:ascii="宋体" w:hAnsi="Times New Roman" w:eastAsia="宋体"/>
          <w:b w:val="false"/>
          <w:i w:val="false"/>
          <w:color w:val="000000"/>
          <w:sz w:val="22"/>
        </w:rPr>
        <w:t>Linux中，</w:t>
      </w:r>
      <w:r>
        <w:rPr>
          <w:rFonts w:ascii="宋体" w:hAnsi="Times New Roman" w:eastAsia="宋体"/>
          <w:b w:val="false"/>
          <w:i w:val="false"/>
          <w:color w:val="000000"/>
          <w:sz w:val="22"/>
        </w:rPr>
        <w:t>证明文件是否相同的根本途径是</w:t>
      </w:r>
      <w:r>
        <w:rPr>
          <w:rFonts w:ascii="宋体" w:hAnsi="Times New Roman" w:eastAsia="宋体"/>
          <w:b w:val="false"/>
          <w:i w:val="false"/>
          <w:color w:val="000000"/>
          <w:sz w:val="22"/>
        </w:rPr>
        <w:t xml:space="preserve">，判断其 </w:t>
      </w:r>
      <w:r>
        <w:rPr>
          <w:rFonts w:ascii="宋体" w:hAnsi="Times New Roman" w:eastAsia="宋体"/>
          <w:b w:val="false"/>
          <w:i w:val="false"/>
          <w:color w:val="000000"/>
          <w:sz w:val="22"/>
        </w:rPr>
        <w:t>inode</w:t>
      </w:r>
      <w:r>
        <w:rPr>
          <w:rFonts w:ascii="宋体" w:hAnsi="Times New Roman" w:eastAsia="宋体"/>
          <w:b w:val="false"/>
          <w:i w:val="false"/>
          <w:color w:val="000000"/>
          <w:sz w:val="22"/>
        </w:rPr>
        <w:t>，如果两个文件的inode相同，两个文件必定为同一文件，从而两个文件的内容也必然相同。</w:t>
      </w:r>
    </w:p>
    <w:bookmarkEnd w:id="8"/>
    <w:bookmarkStart w:name="RvmXF" w:id="9"/>
    <w:p>
      <w:pPr>
        <w:pStyle w:val="Heading2"/>
        <w:spacing w:after="50" w:line="360" w:lineRule="auto" w:beforeLines="100"/>
        <w:ind w:left="0"/>
        <w:jc w:val="left"/>
      </w:pPr>
      <w:r>
        <w:rPr>
          <w:rFonts w:ascii="宋体" w:hAnsi="Times New Roman" w:eastAsia="宋体"/>
        </w:rPr>
        <w:t>验证问题</w:t>
      </w:r>
    </w:p>
    <w:bookmarkEnd w:id="9"/>
    <w:bookmarkStart w:name="u9ed6cd96" w:id="10"/>
    <w:p>
      <w:pPr>
        <w:spacing w:after="50" w:line="360" w:lineRule="auto" w:beforeLines="100"/>
        <w:ind w:left="0"/>
        <w:jc w:val="left"/>
      </w:pPr>
      <w:r>
        <w:rPr>
          <w:rFonts w:ascii="宋体" w:hAnsi="Times New Roman" w:eastAsia="宋体"/>
          <w:b w:val="false"/>
          <w:i w:val="false"/>
          <w:color w:val="000000"/>
          <w:sz w:val="22"/>
        </w:rPr>
        <w:t xml:space="preserve">1、在宿主机上创建一个 </w:t>
      </w:r>
      <w:r>
        <w:rPr>
          <w:rFonts w:ascii="宋体" w:hAnsi="Times New Roman" w:eastAsia="宋体"/>
          <w:b w:val="false"/>
          <w:i w:val="false"/>
          <w:color w:val="000000"/>
          <w:sz w:val="22"/>
        </w:rPr>
        <w:t>/root/test.txt</w:t>
      </w:r>
      <w:r>
        <w:rPr>
          <w:rFonts w:ascii="宋体" w:hAnsi="Times New Roman" w:eastAsia="宋体"/>
          <w:b w:val="false"/>
          <w:i w:val="false"/>
          <w:color w:val="000000"/>
          <w:sz w:val="22"/>
        </w:rPr>
        <w:t xml:space="preserve"> 文件，使用命令 </w:t>
      </w:r>
      <w:r>
        <w:rPr>
          <w:rFonts w:ascii="宋体" w:hAnsi="Times New Roman" w:eastAsia="宋体"/>
          <w:b w:val="false"/>
          <w:i w:val="false"/>
          <w:color w:val="000000"/>
          <w:sz w:val="22"/>
        </w:rPr>
        <w:t>stat</w:t>
      </w:r>
      <w:r>
        <w:rPr>
          <w:rFonts w:ascii="宋体" w:hAnsi="Times New Roman" w:eastAsia="宋体"/>
          <w:b w:val="false"/>
          <w:i w:val="false"/>
          <w:color w:val="000000"/>
          <w:sz w:val="22"/>
        </w:rPr>
        <w:t xml:space="preserve"> 查看 </w:t>
      </w:r>
      <w:r>
        <w:rPr>
          <w:rFonts w:ascii="宋体" w:hAnsi="Times New Roman" w:eastAsia="宋体"/>
          <w:b w:val="false"/>
          <w:i w:val="false"/>
          <w:color w:val="000000"/>
          <w:sz w:val="22"/>
        </w:rPr>
        <w:t>inode</w:t>
      </w:r>
      <w:r>
        <w:rPr>
          <w:rFonts w:ascii="宋体" w:hAnsi="Times New Roman" w:eastAsia="宋体"/>
          <w:b w:val="false"/>
          <w:i w:val="false"/>
          <w:color w:val="000000"/>
          <w:sz w:val="22"/>
        </w:rPr>
        <w:t xml:space="preserve"> 值，如下图：</w:t>
      </w:r>
    </w:p>
    <w:bookmarkEnd w:id="10"/>
    <w:bookmarkStart w:name="uc4b695a9" w:id="11"/>
    <w:p>
      <w:pPr>
        <w:spacing w:after="50" w:line="360" w:lineRule="auto" w:beforeLines="100"/>
        <w:ind w:left="0"/>
        <w:jc w:val="left"/>
      </w:pPr>
      <w:bookmarkStart w:name="u054d7f1e" w:id="12"/>
      <w:r>
        <w:rPr>
          <w:rFonts w:eastAsia="宋体" w:ascii="宋体"/>
        </w:rPr>
        <w:drawing>
          <wp:inline distT="0" distB="0" distL="0" distR="0">
            <wp:extent cx="5842000" cy="1744186"/>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5"/>
                    <a:stretch>
                      <a:fillRect/>
                    </a:stretch>
                  </pic:blipFill>
                  <pic:spPr>
                    <a:xfrm>
                      <a:off x="0" y="0"/>
                      <a:ext cx="7772400" cy="2320526"/>
                    </a:xfrm>
                    <a:prstGeom prst="rect">
                      <a:avLst/>
                    </a:prstGeom>
                  </pic:spPr>
                </pic:pic>
              </a:graphicData>
            </a:graphic>
          </wp:inline>
        </w:drawing>
      </w:r>
      <w:bookmarkEnd w:id="12"/>
    </w:p>
    <w:bookmarkEnd w:id="11"/>
    <w:bookmarkStart w:name="ua77b073e" w:id="13"/>
    <w:p>
      <w:pPr>
        <w:spacing w:after="50" w:line="360" w:lineRule="auto" w:beforeLines="100"/>
        <w:ind w:left="0"/>
        <w:jc w:val="left"/>
      </w:pPr>
      <w:r>
        <w:rPr>
          <w:rFonts w:ascii="宋体" w:hAnsi="Times New Roman" w:eastAsia="宋体"/>
          <w:b w:val="false"/>
          <w:i w:val="false"/>
          <w:color w:val="000000"/>
          <w:sz w:val="22"/>
        </w:rPr>
        <w:t xml:space="preserve">2、使用命令 </w:t>
      </w:r>
      <w:r>
        <w:rPr>
          <w:rFonts w:ascii="宋体" w:hAnsi="Times New Roman" w:eastAsia="宋体"/>
          <w:b w:val="false"/>
          <w:i w:val="false"/>
          <w:color w:val="000000"/>
          <w:sz w:val="22"/>
        </w:rPr>
        <w:t>docker run -it --rm -v /root/test.txt:/root/test.txt debian:10 bash</w:t>
      </w:r>
      <w:r>
        <w:rPr>
          <w:rFonts w:ascii="宋体" w:hAnsi="Times New Roman" w:eastAsia="宋体"/>
          <w:b w:val="false"/>
          <w:i w:val="false"/>
          <w:color w:val="000000"/>
          <w:sz w:val="22"/>
        </w:rPr>
        <w:t xml:space="preserve"> 临时启动一个容器，把宿主机文件 </w:t>
      </w:r>
      <w:r>
        <w:rPr>
          <w:rFonts w:ascii="宋体" w:hAnsi="Times New Roman" w:eastAsia="宋体"/>
          <w:b w:val="false"/>
          <w:i w:val="false"/>
          <w:color w:val="000000"/>
          <w:sz w:val="22"/>
        </w:rPr>
        <w:t>/root/test.txt</w:t>
      </w:r>
      <w:r>
        <w:rPr>
          <w:rFonts w:ascii="宋体" w:hAnsi="Times New Roman" w:eastAsia="宋体"/>
          <w:b w:val="false"/>
          <w:i w:val="false"/>
          <w:color w:val="000000"/>
          <w:sz w:val="22"/>
        </w:rPr>
        <w:t xml:space="preserve"> 挂载到容器中。</w:t>
      </w:r>
    </w:p>
    <w:bookmarkEnd w:id="13"/>
    <w:bookmarkStart w:name="u60116e16" w:id="14"/>
    <w:p>
      <w:pPr>
        <w:spacing w:after="50" w:line="360" w:lineRule="auto" w:beforeLines="100"/>
        <w:ind w:left="0"/>
        <w:jc w:val="left"/>
      </w:pPr>
      <w:r>
        <w:rPr>
          <w:rFonts w:ascii="宋体" w:hAnsi="Times New Roman" w:eastAsia="宋体"/>
          <w:b w:val="false"/>
          <w:i w:val="false"/>
          <w:color w:val="000000"/>
          <w:sz w:val="22"/>
        </w:rPr>
        <w:t xml:space="preserve">3、另开一个终端，使用 </w:t>
      </w:r>
      <w:r>
        <w:rPr>
          <w:rFonts w:ascii="宋体" w:hAnsi="Times New Roman" w:eastAsia="宋体"/>
          <w:b w:val="false"/>
          <w:i w:val="false"/>
          <w:color w:val="000000"/>
          <w:sz w:val="22"/>
        </w:rPr>
        <w:t>vi</w:t>
      </w:r>
      <w:r>
        <w:rPr>
          <w:rFonts w:ascii="宋体" w:hAnsi="Times New Roman" w:eastAsia="宋体"/>
          <w:b w:val="false"/>
          <w:i w:val="false"/>
          <w:color w:val="000000"/>
          <w:sz w:val="22"/>
        </w:rPr>
        <w:t xml:space="preserve"> 命令修改 /root/test.txt 文件，编辑完后保存，再次使用 stat 命令查看 /root/test.txt 文件 inode 值。从下图已经发现，inode 值已经改变。</w:t>
      </w:r>
    </w:p>
    <w:bookmarkEnd w:id="14"/>
    <w:bookmarkStart w:name="uc71d4f73" w:id="15"/>
    <w:p>
      <w:pPr>
        <w:spacing w:after="50" w:line="360" w:lineRule="auto" w:beforeLines="100"/>
        <w:ind w:left="0"/>
        <w:jc w:val="left"/>
      </w:pPr>
      <w:bookmarkStart w:name="ua8db03a2" w:id="16"/>
      <w:r>
        <w:rPr>
          <w:rFonts w:eastAsia="宋体" w:ascii="宋体"/>
        </w:rPr>
        <w:drawing>
          <wp:inline distT="0" distB="0" distL="0" distR="0">
            <wp:extent cx="5842000" cy="2013423"/>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6"/>
                    <a:stretch>
                      <a:fillRect/>
                    </a:stretch>
                  </pic:blipFill>
                  <pic:spPr>
                    <a:xfrm>
                      <a:off x="0" y="0"/>
                      <a:ext cx="7772400" cy="2678728"/>
                    </a:xfrm>
                    <a:prstGeom prst="rect">
                      <a:avLst/>
                    </a:prstGeom>
                  </pic:spPr>
                </pic:pic>
              </a:graphicData>
            </a:graphic>
          </wp:inline>
        </w:drawing>
      </w:r>
      <w:bookmarkEnd w:id="16"/>
    </w:p>
    <w:bookmarkEnd w:id="15"/>
    <w:bookmarkStart w:name="u36d0a9eb" w:id="17"/>
    <w:p>
      <w:pPr>
        <w:spacing w:after="50" w:line="360" w:lineRule="auto" w:beforeLines="100"/>
        <w:ind w:left="0"/>
        <w:jc w:val="left"/>
      </w:pPr>
      <w:r>
        <w:rPr>
          <w:rFonts w:ascii="宋体" w:hAnsi="Times New Roman" w:eastAsia="宋体"/>
          <w:b w:val="false"/>
          <w:i w:val="false"/>
          <w:color w:val="000000"/>
          <w:sz w:val="22"/>
        </w:rPr>
        <w:t xml:space="preserve">4、登陆容器查看 </w:t>
      </w:r>
      <w:r>
        <w:rPr>
          <w:rFonts w:ascii="宋体" w:hAnsi="Times New Roman" w:eastAsia="宋体"/>
          <w:b w:val="false"/>
          <w:i w:val="false"/>
          <w:color w:val="000000"/>
          <w:sz w:val="22"/>
        </w:rPr>
        <w:t>/root/test.txt</w:t>
      </w:r>
      <w:r>
        <w:rPr>
          <w:rFonts w:ascii="宋体" w:hAnsi="Times New Roman" w:eastAsia="宋体"/>
          <w:b w:val="false"/>
          <w:i w:val="false"/>
          <w:color w:val="000000"/>
          <w:sz w:val="22"/>
        </w:rPr>
        <w:t xml:space="preserve"> 文件 inode 值。如下图，inode 值还是 vi 修改前的值。而不是修改后的值。这也就解释为什么宿主机上修改了文件而容器中文件没有更新的原因。因为容器与宿主机使用的不是同一个文件。</w:t>
      </w:r>
    </w:p>
    <w:bookmarkEnd w:id="17"/>
    <w:bookmarkStart w:name="uc82550dd" w:id="18"/>
    <w:p>
      <w:pPr>
        <w:spacing w:after="50" w:line="360" w:lineRule="auto" w:beforeLines="100"/>
        <w:ind w:left="0"/>
        <w:jc w:val="left"/>
      </w:pPr>
      <w:bookmarkStart w:name="u4f148c0a" w:id="19"/>
      <w:r>
        <w:rPr>
          <w:rFonts w:eastAsia="宋体" w:ascii="宋体"/>
        </w:rPr>
        <w:drawing>
          <wp:inline distT="0" distB="0" distL="0" distR="0">
            <wp:extent cx="5842000" cy="1653146"/>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7"/>
                    <a:stretch>
                      <a:fillRect/>
                    </a:stretch>
                  </pic:blipFill>
                  <pic:spPr>
                    <a:xfrm>
                      <a:off x="0" y="0"/>
                      <a:ext cx="8703734" cy="2462949"/>
                    </a:xfrm>
                    <a:prstGeom prst="rect">
                      <a:avLst/>
                    </a:prstGeom>
                  </pic:spPr>
                </pic:pic>
              </a:graphicData>
            </a:graphic>
          </wp:inline>
        </w:drawing>
      </w:r>
      <w:bookmarkEnd w:id="19"/>
    </w:p>
    <w:bookmarkEnd w:id="18"/>
    <w:bookmarkStart w:name="tB27h" w:id="20"/>
    <w:p>
      <w:pPr>
        <w:pStyle w:val="Heading2"/>
        <w:spacing w:after="50" w:line="360" w:lineRule="auto" w:beforeLines="100"/>
        <w:ind w:left="0"/>
        <w:jc w:val="left"/>
      </w:pPr>
      <w:r>
        <w:rPr>
          <w:rFonts w:ascii="宋体" w:hAnsi="Times New Roman" w:eastAsia="宋体"/>
        </w:rPr>
        <w:t>简述 vi 或者 vim 修改文件过程</w:t>
      </w:r>
    </w:p>
    <w:bookmarkEnd w:id="20"/>
    <w:bookmarkStart w:name="ueb2a8eb3" w:id="21"/>
    <w:p>
      <w:pPr>
        <w:spacing w:after="50" w:line="360" w:lineRule="auto" w:beforeLines="100"/>
        <w:ind w:left="0"/>
        <w:jc w:val="left"/>
      </w:pPr>
      <w:r>
        <w:rPr>
          <w:rFonts w:ascii="宋体" w:hAnsi="Times New Roman" w:eastAsia="宋体"/>
          <w:b w:val="false"/>
          <w:i w:val="false"/>
          <w:color w:val="000000"/>
          <w:sz w:val="22"/>
        </w:rPr>
        <w:t>Linux 默认情况下，vim为了防止在你修改文件的过程中，由于磁盘或者系统出现问题而导致当前被修改的文件的损坏，它做了类似如下逻辑：</w:t>
      </w:r>
    </w:p>
    <w:bookmarkEnd w:id="21"/>
    <w:bookmarkStart w:name="u85e9e35a" w:id="22"/>
    <w:p>
      <w:pPr>
        <w:numPr>
          <w:ilvl w:val="0"/>
          <w:numId w:val="1"/>
        </w:numPr>
        <w:spacing w:after="50" w:line="360" w:lineRule="auto" w:beforeLines="100"/>
        <w:ind w:left="360"/>
        <w:jc w:val="left"/>
      </w:pPr>
      <w:r>
        <w:rPr>
          <w:rFonts w:ascii="宋体" w:hAnsi="Times New Roman" w:eastAsia="宋体"/>
          <w:b w:val="false"/>
          <w:i w:val="false"/>
          <w:color w:val="000000"/>
          <w:sz w:val="22"/>
        </w:rPr>
        <w:t xml:space="preserve">1、复制出一个需要修改文件的副本，命名为在原来文件的基础上增加 </w:t>
      </w:r>
      <w:r>
        <w:rPr>
          <w:rFonts w:ascii="宋体" w:hAnsi="Times New Roman" w:eastAsia="宋体"/>
          <w:b w:val="false"/>
          <w:i w:val="false"/>
          <w:color w:val="000000"/>
          <w:sz w:val="22"/>
        </w:rPr>
        <w:t>".swp"</w:t>
      </w:r>
      <w:r>
        <w:rPr>
          <w:rFonts w:ascii="宋体" w:hAnsi="Times New Roman" w:eastAsia="宋体"/>
          <w:b w:val="false"/>
          <w:i w:val="false"/>
          <w:color w:val="000000"/>
          <w:sz w:val="22"/>
        </w:rPr>
        <w:t xml:space="preserve"> 后缀以及 </w:t>
      </w:r>
      <w:r>
        <w:rPr>
          <w:rFonts w:ascii="宋体" w:hAnsi="Times New Roman" w:eastAsia="宋体"/>
          <w:b w:val="false"/>
          <w:i w:val="false"/>
          <w:color w:val="000000"/>
          <w:sz w:val="22"/>
        </w:rPr>
        <w:t>"."</w:t>
      </w:r>
      <w:r>
        <w:rPr>
          <w:rFonts w:ascii="宋体" w:hAnsi="Times New Roman" w:eastAsia="宋体"/>
          <w:b w:val="false"/>
          <w:i w:val="false"/>
          <w:color w:val="000000"/>
          <w:sz w:val="22"/>
        </w:rPr>
        <w:t xml:space="preserve"> 前缀。</w:t>
      </w:r>
    </w:p>
    <w:bookmarkEnd w:id="22"/>
    <w:bookmarkStart w:name="u2b8284df" w:id="23"/>
    <w:p>
      <w:pPr>
        <w:numPr>
          <w:ilvl w:val="0"/>
          <w:numId w:val="1"/>
        </w:numPr>
        <w:spacing w:after="50" w:line="360" w:lineRule="auto" w:beforeLines="100"/>
        <w:ind w:left="360"/>
        <w:jc w:val="left"/>
      </w:pPr>
      <w:r>
        <w:rPr>
          <w:rFonts w:ascii="宋体" w:hAnsi="Times New Roman" w:eastAsia="宋体"/>
          <w:b w:val="false"/>
          <w:i w:val="false"/>
          <w:color w:val="000000"/>
          <w:sz w:val="22"/>
        </w:rPr>
        <w:t xml:space="preserve">2、修改内容保存到有 </w:t>
      </w:r>
      <w:r>
        <w:rPr>
          <w:rFonts w:ascii="宋体" w:hAnsi="Times New Roman" w:eastAsia="宋体"/>
          <w:b w:val="false"/>
          <w:i w:val="false"/>
          <w:color w:val="000000"/>
          <w:sz w:val="22"/>
        </w:rPr>
        <w:t>.swp</w:t>
      </w:r>
      <w:r>
        <w:rPr>
          <w:rFonts w:ascii="宋体" w:hAnsi="Times New Roman" w:eastAsia="宋体"/>
          <w:b w:val="false"/>
          <w:i w:val="false"/>
          <w:color w:val="000000"/>
          <w:sz w:val="22"/>
        </w:rPr>
        <w:t xml:space="preserve"> 后缀的文件，并 </w:t>
      </w:r>
      <w:r>
        <w:rPr>
          <w:rFonts w:ascii="宋体" w:hAnsi="Times New Roman" w:eastAsia="宋体"/>
          <w:b w:val="false"/>
          <w:i w:val="false"/>
          <w:color w:val="000000"/>
          <w:sz w:val="22"/>
        </w:rPr>
        <w:t>flush</w:t>
      </w:r>
      <w:r>
        <w:rPr>
          <w:rFonts w:ascii="宋体" w:hAnsi="Times New Roman" w:eastAsia="宋体"/>
          <w:b w:val="false"/>
          <w:i w:val="false"/>
          <w:color w:val="000000"/>
          <w:sz w:val="22"/>
        </w:rPr>
        <w:t xml:space="preserve"> 到磁盘</w:t>
      </w:r>
    </w:p>
    <w:bookmarkEnd w:id="23"/>
    <w:bookmarkStart w:name="u3dbdc568" w:id="24"/>
    <w:p>
      <w:pPr>
        <w:numPr>
          <w:ilvl w:val="0"/>
          <w:numId w:val="1"/>
        </w:numPr>
        <w:spacing w:after="50" w:line="360" w:lineRule="auto" w:beforeLines="100"/>
        <w:ind w:left="360"/>
        <w:jc w:val="left"/>
      </w:pPr>
      <w:r>
        <w:rPr>
          <w:rFonts w:ascii="宋体" w:hAnsi="Times New Roman" w:eastAsia="宋体"/>
          <w:b w:val="false"/>
          <w:i w:val="false"/>
          <w:color w:val="000000"/>
          <w:sz w:val="22"/>
        </w:rPr>
        <w:t xml:space="preserve">3、执行 </w:t>
      </w:r>
      <w:r>
        <w:rPr>
          <w:rFonts w:ascii="宋体" w:hAnsi="Times New Roman" w:eastAsia="宋体"/>
          <w:b w:val="false"/>
          <w:i w:val="false"/>
          <w:color w:val="000000"/>
          <w:sz w:val="22"/>
        </w:rPr>
        <w:t>:wq</w:t>
      </w:r>
      <w:r>
        <w:rPr>
          <w:rFonts w:ascii="宋体" w:hAnsi="Times New Roman" w:eastAsia="宋体"/>
          <w:b w:val="false"/>
          <w:i w:val="false"/>
          <w:color w:val="000000"/>
          <w:sz w:val="22"/>
        </w:rPr>
        <w:t xml:space="preserve"> 就会交换原文件和 </w:t>
      </w:r>
      <w:r>
        <w:rPr>
          <w:rFonts w:ascii="宋体" w:hAnsi="Times New Roman" w:eastAsia="宋体"/>
          <w:b w:val="false"/>
          <w:i w:val="false"/>
          <w:color w:val="000000"/>
          <w:sz w:val="22"/>
        </w:rPr>
        <w:t>swp</w:t>
      </w:r>
      <w:r>
        <w:rPr>
          <w:rFonts w:ascii="宋体" w:hAnsi="Times New Roman" w:eastAsia="宋体"/>
          <w:b w:val="false"/>
          <w:i w:val="false"/>
          <w:color w:val="000000"/>
          <w:sz w:val="22"/>
        </w:rPr>
        <w:t xml:space="preserve"> 文件的名称</w:t>
      </w:r>
    </w:p>
    <w:bookmarkEnd w:id="24"/>
    <w:bookmarkStart w:name="u449050cd" w:id="25"/>
    <w:p>
      <w:pPr>
        <w:numPr>
          <w:ilvl w:val="0"/>
          <w:numId w:val="1"/>
        </w:numPr>
        <w:spacing w:after="50" w:line="360" w:lineRule="auto" w:beforeLines="100"/>
        <w:ind w:left="360"/>
        <w:jc w:val="left"/>
      </w:pPr>
      <w:r>
        <w:rPr>
          <w:rFonts w:ascii="宋体" w:hAnsi="Times New Roman" w:eastAsia="宋体"/>
          <w:b w:val="false"/>
          <w:i w:val="false"/>
          <w:color w:val="000000"/>
          <w:sz w:val="22"/>
        </w:rPr>
        <w:t xml:space="preserve">4、删除临时 </w:t>
      </w:r>
      <w:r>
        <w:rPr>
          <w:rFonts w:ascii="宋体" w:hAnsi="Times New Roman" w:eastAsia="宋体"/>
          <w:b w:val="false"/>
          <w:i w:val="false"/>
          <w:color w:val="000000"/>
          <w:sz w:val="22"/>
        </w:rPr>
        <w:t>swp</w:t>
      </w:r>
      <w:r>
        <w:rPr>
          <w:rFonts w:ascii="宋体" w:hAnsi="Times New Roman" w:eastAsia="宋体"/>
          <w:b w:val="false"/>
          <w:i w:val="false"/>
          <w:color w:val="000000"/>
          <w:sz w:val="22"/>
        </w:rPr>
        <w:t xml:space="preserve"> 文件</w:t>
      </w:r>
    </w:p>
    <w:bookmarkEnd w:id="25"/>
    <w:bookmarkStart w:name="ud4c9edbc" w:id="26"/>
    <w:p>
      <w:pPr>
        <w:spacing w:after="50" w:line="360" w:lineRule="auto" w:beforeLines="100"/>
        <w:ind w:left="0"/>
        <w:jc w:val="left"/>
      </w:pPr>
      <w:r>
        <w:rPr>
          <w:rFonts w:ascii="宋体" w:hAnsi="Times New Roman" w:eastAsia="宋体"/>
          <w:b w:val="false"/>
          <w:i w:val="false"/>
          <w:color w:val="000000"/>
          <w:sz w:val="22"/>
        </w:rPr>
        <w:t xml:space="preserve">从上面可以看出，原来的文件已经被删除，但是容器还是会一直记录以前的文件，只有当 </w:t>
      </w:r>
      <w:r>
        <w:rPr>
          <w:rFonts w:ascii="宋体" w:hAnsi="Times New Roman" w:eastAsia="宋体"/>
          <w:b w:val="false"/>
          <w:i w:val="false"/>
          <w:color w:val="000000"/>
          <w:sz w:val="22"/>
        </w:rPr>
        <w:t>restart</w:t>
      </w:r>
      <w:r>
        <w:rPr>
          <w:rFonts w:ascii="宋体" w:hAnsi="Times New Roman" w:eastAsia="宋体"/>
          <w:b w:val="false"/>
          <w:i w:val="false"/>
          <w:color w:val="000000"/>
          <w:sz w:val="22"/>
        </w:rPr>
        <w:t xml:space="preserve"> 容器时，容器才会重新读取新的文件。宿主机上修改的内容才会更新。</w:t>
      </w:r>
    </w:p>
    <w:bookmarkEnd w:id="26"/>
    <w:bookmarkStart w:name="oVY45" w:id="27"/>
    <w:p>
      <w:pPr>
        <w:pStyle w:val="Heading2"/>
        <w:spacing w:after="50" w:line="360" w:lineRule="auto" w:beforeLines="100"/>
        <w:ind w:left="0"/>
        <w:jc w:val="left"/>
      </w:pPr>
      <w:r>
        <w:rPr>
          <w:rFonts w:ascii="宋体" w:hAnsi="Times New Roman" w:eastAsia="宋体"/>
        </w:rPr>
        <w:t>解决方法</w:t>
      </w:r>
    </w:p>
    <w:bookmarkEnd w:id="27"/>
    <w:bookmarkStart w:name="OXp9H" w:id="28"/>
    <w:p>
      <w:pPr>
        <w:pStyle w:val="Heading3"/>
        <w:spacing w:after="50" w:line="360" w:lineRule="auto" w:beforeLines="100"/>
        <w:ind w:left="0"/>
        <w:jc w:val="left"/>
      </w:pPr>
      <w:r>
        <w:rPr>
          <w:rFonts w:ascii="宋体" w:hAnsi="Times New Roman" w:eastAsia="宋体"/>
        </w:rPr>
        <w:t>方法一</w:t>
      </w:r>
    </w:p>
    <w:bookmarkEnd w:id="28"/>
    <w:bookmarkStart w:name="u321e8ae5" w:id="29"/>
    <w:p>
      <w:pPr>
        <w:spacing w:after="50" w:line="360" w:lineRule="auto" w:beforeLines="100"/>
        <w:ind w:left="0"/>
        <w:jc w:val="left"/>
      </w:pPr>
      <w:r>
        <w:rPr>
          <w:rFonts w:ascii="宋体" w:hAnsi="Times New Roman" w:eastAsia="宋体"/>
          <w:b w:val="false"/>
          <w:i w:val="false"/>
          <w:color w:val="000000"/>
          <w:sz w:val="22"/>
        </w:rPr>
        <w:t xml:space="preserve">使用 </w:t>
      </w:r>
      <w:r>
        <w:rPr>
          <w:rFonts w:ascii="宋体" w:hAnsi="Times New Roman" w:eastAsia="宋体"/>
          <w:b w:val="false"/>
          <w:i w:val="false"/>
          <w:color w:val="000000"/>
          <w:sz w:val="22"/>
        </w:rPr>
        <w:t>echo</w:t>
      </w:r>
      <w:r>
        <w:rPr>
          <w:rFonts w:ascii="宋体" w:hAnsi="Times New Roman" w:eastAsia="宋体"/>
          <w:b w:val="false"/>
          <w:i w:val="false"/>
          <w:color w:val="000000"/>
          <w:sz w:val="22"/>
        </w:rPr>
        <w:t xml:space="preserve"> 修改文件，而不是使用 </w:t>
      </w:r>
      <w:r>
        <w:rPr>
          <w:rFonts w:ascii="宋体" w:hAnsi="Times New Roman" w:eastAsia="宋体"/>
          <w:b w:val="false"/>
          <w:i w:val="false"/>
          <w:color w:val="000000"/>
          <w:sz w:val="22"/>
        </w:rPr>
        <w:t>vim</w:t>
      </w:r>
      <w:r>
        <w:rPr>
          <w:rFonts w:ascii="宋体" w:hAnsi="Times New Roman" w:eastAsia="宋体"/>
          <w:b w:val="false"/>
          <w:i w:val="false"/>
          <w:color w:val="000000"/>
          <w:sz w:val="22"/>
        </w:rPr>
        <w:t xml:space="preserve"> 或者 </w:t>
      </w:r>
      <w:r>
        <w:rPr>
          <w:rFonts w:ascii="宋体" w:hAnsi="Times New Roman" w:eastAsia="宋体"/>
          <w:b w:val="false"/>
          <w:i w:val="false"/>
          <w:color w:val="000000"/>
          <w:sz w:val="22"/>
        </w:rPr>
        <w:t>vi</w:t>
      </w:r>
      <w:r>
        <w:rPr>
          <w:rFonts w:ascii="宋体" w:hAnsi="Times New Roman" w:eastAsia="宋体"/>
          <w:b w:val="false"/>
          <w:i w:val="false"/>
          <w:color w:val="000000"/>
          <w:sz w:val="22"/>
        </w:rPr>
        <w:t>。</w:t>
      </w:r>
    </w:p>
    <w:bookmarkEnd w:id="29"/>
    <w:bookmarkStart w:name="dOhyy" w:id="30"/>
    <w:p>
      <w:pPr>
        <w:pStyle w:val="Heading3"/>
        <w:spacing w:after="50" w:line="360" w:lineRule="auto" w:beforeLines="100"/>
        <w:ind w:left="0"/>
        <w:jc w:val="left"/>
      </w:pPr>
      <w:r>
        <w:rPr>
          <w:rFonts w:ascii="宋体" w:hAnsi="Times New Roman" w:eastAsia="宋体"/>
        </w:rPr>
        <w:t>方法二</w:t>
      </w:r>
    </w:p>
    <w:bookmarkEnd w:id="30"/>
    <w:bookmarkStart w:name="u1eb3fd0c" w:id="31"/>
    <w:p>
      <w:pPr>
        <w:spacing w:after="50" w:line="360" w:lineRule="auto" w:beforeLines="100"/>
        <w:ind w:left="0"/>
        <w:jc w:val="left"/>
      </w:pPr>
      <w:r>
        <w:rPr>
          <w:rFonts w:ascii="宋体" w:hAnsi="Times New Roman" w:eastAsia="宋体"/>
          <w:b w:val="false"/>
          <w:i w:val="false"/>
          <w:color w:val="000000"/>
          <w:sz w:val="22"/>
        </w:rPr>
        <w:t xml:space="preserve">修改 vim 配置。执行 vim 命令，输入 </w:t>
      </w:r>
      <w:r>
        <w:rPr>
          <w:rFonts w:ascii="宋体" w:hAnsi="Times New Roman" w:eastAsia="宋体"/>
          <w:b w:val="false"/>
          <w:i w:val="false"/>
          <w:color w:val="000000"/>
          <w:sz w:val="22"/>
        </w:rPr>
        <w:t>:scriptnames</w:t>
      </w:r>
      <w:r>
        <w:rPr>
          <w:rFonts w:ascii="宋体" w:hAnsi="Times New Roman" w:eastAsia="宋体"/>
          <w:b w:val="false"/>
          <w:i w:val="false"/>
          <w:color w:val="000000"/>
          <w:sz w:val="22"/>
        </w:rPr>
        <w:t xml:space="preserve"> 查看 vim 配置文件路径，这边配置文件路径是 </w:t>
      </w:r>
      <w:r>
        <w:rPr>
          <w:rFonts w:ascii="宋体" w:hAnsi="Times New Roman" w:eastAsia="宋体"/>
          <w:b w:val="false"/>
          <w:i w:val="false"/>
          <w:color w:val="000000"/>
          <w:sz w:val="22"/>
        </w:rPr>
        <w:t>/etc/vimrc</w:t>
      </w:r>
      <w:r>
        <w:rPr>
          <w:rFonts w:ascii="宋体" w:hAnsi="Times New Roman" w:eastAsia="宋体"/>
          <w:b w:val="false"/>
          <w:i w:val="false"/>
          <w:color w:val="000000"/>
          <w:sz w:val="22"/>
        </w:rPr>
        <w:t xml:space="preserve"> ，在配置文件最后添加如下两行。</w:t>
      </w:r>
    </w:p>
    <w:bookmarkEnd w:id="31"/>
    <w:bookmarkStart w:name="Y7dlw" w:id="32"/>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set backup</w:t>
        <w:br/>
        <w:t>set backupcopy=yes</w:t>
        <w:br/>
      </w:r>
    </w:p>
    <w:bookmarkEnd w:id="32"/>
    <w:bookmarkStart w:name="ud323cd5e" w:id="33"/>
    <w:p>
      <w:pPr>
        <w:spacing w:after="50" w:line="360" w:lineRule="auto" w:beforeLines="100"/>
        <w:ind w:left="0"/>
        <w:jc w:val="left"/>
      </w:pPr>
      <w:r>
        <w:rPr>
          <w:rFonts w:ascii="宋体" w:hAnsi="Times New Roman" w:eastAsia="宋体"/>
          <w:b w:val="false"/>
          <w:i w:val="false"/>
          <w:color w:val="000000"/>
          <w:sz w:val="22"/>
        </w:rPr>
        <w:t>这样可以解决问题，不过也有一个很大的副作用，那就是每次用vim编辑文件保存之后，vim会生成一个类似该被修改文件，但末尾增加了一个”~”后缀，用以保存修改之前的文件内容。</w:t>
      </w:r>
      <w:r>
        <w:rPr>
          <w:rFonts w:ascii="宋体" w:hAnsi="Times New Roman" w:eastAsia="宋体"/>
          <w:b w:val="false"/>
          <w:i w:val="false"/>
          <w:color w:val="000000"/>
          <w:sz w:val="22"/>
        </w:rPr>
        <w:t>此方法不推荐</w:t>
      </w:r>
      <w:r>
        <w:rPr>
          <w:rFonts w:ascii="宋体" w:hAnsi="Times New Roman" w:eastAsia="宋体"/>
          <w:b w:val="false"/>
          <w:i w:val="false"/>
          <w:color w:val="000000"/>
          <w:sz w:val="22"/>
        </w:rPr>
        <w:t>。</w:t>
      </w:r>
    </w:p>
    <w:bookmarkEnd w:id="33"/>
    <w:bookmarkStart w:name="vrac2" w:id="34"/>
    <w:p>
      <w:pPr>
        <w:pStyle w:val="Heading3"/>
        <w:spacing w:after="50" w:line="360" w:lineRule="auto" w:beforeLines="100"/>
        <w:ind w:left="0"/>
        <w:jc w:val="left"/>
      </w:pPr>
      <w:r>
        <w:rPr>
          <w:rFonts w:ascii="宋体" w:hAnsi="Times New Roman" w:eastAsia="宋体"/>
        </w:rPr>
        <w:t>方法三(推荐)</w:t>
      </w:r>
    </w:p>
    <w:bookmarkEnd w:id="34"/>
    <w:bookmarkStart w:name="u8e208771" w:id="35"/>
    <w:p>
      <w:pPr>
        <w:spacing w:after="50" w:line="360" w:lineRule="auto" w:beforeLines="100"/>
        <w:ind w:left="0"/>
        <w:jc w:val="left"/>
      </w:pPr>
      <w:r>
        <w:rPr>
          <w:rFonts w:ascii="宋体" w:hAnsi="Times New Roman" w:eastAsia="宋体"/>
          <w:b w:val="false"/>
          <w:i w:val="false"/>
          <w:color w:val="000000"/>
          <w:sz w:val="22"/>
        </w:rPr>
        <w:t>修改文件权限，文件默认权限是 644，把权限修改为 666。修改完权限后，再次通过 vim 修改并保存后，原文件的 inode 不会发生变化。(推荐此方法)</w:t>
      </w:r>
    </w:p>
    <w:bookmarkEnd w:id="35"/>
    <w:bookmarkStart w:name="YYGiE" w:id="36"/>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 chmod 666 /root/test.txt</w:t>
        <w:br/>
      </w:r>
    </w:p>
    <w:bookmarkEnd w:id="36"/>
    <w:bookmarkStart w:name="CHMV7" w:id="37"/>
    <w:p>
      <w:pPr>
        <w:pStyle w:val="Heading3"/>
        <w:spacing w:after="50" w:line="360" w:lineRule="auto" w:beforeLines="100"/>
        <w:ind w:left="0"/>
        <w:jc w:val="left"/>
      </w:pPr>
      <w:r>
        <w:rPr>
          <w:rFonts w:ascii="宋体" w:hAnsi="Times New Roman" w:eastAsia="宋体"/>
        </w:rPr>
        <w:t>方法四（推荐）</w:t>
      </w:r>
    </w:p>
    <w:bookmarkEnd w:id="37"/>
    <w:bookmarkStart w:name="u0c720a15" w:id="38"/>
    <w:p>
      <w:pPr>
        <w:spacing w:after="50" w:line="360" w:lineRule="auto" w:beforeLines="100"/>
        <w:ind w:left="0"/>
        <w:jc w:val="left"/>
      </w:pPr>
      <w:r>
        <w:rPr>
          <w:rFonts w:ascii="宋体" w:hAnsi="Times New Roman" w:eastAsia="宋体"/>
          <w:b w:val="false"/>
          <w:i w:val="false"/>
          <w:color w:val="000000"/>
          <w:sz w:val="22"/>
        </w:rPr>
        <w:t>挂载目录，不要挂载文件。挂载目录不会出现宿主机文件更新，而容器中文件没有更新。(推荐此方法)</w:t>
      </w:r>
    </w:p>
    <w:bookmarkEnd w:id="38"/>
    <w:sectPr>
      <w:pgSz w:w="11907" w:h="16839" w:code="9"/>
      <w:pgMar w:top="1440" w:right="1440" w:bottom="1440" w:left="1440"/>
    </w:sectPr>
  </w:body>
</w:document>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1">
    <w:multiLevelType w:val="multilevel"/>
    <w:lvl w:ilvl="0">
      <w:start w:val="1"/>
      <w:numFmt w:val="bullet"/>
      <w:lvlText w:val=""/>
      <w:lvlJc w:val="left"/>
      <w:pPr>
        <w:ind w:left="960" w:hanging="360"/>
      </w:pPr>
      <w:rPr>
        <w:rFonts w:hint="default" w:ascii="Symbol" w:hAnsi="Symbol"/>
      </w:rPr>
    </w:lvl>
  </w:abstractNum>
  <w:num w:numId="1">
    <w:abstractNumId w:val="1"/>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宋体" w:eastAsia="宋体"/>
      <w:b/>
      <w:bCs/>
      <w:color w:val="000000"/>
      <w:sz w:val="42"/>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宋体" w:eastAsia="宋体"/>
      <w:b/>
      <w:bCs/>
      <w:color w:val="000000"/>
      <w:sz w:val="38"/>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宋体" w:eastAsia="宋体"/>
      <w:b/>
      <w:bCs/>
      <w:color w:val="000000"/>
      <w:sz w:val="34"/>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宋体" w:eastAsia="宋体"/>
      <w:b/>
      <w:bCs/>
      <w:color w:val="000000"/>
      <w:sz w:val="30"/>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 w:type="paragraph" w:styleId="Heading5">
    <w:name w:val="heading 5"/>
    <w:basedOn w:val="Normal"/>
    <w:next w:val="Normal"/>
    <w:link w:val="Heading5Char"/>
    <w:uiPriority w:val="9"/>
    <w:unhideWhenUsed/>
    <w:qFormat/>
    <w:rsid w:val="00841CD9"/>
    <w:pPr>
      <w:keepNext/>
      <w:keepLines/>
      <w:spacing w:before="200"/>
      <w:outlineLvl w:val="4"/>
    </w:pPr>
    <w:rPr>
      <w:rFonts w:ascii="宋体" w:eastAsia="宋体"/>
      <w:b/>
      <w:bCs/>
      <w:color w:val="000000"/>
      <w:sz w:val="28"/>
    </w:rPr>
  </w:style>
  <w:style w:type="paragraph" w:styleId="ne-codeblock"/>
</w:styles>
</file>

<file path=word/_rels/document.xml.rels><?xml version="1.0" encoding="UTF-8" standalone="yes"?><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numbering.xml" Type="http://schemas.openxmlformats.org/officeDocument/2006/relationships/numbering"/><Relationship Id="rId4" Target="https://www.yp14.cn/2020/09/23/&#35299;&#23494;-Docker-&#25346;&#36733;&#25991;&#20214;&#65292;&#23487;&#20027;&#26426;&#20462;&#25913;&#21518;&#23481;&#22120;&#37324;&#25991;&#20214;&#27809;&#26377;&#20462;&#25913;/" TargetMode="External" Type="http://schemas.openxmlformats.org/officeDocument/2006/relationships/hyperlink"/><Relationship Id="rId5" Target="media/document_image_rId5.png" Type="http://schemas.openxmlformats.org/officeDocument/2006/relationships/image"/><Relationship Id="rId6" Target="media/document_image_rId6.png" Type="http://schemas.openxmlformats.org/officeDocument/2006/relationships/image"/><Relationship Id="rId7" Target="media/document_image_rId7.png" Type="http://schemas.openxmlformats.org/officeDocument/2006/relationships/image"/></Relationships>
</file>

<file path=docProps/app.xml><?xml version="1.0" encoding="utf-8"?>
<properties:Properties xmlns:vt="http://schemas.openxmlformats.org/officeDocument/2006/docPropsVTypes" xmlns:properties="http://schemas.openxmlformats.org/officeDocument/2006/extended-properties"/>
</file>

<file path=docProps/core.xml><?xml version="1.0" encoding="utf-8"?>
<cp:coreProperties xmlns:cp="http://schemas.openxmlformats.org/package/2006/metadata/core-properties" xmlns:dc="http://purl.org/dc/elements/1.1/" xmlns:dcterms="http://purl.org/dc/terms/" xmlns:xsi="http://www.w3.org/2001/XMLSchema-instance"/>
</file>