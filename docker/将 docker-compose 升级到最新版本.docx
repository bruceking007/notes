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将 docker-compose 升级到最新版本</w:t>
      </w:r>
    </w:p>
    <w:p>
      <w:pPr>
        <w:spacing w:after="50" w:line="360" w:lineRule="auto" w:beforeLines="100"/>
        <w:ind w:left="0"/>
        <w:jc w:val="left"/>
      </w:pPr>
      <w:bookmarkStart w:name="ub84695db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在 GitHub 的发布页面上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找到 </w:t>
      </w:r>
      <w:r>
        <w:rPr>
          <w:rFonts w:ascii="宋体" w:hAnsi="Times New Roman" w:eastAsia="宋体"/>
          <w:b w:val="false"/>
          <w:i/>
          <w:color w:val="000000"/>
          <w:sz w:val="22"/>
        </w:rPr>
        <w:t>最新版本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，或者通过 curl API并使用or从响应中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提取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>版本：grep``jq</w:t>
      </w:r>
    </w:p>
    <w:bookmarkEnd w:id="0"/>
    <w:bookmarkStart w:name="Pbq4f" w:id="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# curl + grep</w:t>
        <w:br/>
        <w:t xml:space="preserve">    VERSION=$(curl --silent https://api.github.com/repos/docker/compose/releases/latest | grep -Po '"tag_name": "\K.*\d')</w:t>
        <w:br/>
        <w:t xml:space="preserve">    # curl + jq</w:t>
        <w:br/>
        <w:t xml:space="preserve">    VERSION=$(curl --silent https://api.github.com/repos/docker/compose/releases/latest | jq .name -r)</w:t>
        <w:br/>
        <w:t/>
        <w:br/>
      </w:r>
    </w:p>
    <w:bookmarkEnd w:id="1"/>
    <w:bookmarkStart w:name="u5d09c59a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2"/>
        </w:rPr>
        <w:t>下载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到您最喜欢的 $PATH 可访问位置并设置权限： </w:t>
      </w:r>
    </w:p>
    <w:bookmarkEnd w:id="2"/>
    <w:bookmarkStart w:name="KBO9T" w:id="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   DESTINATION=/usr/local/bin/docker-compose</w:t>
        <w:br/>
        <w:t xml:space="preserve">    sudo curl -L https://github.com/docker/compose/releases/download/${VERSION}/docker-compose-$(uname -s)-$(uname -m) -o $DESTINATION</w:t>
        <w:br/>
        <w:t xml:space="preserve">    sudo chmod 755 $DESTINATION</w:t>
        <w:br/>
      </w:r>
    </w:p>
    <w:bookmarkEnd w:id="3"/>
    <w:bookmarkStart w:name="ucef623ff" w:id="4"/>
    <w:bookmarkEnd w:id="4"/>
    <w:bookmarkStart w:name="u3df0552a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升级脚本</w:t>
      </w:r>
    </w:p>
    <w:bookmarkEnd w:id="5"/>
    <w:bookmarkStart w:name="v12r0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#!/bin/bash</w:t>
        <w:br/>
        <w:t>#获取最新版本</w:t>
        <w:br/>
        <w:t>while true;do</w:t>
        <w:br/>
        <w:t xml:space="preserve">    if ! VERSION=$(curl --silent https://api.github.com/repos/docker/compose/releases/latest | grep -Po '"tag_name": "\K.*\d');then</w:t>
        <w:br/>
        <w:t xml:space="preserve">        echo "未获取到最新版本，将继续尝试获取，请耐心等待！" </w:t>
        <w:br/>
        <w:t xml:space="preserve">    else</w:t>
        <w:br/>
        <w:t xml:space="preserve">        echo "获取到最新版本！版本号为：${VERSION}"</w:t>
        <w:br/>
        <w:t xml:space="preserve">        break</w:t>
        <w:br/>
        <w:t xml:space="preserve">    fi</w:t>
        <w:br/>
        <w:t>done</w:t>
        <w:br/>
        <w:t/>
        <w:br/>
        <w:t/>
        <w:br/>
        <w:t>#服务器需要存放的地方</w:t>
        <w:br/>
        <w:t>ARRDEST=(/usr/local/bin/docker-compose /usr/bin/docker-compose)</w:t>
        <w:br/>
        <w:t/>
        <w:br/>
        <w:t>#下载最新版本的内容</w:t>
        <w:br/>
        <w:t>while true;do</w:t>
        <w:br/>
        <w:t xml:space="preserve">    </w:t>
        <w:br/>
        <w:t xml:space="preserve">    if ! curl -L https://github.com/docker/compose/releases/download/${VERSION}/docker-compose-$(uname -s)-$(uname -m) -o docker-compose;then</w:t>
        <w:br/>
        <w:t xml:space="preserve">        echo "未下载到最新版本，将继续尝试下载，请耐心等待！" </w:t>
        <w:br/>
        <w:t xml:space="preserve">    else</w:t>
        <w:br/>
        <w:t xml:space="preserve">        echo "下载到最新版本！"</w:t>
        <w:br/>
        <w:t xml:space="preserve">        break</w:t>
        <w:br/>
        <w:t xml:space="preserve">    fi</w:t>
        <w:br/>
        <w:t>done</w:t>
        <w:br/>
        <w:t/>
        <w:br/>
        <w:t/>
        <w:br/>
        <w:t>#获取下载的sha256值</w:t>
        <w:br/>
        <w:t>dwsha256=$(sha256sum docker-compose|awk '{print $1}')</w:t>
        <w:br/>
        <w:t/>
        <w:br/>
        <w:t>#获取官网的sha256值</w:t>
        <w:br/>
        <w:t>while true;do</w:t>
        <w:br/>
        <w:t xml:space="preserve">    </w:t>
        <w:br/>
        <w:t xml:space="preserve">    if ! orisha256=$(curl -Ls https://github.com/docker/compose/releases/download/${VERSION}/docker-compose-linux-x86_64.sha256|awk '{print $1}');then</w:t>
        <w:br/>
        <w:t xml:space="preserve">        echo "未获取到官网的sha256值,将继续尝试获取，请耐心等待！" </w:t>
        <w:br/>
        <w:t xml:space="preserve">    else</w:t>
        <w:br/>
        <w:t xml:space="preserve">        echo "获取到官网的sha256值! sha256值为: ${orisha256}"</w:t>
        <w:br/>
        <w:t xml:space="preserve">        break</w:t>
        <w:br/>
        <w:t xml:space="preserve">    fi</w:t>
        <w:br/>
        <w:t>done</w:t>
        <w:br/>
        <w:t/>
        <w:br/>
        <w:t>#判断下载的是否和官网的一致，一致则继续下一步，否则退出</w:t>
        <w:br/>
        <w:t>if [ "$dwsha256" = "$orisha256" ];then</w:t>
        <w:br/>
        <w:t xml:space="preserve">    for DESTINATION in "${ARRDEST[@]}"</w:t>
        <w:br/>
        <w:t xml:space="preserve">    do</w:t>
        <w:br/>
        <w:t xml:space="preserve">            \cp docker-compose $DESTINATION </w:t>
        <w:br/>
        <w:t xml:space="preserve">            chmod 755 $DESTINATION</w:t>
        <w:br/>
        <w:t xml:space="preserve">            $DESTINATION -v</w:t>
        <w:br/>
        <w:t xml:space="preserve">    done</w:t>
        <w:br/>
        <w:t>else</w:t>
        <w:br/>
        <w:t xml:space="preserve">    exit 0</w:t>
        <w:br/>
        <w:t>fi</w:t>
        <w:br/>
      </w:r>
    </w:p>
    <w:bookmarkEnd w:id="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github.com/docker/compose/releases" TargetMode="External" Type="http://schemas.openxmlformats.org/officeDocument/2006/relationships/hyperlink"/><Relationship Id="rId5" Target="https://www.jb51.cc/tag/tiqu/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