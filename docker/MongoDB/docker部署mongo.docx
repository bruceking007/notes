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docker部署mongo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AHUK6" w:id="0"/>
      <w:r>
        <w:rPr>
          <w:rFonts w:ascii="宋体" w:hAnsi="Courier New" w:eastAsia="宋体"/>
          <w:color w:val="000000"/>
          <w:sz w:val="20"/>
        </w:rPr>
        <w:t/>
        <w:t>version: '2'</w:t>
        <w:br/>
        <w:t>services:</w:t>
        <w:br/>
        <w:t xml:space="preserve">  dev_tjmtr5_mongo:</w:t>
        <w:br/>
        <w:t xml:space="preserve">    image: mongo:4.2</w:t>
        <w:br/>
        <w:t xml:space="preserve">    container_name: dev_tjmtr5_mongo</w:t>
        <w:br/>
        <w:t xml:space="preserve">    command: mongod --config /etc/mongo/mongo.conf --logpath /log/mongo.log</w:t>
        <w:br/>
        <w:t xml:space="preserve">    restart: always</w:t>
        <w:br/>
        <w:t xml:space="preserve">    #cpu_shares: 100</w:t>
        <w:br/>
        <w:t xml:space="preserve">    mem_limit: 3g</w:t>
        <w:br/>
        <w:t xml:space="preserve">    environment:</w:t>
        <w:br/>
        <w:t xml:space="preserve">      TZ: Asia/Shanghai</w:t>
        <w:br/>
        <w:t xml:space="preserve">    volumes:</w:t>
        <w:br/>
        <w:t xml:space="preserve">      - ./data:/data/db</w:t>
        <w:br/>
        <w:t xml:space="preserve">      - ./log:/log</w:t>
        <w:br/>
        <w:t xml:space="preserve">      - ./conf:/etc/mongo</w:t>
        <w:br/>
        <w:t xml:space="preserve">    ports:</w:t>
        <w:br/>
        <w:t xml:space="preserve">      - "50017:27017"</w:t>
        <w:br/>
        <w:t xml:space="preserve">    networks:</w:t>
        <w:br/>
        <w:t xml:space="preserve">      - dev_tjmtr5_network</w:t>
        <w:br/>
        <w:t>networks:</w:t>
        <w:br/>
        <w:t xml:space="preserve">   dev_tjmtr5_network:</w:t>
        <w:br/>
        <w:t xml:space="preserve">        external: true</w:t>
        <w:br/>
      </w:r>
    </w:p>
    <w:bookmarkEnd w:id="0"/>
    <w:bookmarkStart w:name="uefd920a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mongo.conf </w:t>
      </w:r>
    </w:p>
    <w:bookmarkEnd w:id="1"/>
    <w:bookmarkStart w:name="BAlbJ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storage:</w:t>
        <w:br/>
        <w:t xml:space="preserve">  dbPath: "/data/db"</w:t>
        <w:br/>
        <w:t xml:space="preserve">  # 关于存储引擎wiredTiger的参数设置</w:t>
        <w:br/>
        <w:t xml:space="preserve">  # 参考：https://docs.mongodb.com/manual/reference/configuration-options/#storage-options</w:t>
        <w:br/>
        <w:t xml:space="preserve">  wiredTiger:</w:t>
        <w:br/>
        <w:t xml:space="preserve">    engineConfig:</w:t>
        <w:br/>
        <w:t xml:space="preserve">      # cacheSizeGB: &lt;number&gt;</w:t>
        <w:br/>
        <w:t xml:space="preserve">      journalCompressor: "zstd"</w:t>
        <w:br/>
        <w:t xml:space="preserve">      directoryForIndexes: true</w:t>
        <w:br/>
        <w:t xml:space="preserve">    collectionConfig:</w:t>
        <w:br/>
        <w:t xml:space="preserve">      blockCompressor: "zstd"</w:t>
        <w:br/>
        <w:t/>
        <w:br/>
        <w:t/>
        <w:br/>
        <w:t>security:</w:t>
        <w:br/>
        <w:t xml:space="preserve">  authorization: enabled</w:t>
        <w:br/>
        <w:t/>
        <w:br/>
        <w:t>systemLog:</w:t>
        <w:br/>
        <w:t xml:space="preserve">  verbosity: 0</w:t>
        <w:br/>
        <w:t xml:space="preserve">  quiet: false</w:t>
        <w:br/>
        <w:t xml:space="preserve">  traceAllExceptions: false</w:t>
        <w:br/>
        <w:t xml:space="preserve">  destination: "file"</w:t>
        <w:br/>
        <w:t xml:space="preserve">  logAppend: true</w:t>
        <w:br/>
        <w:t xml:space="preserve">  logRotate: reopen</w:t>
        <w:br/>
        <w:t/>
        <w:br/>
        <w:t>net:</w:t>
        <w:br/>
        <w:t xml:space="preserve">  bindIpAll: true</w:t>
        <w:br/>
        <w:t xml:space="preserve">  port: 27017</w:t>
        <w:br/>
      </w:r>
    </w:p>
    <w:bookmarkEnd w:id="2"/>
    <w:bookmarkStart w:name="uc7006591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日志文件需要手动创建</w:t>
      </w:r>
    </w:p>
    <w:bookmarkEnd w:id="3"/>
    <w:bookmarkStart w:name="peCDE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touch ./log/mongo.log &amp;&amp; chmod 777 ./log/mongo.log</w:t>
        <w:br/>
      </w:r>
    </w:p>
    <w:bookmarkEnd w:id="4"/>
    <w:bookmarkStart w:name="uf4d6903d" w:id="5"/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