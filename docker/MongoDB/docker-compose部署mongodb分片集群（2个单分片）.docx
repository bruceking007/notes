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docker-compose部署mongodb分片集群（2个单分片）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HYWK8" w:id="0"/>
      <w:r>
        <w:rPr>
          <w:rFonts w:ascii="宋体" w:hAnsi="Times New Roman" w:eastAsia="宋体"/>
        </w:rPr>
        <w:t>一 前期准备</w:t>
      </w:r>
    </w:p>
    <w:bookmarkEnd w:id="0"/>
    <w:bookmarkStart w:name="eFtC6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目录结构</w:t>
      </w:r>
    </w:p>
    <w:bookmarkEnd w:id="1"/>
    <w:p>
      <w:pPr>
        <w:spacing w:after="50" w:line="360" w:lineRule="auto" w:beforeLines="100"/>
        <w:ind w:left="0"/>
        <w:jc w:val="left"/>
      </w:pPr>
      <w:bookmarkStart w:name="uce18a743" w:id="2"/>
      <w:bookmarkEnd w:id="2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# tree </w:t>
      </w:r>
      <w:bookmarkStart w:name="uce18a743" w:id="3"/>
      <w:bookmarkEnd w:id="3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1011acb9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.</w:t>
      </w:r>
    </w:p>
    <w:bookmarkEnd w:id="4"/>
    <w:bookmarkStart w:name="u79451ff3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├── conf</w:t>
      </w:r>
    </w:p>
    <w:bookmarkEnd w:id="5"/>
    <w:bookmarkStart w:name="ue25a8a38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configsvr1</w:t>
      </w:r>
    </w:p>
    <w:bookmarkEnd w:id="6"/>
    <w:bookmarkStart w:name="uebcd6426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config.conf</w:t>
      </w:r>
    </w:p>
    <w:bookmarkEnd w:id="7"/>
    <w:bookmarkStart w:name="u1a01a43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key.file</w:t>
      </w:r>
    </w:p>
    <w:bookmarkEnd w:id="8"/>
    <w:bookmarkStart w:name="ub51f73e2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configsvr2</w:t>
      </w:r>
    </w:p>
    <w:bookmarkEnd w:id="9"/>
    <w:bookmarkStart w:name="uccb3d72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config.conf</w:t>
      </w:r>
    </w:p>
    <w:bookmarkEnd w:id="10"/>
    <w:bookmarkStart w:name="u1a3c1ecb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key.file</w:t>
      </w:r>
    </w:p>
    <w:bookmarkEnd w:id="11"/>
    <w:bookmarkStart w:name="ubfd5fbf5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configsvr3</w:t>
      </w:r>
    </w:p>
    <w:bookmarkEnd w:id="12"/>
    <w:bookmarkStart w:name="ue04fe4f7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config.conf</w:t>
      </w:r>
    </w:p>
    <w:bookmarkEnd w:id="13"/>
    <w:bookmarkStart w:name="u4066772d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key.file</w:t>
      </w:r>
    </w:p>
    <w:bookmarkEnd w:id="14"/>
    <w:bookmarkStart w:name="u89930f53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mongos</w:t>
      </w:r>
    </w:p>
    <w:bookmarkEnd w:id="15"/>
    <w:bookmarkStart w:name="u440b96e7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key.file</w:t>
      </w:r>
    </w:p>
    <w:bookmarkEnd w:id="16"/>
    <w:bookmarkStart w:name="u6f6dec4c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mongos.conf</w:t>
      </w:r>
    </w:p>
    <w:bookmarkEnd w:id="17"/>
    <w:bookmarkStart w:name="u9fc357e5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shard1</w:t>
      </w:r>
    </w:p>
    <w:bookmarkEnd w:id="18"/>
    <w:bookmarkStart w:name="u05e6ac26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key.file</w:t>
      </w:r>
    </w:p>
    <w:bookmarkEnd w:id="19"/>
    <w:bookmarkStart w:name="u24006519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shard.conf</w:t>
      </w:r>
    </w:p>
    <w:bookmarkEnd w:id="20"/>
    <w:bookmarkStart w:name="u377d51a6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shard2</w:t>
      </w:r>
    </w:p>
    <w:bookmarkEnd w:id="21"/>
    <w:bookmarkStart w:name="u5db3fd0f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key.file</w:t>
      </w:r>
    </w:p>
    <w:bookmarkEnd w:id="22"/>
    <w:bookmarkStart w:name="u88d3e501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shard.conf</w:t>
      </w:r>
    </w:p>
    <w:bookmarkEnd w:id="23"/>
    <w:bookmarkStart w:name="u39447e36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└── shard3</w:t>
      </w:r>
    </w:p>
    <w:bookmarkEnd w:id="24"/>
    <w:bookmarkStart w:name="u57d80795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key.file</w:t>
      </w:r>
    </w:p>
    <w:bookmarkEnd w:id="25"/>
    <w:bookmarkStart w:name="uca7cde4d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└── shard.conf</w:t>
      </w:r>
    </w:p>
    <w:bookmarkEnd w:id="26"/>
    <w:bookmarkStart w:name="u2be9933e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├── data</w:t>
      </w:r>
    </w:p>
    <w:bookmarkEnd w:id="27"/>
    <w:bookmarkStart w:name="ud5fdf0b5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configsvr1</w:t>
      </w:r>
    </w:p>
    <w:bookmarkEnd w:id="28"/>
    <w:bookmarkStart w:name="u270ccb1b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configsvr2</w:t>
      </w:r>
    </w:p>
    <w:bookmarkEnd w:id="29"/>
    <w:bookmarkStart w:name="u4509ece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configsvr3</w:t>
      </w:r>
    </w:p>
    <w:bookmarkEnd w:id="30"/>
    <w:bookmarkStart w:name="u00c2a055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shard1</w:t>
      </w:r>
    </w:p>
    <w:bookmarkEnd w:id="31"/>
    <w:bookmarkStart w:name="ue57707a4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└── shard2</w:t>
      </w:r>
    </w:p>
    <w:bookmarkEnd w:id="32"/>
    <w:bookmarkStart w:name="u7ad60d9c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├── del.sh</w:t>
      </w:r>
    </w:p>
    <w:bookmarkEnd w:id="33"/>
    <w:bookmarkStart w:name="u89870b59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├── docker-compose.yml</w:t>
      </w:r>
    </w:p>
    <w:bookmarkEnd w:id="34"/>
    <w:bookmarkStart w:name="u883d3eb6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├── log</w:t>
      </w:r>
    </w:p>
    <w:bookmarkEnd w:id="35"/>
    <w:bookmarkStart w:name="u65e2b027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configsvr1</w:t>
      </w:r>
    </w:p>
    <w:bookmarkEnd w:id="36"/>
    <w:bookmarkStart w:name="u13e5a18f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config.log</w:t>
      </w:r>
    </w:p>
    <w:bookmarkEnd w:id="37"/>
    <w:bookmarkStart w:name="uc325ebfa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configsvr2</w:t>
      </w:r>
    </w:p>
    <w:bookmarkEnd w:id="38"/>
    <w:bookmarkStart w:name="u682eda71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config.log</w:t>
      </w:r>
    </w:p>
    <w:bookmarkEnd w:id="39"/>
    <w:bookmarkStart w:name="uf77115e3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configsvr3</w:t>
      </w:r>
    </w:p>
    <w:bookmarkEnd w:id="40"/>
    <w:bookmarkStart w:name="u4f24783a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config.log</w:t>
      </w:r>
    </w:p>
    <w:bookmarkEnd w:id="41"/>
    <w:bookmarkStart w:name="uc0af8114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mongos</w:t>
      </w:r>
    </w:p>
    <w:bookmarkEnd w:id="42"/>
    <w:bookmarkStart w:name="u87272df1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├── mongos.diagnostic.data</w:t>
      </w:r>
    </w:p>
    <w:bookmarkEnd w:id="43"/>
    <w:bookmarkStart w:name="ub8def295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│   ├── metrics.2022-10-10T07-03-55Z-00000</w:t>
      </w:r>
    </w:p>
    <w:bookmarkEnd w:id="44"/>
    <w:bookmarkStart w:name="u8e69c48b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│   └── metrics.interim</w:t>
      </w:r>
    </w:p>
    <w:bookmarkEnd w:id="45"/>
    <w:bookmarkStart w:name="u39c29ab9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mongos.log</w:t>
      </w:r>
    </w:p>
    <w:bookmarkEnd w:id="46"/>
    <w:bookmarkStart w:name="u16443e86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├── shard1</w:t>
      </w:r>
    </w:p>
    <w:bookmarkEnd w:id="47"/>
    <w:bookmarkStart w:name="u439201e8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│   └── shard.log</w:t>
      </w:r>
    </w:p>
    <w:bookmarkEnd w:id="48"/>
    <w:bookmarkStart w:name="u3cf76233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└── shard2</w:t>
      </w:r>
    </w:p>
    <w:bookmarkEnd w:id="49"/>
    <w:bookmarkStart w:name="ufe0d0fe7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│   └── shard.log</w:t>
      </w:r>
    </w:p>
    <w:bookmarkEnd w:id="50"/>
    <w:bookmarkStart w:name="ue2d29f11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└── mkdir.sh</w:t>
      </w:r>
    </w:p>
    <w:bookmarkEnd w:id="51"/>
    <w:bookmarkStart w:name="u785c314a" w:id="52"/>
    <w:bookmarkEnd w:id="52"/>
    <w:bookmarkStart w:name="ISgUK" w:id="5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创建网络</w:t>
      </w:r>
    </w:p>
    <w:bookmarkEnd w:id="53"/>
    <w:bookmarkStart w:name="PJ7zt" w:id="5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network create --subnet=10.20.0.0/24 mongo-network</w:t>
        <w:br/>
      </w:r>
    </w:p>
    <w:bookmarkEnd w:id="54"/>
    <w:bookmarkStart w:name="HfAbc" w:id="5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docker-compose.yml</w:t>
      </w:r>
    </w:p>
    <w:bookmarkEnd w:id="55"/>
    <w:bookmarkStart w:name="BtlMS" w:id="5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version: '3.3'</w:t>
        <w:br/>
        <w:t xml:space="preserve">networks: </w:t>
        <w:br/>
        <w:t xml:space="preserve">  fzmtr4-test-network:</w:t>
        <w:br/>
        <w:t xml:space="preserve">    external: true</w:t>
        <w:br/>
        <w:t>services:</w:t>
        <w:br/>
        <w:t xml:space="preserve">  # 配置服务器configsvr</w:t>
        <w:br/>
        <w:t xml:space="preserve">  fzmtr4_test_mongo_cfgsvr1:</w:t>
        <w:br/>
        <w:t xml:space="preserve">    image: mongo:5.0</w:t>
        <w:br/>
        <w:t xml:space="preserve">    networks:</w:t>
        <w:br/>
        <w:t xml:space="preserve">      - fzmtr4-test-network</w:t>
        <w:br/>
        <w:t xml:space="preserve">    container_name: fzmtr4_test_mongo_cfgsvr1</w:t>
        <w:br/>
        <w:t xml:space="preserve">    restart: always</w:t>
        <w:br/>
        <w:t xml:space="preserve">    ports: </w:t>
        <w:br/>
        <w:t xml:space="preserve">     - 37019:27019</w:t>
        <w:br/>
        <w:t xml:space="preserve">    command: mongod --config /etc/mongo/config.conf --logpath /log/configsvr/config.log</w:t>
        <w:br/>
        <w:t xml:space="preserve">    volumes:</w:t>
        <w:br/>
        <w:t xml:space="preserve">      - /etc/localtime:/etc/localtime:ro</w:t>
        <w:br/>
        <w:t xml:space="preserve">      - ${PWD}/data/configsvr1/:/data/configdb/</w:t>
        <w:br/>
        <w:t xml:space="preserve">      - ${PWD}/log/configsvr1/:/log/configsvr/</w:t>
        <w:br/>
        <w:t xml:space="preserve">      - ${PWD}/conf/configsvr1:/etc/mongo/</w:t>
        <w:br/>
        <w:t xml:space="preserve">  </w:t>
        <w:br/>
        <w:t xml:space="preserve">  fzmtr4_test_mongo_cfgsvr2:</w:t>
        <w:br/>
        <w:t xml:space="preserve">    image: mongo:5.0</w:t>
        <w:br/>
        <w:t xml:space="preserve">    networks:</w:t>
        <w:br/>
        <w:t xml:space="preserve">      - fzmtr4-test-network</w:t>
        <w:br/>
        <w:t xml:space="preserve">    container_name: fzmtr4_test_mongo_cfgsvr2</w:t>
        <w:br/>
        <w:t xml:space="preserve">    restart: always</w:t>
        <w:br/>
        <w:t xml:space="preserve">    ports:</w:t>
        <w:br/>
        <w:t xml:space="preserve">     - 38019:27019</w:t>
        <w:br/>
        <w:t xml:space="preserve">    command: mongod --config /etc/mongo/config.conf --logpath /log/configsvr/config.log</w:t>
        <w:br/>
        <w:t xml:space="preserve">    volumes:</w:t>
        <w:br/>
        <w:t xml:space="preserve">      - /etc/localtime:/etc/localtime:ro</w:t>
        <w:br/>
        <w:t xml:space="preserve">      - ${PWD}/data/configsvr2/:/data/configdb/</w:t>
        <w:br/>
        <w:t xml:space="preserve">      - ${PWD}/log/configsvr2/:/log/configsvr/</w:t>
        <w:br/>
        <w:t xml:space="preserve">      - ${PWD}/conf/configsvr2:/etc/mongo/</w:t>
        <w:br/>
        <w:t/>
        <w:br/>
        <w:t xml:space="preserve">  fzmtr4_test_mongo_cfgsvr3:</w:t>
        <w:br/>
        <w:t xml:space="preserve">    image: mongo:5.0</w:t>
        <w:br/>
        <w:t xml:space="preserve">    networks:</w:t>
        <w:br/>
        <w:t xml:space="preserve">      - fzmtr4-test-network</w:t>
        <w:br/>
        <w:t xml:space="preserve">    container_name: fzmtr4_test_mongo_cfgsvr3</w:t>
        <w:br/>
        <w:t xml:space="preserve">    restart: always</w:t>
        <w:br/>
        <w:t xml:space="preserve">    ports:</w:t>
        <w:br/>
        <w:t xml:space="preserve">     - 39019:27019</w:t>
        <w:br/>
        <w:t xml:space="preserve">    command: mongod --config /etc/mongo/config.conf --logpath /log/configsvr/config.log</w:t>
        <w:br/>
        <w:t xml:space="preserve">    volumes:</w:t>
        <w:br/>
        <w:t xml:space="preserve">      - /etc/localtime:/etc/localtime:ro</w:t>
        <w:br/>
        <w:t xml:space="preserve">      - ${PWD}/data/configsvr3/:/data/configdb/</w:t>
        <w:br/>
        <w:t xml:space="preserve">      - ${PWD}/log/configsvr3/:/log/configsvr/</w:t>
        <w:br/>
        <w:t xml:space="preserve">      - ${PWD}/conf/configsvr3:/etc/mongo/</w:t>
        <w:br/>
        <w:t/>
        <w:br/>
        <w:t/>
        <w:br/>
        <w:t>#分片1</w:t>
        <w:br/>
        <w:t xml:space="preserve">  fzmtr4_test_mongo_shard1:</w:t>
        <w:br/>
        <w:t xml:space="preserve">    image: mongo:5.0</w:t>
        <w:br/>
        <w:t xml:space="preserve">    networks:</w:t>
        <w:br/>
        <w:t xml:space="preserve">      - fzmtr4-test-network</w:t>
        <w:br/>
        <w:t xml:space="preserve">    container_name: fzmtr4_test_mongo_shard1</w:t>
        <w:br/>
        <w:t xml:space="preserve">    restart: always</w:t>
        <w:br/>
        <w:t xml:space="preserve">    ports:</w:t>
        <w:br/>
        <w:t xml:space="preserve">     - 37018:27018</w:t>
        <w:br/>
        <w:t xml:space="preserve">    command: mongod --config /etc/mongo/shard.conf --logpath /log/shardsvr/shard.log</w:t>
        <w:br/>
        <w:t xml:space="preserve">    volumes:</w:t>
        <w:br/>
        <w:t xml:space="preserve">      - /etc/localtime:/etc/localtime:ro</w:t>
        <w:br/>
        <w:t xml:space="preserve">      - ${PWD}/data/shard1:/data/db/</w:t>
        <w:br/>
        <w:t xml:space="preserve">      - ${PWD}/log/shard1:/log/shardsvr/</w:t>
        <w:br/>
        <w:t xml:space="preserve">      - ${PWD}/conf/shard1:/etc/mongo/</w:t>
        <w:br/>
        <w:t xml:space="preserve">      #- ${PWD}/init:/init/</w:t>
        <w:br/>
        <w:t xml:space="preserve">    depends_on:</w:t>
        <w:br/>
        <w:t xml:space="preserve">      - fzmtr4_test_mongo_cfgsvr1</w:t>
        <w:br/>
        <w:t xml:space="preserve">      - fzmtr4_test_mongo_cfgsvr2</w:t>
        <w:br/>
        <w:t xml:space="preserve">      - fzmtr4_test_mongo_cfgsvr3</w:t>
        <w:br/>
        <w:t/>
        <w:br/>
        <w:t/>
        <w:br/>
        <w:t>#分片2</w:t>
        <w:br/>
        <w:t xml:space="preserve">  fzmtr4_test_mongo_shard2:</w:t>
        <w:br/>
        <w:t xml:space="preserve">    image: mongo:5.0</w:t>
        <w:br/>
        <w:t xml:space="preserve">    networks:</w:t>
        <w:br/>
        <w:t xml:space="preserve">      - fzmtr4-test-network</w:t>
        <w:br/>
        <w:t xml:space="preserve">    container_name: fzmtr4_test_mongo_shard2</w:t>
        <w:br/>
        <w:t xml:space="preserve">    restart: always</w:t>
        <w:br/>
        <w:t xml:space="preserve">    ports:</w:t>
        <w:br/>
        <w:t xml:space="preserve">     - 47018:27018</w:t>
        <w:br/>
        <w:t xml:space="preserve">    command: mongod --config /etc/mongo/shard.conf --logpath /log/shardsvr/shard.log</w:t>
        <w:br/>
        <w:t xml:space="preserve">    volumes:</w:t>
        <w:br/>
        <w:t xml:space="preserve">      - /etc/localtime:/etc/localtime:ro</w:t>
        <w:br/>
        <w:t xml:space="preserve">      - ${PWD}/data/shard2:/data/db/</w:t>
        <w:br/>
        <w:t xml:space="preserve">      - ${PWD}/log/shard2:/log/shardsvr/</w:t>
        <w:br/>
        <w:t xml:space="preserve">      - ${PWD}/conf/shard2:/etc/mongo/</w:t>
        <w:br/>
        <w:t xml:space="preserve">      #- ${PWD}/init:/init/</w:t>
        <w:br/>
        <w:t xml:space="preserve">    depends_on:</w:t>
        <w:br/>
        <w:t xml:space="preserve">      - fzmtr4_test_mongo_cfgsvr1</w:t>
        <w:br/>
        <w:t xml:space="preserve">      - fzmtr4_test_mongo_cfgsvr2</w:t>
        <w:br/>
        <w:t xml:space="preserve">      - fzmtr4_test_mongo_cfgsvr3</w:t>
        <w:br/>
        <w:t/>
        <w:br/>
        <w:t/>
        <w:br/>
        <w:t/>
        <w:br/>
        <w:t>#mongos</w:t>
        <w:br/>
        <w:t xml:space="preserve">  fzmtr4_test_mongo_router:</w:t>
        <w:br/>
        <w:t xml:space="preserve">    image: mongo:5.0</w:t>
        <w:br/>
        <w:t xml:space="preserve">    container_name: fzmtr4_test_mongo_router</w:t>
        <w:br/>
        <w:t xml:space="preserve">    command: mongos --config /etc/mongo/mongos.conf --logpath /log/mongos/mongos.log</w:t>
        <w:br/>
        <w:t xml:space="preserve">    #command: mongos --config /etc/mongo/mongos.conf</w:t>
        <w:br/>
        <w:t xml:space="preserve">    volumes:</w:t>
        <w:br/>
        <w:t xml:space="preserve">      - /etc/localtime:/etc/localtime:ro</w:t>
        <w:br/>
        <w:t xml:space="preserve">      - ${PWD}/log/mongos/:/log/mongos/</w:t>
        <w:br/>
        <w:t xml:space="preserve">      - ${PWD}/conf/mongos/:/etc/mongo/</w:t>
        <w:br/>
        <w:t xml:space="preserve">    ports:</w:t>
        <w:br/>
        <w:t xml:space="preserve">      - "37017:27017"</w:t>
        <w:br/>
        <w:t xml:space="preserve">    depends_on:</w:t>
        <w:br/>
        <w:t xml:space="preserve">      - fzmtr4_test_mongo_shard1</w:t>
        <w:br/>
        <w:t xml:space="preserve">      - fzmtr4_test_mongo_shard2</w:t>
        <w:br/>
        <w:t/>
        <w:br/>
      </w:r>
    </w:p>
    <w:bookmarkEnd w:id="56"/>
    <w:bookmarkStart w:name="cQUjM" w:id="5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 配置config-server</w:t>
      </w:r>
    </w:p>
    <w:bookmarkEnd w:id="57"/>
    <w:bookmarkStart w:name="p7fv4" w:id="5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mongo.conf</w:t>
      </w:r>
    </w:p>
    <w:bookmarkEnd w:id="58"/>
    <w:bookmarkStart w:name="Ij08I" w:id="5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sharding:</w:t>
        <w:br/>
        <w:t xml:space="preserve">  clusterRole: configsvr</w:t>
        <w:br/>
        <w:t/>
        <w:br/>
        <w:t>replication:</w:t>
        <w:br/>
        <w:t xml:space="preserve">  replSetName: rs_configsvr</w:t>
        <w:br/>
        <w:t/>
        <w:br/>
        <w:t>storage:</w:t>
        <w:br/>
        <w:t xml:space="preserve">  dbPath: "/data/db"</w:t>
        <w:br/>
        <w:t xml:space="preserve">  # 关于存储引擎wiredTiger的参数设置</w:t>
        <w:br/>
        <w:t xml:space="preserve">  # 参考：https://docs.mongodb.com/manual/reference/configuration-options/#storage-options</w:t>
        <w:br/>
        <w:t xml:space="preserve">  wiredTiger:</w:t>
        <w:br/>
        <w:t xml:space="preserve">    engineConfig:</w:t>
        <w:br/>
        <w:t xml:space="preserve">  #     cacheSizeGB: &lt;number&gt;</w:t>
        <w:br/>
        <w:t xml:space="preserve">      journalCompressor: "zstd"</w:t>
        <w:br/>
        <w:t xml:space="preserve">    collectionConfig:</w:t>
        <w:br/>
        <w:t xml:space="preserve">      blockCompressor: "zstd"</w:t>
        <w:br/>
        <w:t/>
        <w:br/>
        <w:t>security:</w:t>
        <w:br/>
        <w:t xml:space="preserve">  authorization: enabled</w:t>
        <w:br/>
        <w:t xml:space="preserve">  clusterAuthMode: "keyFile"</w:t>
        <w:br/>
        <w:t xml:space="preserve">  keyFile: "/etc/mongo/key.file"</w:t>
        <w:br/>
        <w:t/>
        <w:br/>
        <w:t>systemLog:</w:t>
        <w:br/>
        <w:t xml:space="preserve">  verbosity: 0</w:t>
        <w:br/>
        <w:t xml:space="preserve">  quiet: false</w:t>
        <w:br/>
        <w:t xml:space="preserve">  traceAllExceptions: false</w:t>
        <w:br/>
        <w:t xml:space="preserve">  destination: "file"</w:t>
        <w:br/>
        <w:t xml:space="preserve">  logAppend: true</w:t>
        <w:br/>
        <w:t xml:space="preserve">  logRotate: reopen</w:t>
        <w:br/>
        <w:t/>
        <w:br/>
        <w:t>net:</w:t>
        <w:br/>
        <w:t xml:space="preserve">  bindIpAll: true</w:t>
        <w:br/>
        <w:t xml:space="preserve">  port: 27019</w:t>
        <w:br/>
      </w:r>
    </w:p>
    <w:bookmarkEnd w:id="59"/>
    <w:bookmarkStart w:name="LZjIh" w:id="6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启动mongo-config-server</w:t>
      </w:r>
    </w:p>
    <w:bookmarkEnd w:id="60"/>
    <w:p>
      <w:pPr>
        <w:spacing w:after="50" w:line="360" w:lineRule="auto" w:beforeLines="100"/>
        <w:ind w:left="0"/>
        <w:jc w:val="left"/>
      </w:pPr>
      <w:bookmarkStart w:name="u0806ddeb" w:id="61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docker-compose up -d fzmtr4_test_mongo_cfgsvr1 fzmtr4_test_mongo_cfgsvr2 fzmtr4_test_mongo_cfgsvr3</w:t>
      </w:r>
    </w:p>
    <w:bookmarkEnd w:id="61"/>
    <w:bookmarkStart w:name="ubc547170" w:id="62"/>
    <w:p>
      <w:pPr>
        <w:spacing w:after="50" w:line="360" w:lineRule="auto" w:beforeLines="100"/>
        <w:ind w:left="0"/>
        <w:jc w:val="left"/>
      </w:pPr>
      <w:bookmarkStart w:name="u0422e818" w:id="63"/>
      <w:r>
        <w:rPr>
          <w:rFonts w:eastAsia="宋体" w:ascii="宋体"/>
        </w:rPr>
        <w:drawing>
          <wp:inline distT="0" distB="0" distL="0" distR="0">
            <wp:extent cx="5842000" cy="58095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bookmarkEnd w:id="62"/>
    <w:bookmarkStart w:name="jJ02l" w:id="6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初始化配置服务复制集</w:t>
      </w:r>
    </w:p>
    <w:bookmarkEnd w:id="64"/>
    <w:p>
      <w:pPr>
        <w:spacing w:after="50" w:line="360" w:lineRule="auto" w:beforeLines="100"/>
        <w:ind w:left="0"/>
        <w:jc w:val="left"/>
      </w:pPr>
      <w:bookmarkStart w:name="u3dc3e6d6" w:id="65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fzmtr4_test_mongo_cfgsvr1 mongo 127.0.0.1:27019</w:t>
      </w:r>
    </w:p>
    <w:bookmarkEnd w:id="65"/>
    <w:bookmarkStart w:name="b7B5i" w:id="6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 admin</w:t>
        <w:br/>
        <w:t>rs.initiate({</w:t>
        <w:br/>
        <w:t xml:space="preserve">    _id: "rs_configsvr",</w:t>
        <w:br/>
        <w:t xml:space="preserve">    configsvr: true,</w:t>
        <w:br/>
        <w:t xml:space="preserve">    members: [</w:t>
        <w:br/>
        <w:t xml:space="preserve">            { _id : 0, host : "10.10.7.63:37019" },</w:t>
        <w:br/>
        <w:t xml:space="preserve">            { _id : 1, host : "10.10.7.63:38019" },</w:t>
        <w:br/>
        <w:t xml:space="preserve">            { _id : 2, host : "10.10.7.63:39019" }</w:t>
        <w:br/>
        <w:t xml:space="preserve">        ]</w:t>
        <w:br/>
        <w:t xml:space="preserve">    }</w:t>
        <w:br/>
        <w:t>)</w:t>
        <w:br/>
      </w:r>
    </w:p>
    <w:bookmarkEnd w:id="66"/>
    <w:bookmarkStart w:name="u877f3f28" w:id="67"/>
    <w:p>
      <w:pPr>
        <w:spacing w:after="50" w:line="360" w:lineRule="auto" w:beforeLines="100"/>
        <w:ind w:left="0"/>
        <w:jc w:val="left"/>
      </w:pPr>
      <w:bookmarkStart w:name="u124699dd" w:id="68"/>
      <w:r>
        <w:rPr>
          <w:rFonts w:eastAsia="宋体" w:ascii="宋体"/>
        </w:rPr>
        <w:drawing>
          <wp:inline distT="0" distB="0" distL="0" distR="0">
            <wp:extent cx="5249334" cy="23993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334" cy="23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8"/>
    </w:p>
    <w:bookmarkEnd w:id="67"/>
    <w:bookmarkStart w:name="u37b7ea87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#查看状态rs.status()</w:t>
      </w:r>
    </w:p>
    <w:bookmarkEnd w:id="69"/>
    <w:bookmarkStart w:name="UgM0W" w:id="70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70"/>
    <w:bookmarkStart w:name="wbhl7" w:id="7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 配置shard</w:t>
      </w:r>
    </w:p>
    <w:bookmarkEnd w:id="71"/>
    <w:bookmarkStart w:name="oF2vc" w:id="7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shard1.conf</w:t>
      </w:r>
    </w:p>
    <w:bookmarkEnd w:id="72"/>
    <w:bookmarkStart w:name="J5xOx" w:id="7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sharding:</w:t>
        <w:br/>
        <w:t xml:space="preserve">  clusterRole: shardsvr</w:t>
        <w:br/>
        <w:t>replication:</w:t>
        <w:br/>
        <w:t xml:space="preserve">  replSetName: rs_shardsvr1</w:t>
        <w:br/>
        <w:t/>
        <w:br/>
        <w:t>storage:</w:t>
        <w:br/>
        <w:t xml:space="preserve">  dbPath: "/data/db"</w:t>
        <w:br/>
        <w:t xml:space="preserve">  # 关于存储引擎wiredTiger的参数设置</w:t>
        <w:br/>
        <w:t xml:space="preserve">  # 参考：https://docs.mongodb.com/manual/reference/configuration-options/#storage-options</w:t>
        <w:br/>
        <w:t xml:space="preserve">  wiredTiger:</w:t>
        <w:br/>
        <w:t xml:space="preserve">    engineConfig:</w:t>
        <w:br/>
        <w:t xml:space="preserve">  #     cacheSizeGB: &lt;number&gt;</w:t>
        <w:br/>
        <w:t xml:space="preserve">      journalCompressor: "zstd"</w:t>
        <w:br/>
        <w:t xml:space="preserve">    collectionConfig:</w:t>
        <w:br/>
        <w:t xml:space="preserve">      blockCompressor: "zstd"</w:t>
        <w:br/>
        <w:t/>
        <w:br/>
        <w:t>security:</w:t>
        <w:br/>
        <w:t xml:space="preserve">  authorization: enabled</w:t>
        <w:br/>
        <w:t xml:space="preserve">  clusterAuthMode: "keyFile"</w:t>
        <w:br/>
        <w:t xml:space="preserve">  keyFile: "/etc/mongo/key.file"</w:t>
        <w:br/>
        <w:t xml:space="preserve">  # transitionToAuth: &lt;boolean&gt;</w:t>
        <w:br/>
        <w:t xml:space="preserve">  # javascriptEnabled:  &lt;boolean&gt;</w:t>
        <w:br/>
        <w:t/>
        <w:br/>
        <w:t>systemLog:</w:t>
        <w:br/>
        <w:t xml:space="preserve">  verbosity: 0</w:t>
        <w:br/>
        <w:t xml:space="preserve">  quiet: false</w:t>
        <w:br/>
        <w:t xml:space="preserve">  traceAllExceptions: false</w:t>
        <w:br/>
        <w:t xml:space="preserve">  destination: "file"</w:t>
        <w:br/>
        <w:t xml:space="preserve">  logAppend: true</w:t>
        <w:br/>
        <w:t xml:space="preserve">  logRotate: reopen</w:t>
        <w:br/>
        <w:t/>
        <w:br/>
        <w:t>net:</w:t>
        <w:br/>
        <w:t xml:space="preserve">  bindIpAll: true</w:t>
        <w:br/>
        <w:t xml:space="preserve">  port: 27018</w:t>
        <w:br/>
      </w:r>
    </w:p>
    <w:bookmarkEnd w:id="73"/>
    <w:bookmarkStart w:name="ub23750e9" w:id="74"/>
    <w:bookmarkEnd w:id="74"/>
    <w:bookmarkStart w:name="QGJFa" w:id="7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shard2.conf</w:t>
      </w:r>
    </w:p>
    <w:bookmarkEnd w:id="75"/>
    <w:bookmarkStart w:name="cTKkh" w:id="7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sharding:</w:t>
        <w:br/>
        <w:t xml:space="preserve">  clusterRole: shardsvr</w:t>
        <w:br/>
        <w:t>replication:</w:t>
        <w:br/>
        <w:t xml:space="preserve">  replSetName: rs_shardsvr2</w:t>
        <w:br/>
        <w:t/>
        <w:br/>
        <w:t>storage:</w:t>
        <w:br/>
        <w:t xml:space="preserve">  dbPath: "/data/db"</w:t>
        <w:br/>
        <w:t xml:space="preserve">  # 关于存储引擎wiredTiger的参数设置</w:t>
        <w:br/>
        <w:t xml:space="preserve">  # 参考：https://docs.mongodb.com/manual/reference/configuration-options/#storage-options</w:t>
        <w:br/>
        <w:t xml:space="preserve">  wiredTiger:</w:t>
        <w:br/>
        <w:t xml:space="preserve">    engineConfig:</w:t>
        <w:br/>
        <w:t xml:space="preserve">  #     cacheSizeGB: &lt;number&gt;</w:t>
        <w:br/>
        <w:t xml:space="preserve">      journalCompressor: "zstd"</w:t>
        <w:br/>
        <w:t xml:space="preserve">    collectionConfig:</w:t>
        <w:br/>
        <w:t xml:space="preserve">      blockCompressor: "zstd"</w:t>
        <w:br/>
        <w:t/>
        <w:br/>
        <w:t>security:</w:t>
        <w:br/>
        <w:t xml:space="preserve">  authorization: enabled</w:t>
        <w:br/>
        <w:t xml:space="preserve">  clusterAuthMode: "keyFile"</w:t>
        <w:br/>
        <w:t xml:space="preserve">  keyFile: "/etc/mongo/key.file"</w:t>
        <w:br/>
        <w:t xml:space="preserve">  # transitionToAuth: &lt;boolean&gt;</w:t>
        <w:br/>
        <w:t xml:space="preserve">  # javascriptEnabled:  &lt;boolean&gt;</w:t>
        <w:br/>
        <w:t/>
        <w:br/>
        <w:t>systemLog:</w:t>
        <w:br/>
        <w:t xml:space="preserve">  verbosity: 0</w:t>
        <w:br/>
        <w:t xml:space="preserve">  quiet: false</w:t>
        <w:br/>
        <w:t xml:space="preserve">  traceAllExceptions: false</w:t>
        <w:br/>
        <w:t xml:space="preserve">  destination: "file"</w:t>
        <w:br/>
        <w:t xml:space="preserve">  logAppend: true</w:t>
        <w:br/>
        <w:t xml:space="preserve">  logRotate: reopen</w:t>
        <w:br/>
        <w:t/>
        <w:br/>
        <w:t>net:</w:t>
        <w:br/>
        <w:t xml:space="preserve">  bindIpAll: true</w:t>
        <w:br/>
        <w:t xml:space="preserve">  port: 27018</w:t>
        <w:br/>
      </w:r>
    </w:p>
    <w:bookmarkEnd w:id="76"/>
    <w:bookmarkStart w:name="VbetA" w:id="7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启动shard</w:t>
      </w:r>
    </w:p>
    <w:bookmarkEnd w:id="77"/>
    <w:p>
      <w:pPr>
        <w:spacing w:after="50" w:line="360" w:lineRule="auto" w:beforeLines="100"/>
        <w:ind w:left="0"/>
        <w:jc w:val="left"/>
      </w:pPr>
      <w:bookmarkStart w:name="ub708e709" w:id="78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docker-compose up -d fzmtr4_test_mongo_shard1 fzmtr4_test_mongo_shard2</w:t>
      </w:r>
    </w:p>
    <w:bookmarkEnd w:id="78"/>
    <w:bookmarkStart w:name="FZNDq" w:id="79"/>
    <w:p>
      <w:pPr>
        <w:pStyle w:val="Heading3"/>
        <w:spacing w:after="50" w:line="360" w:lineRule="auto" w:beforeLines="100"/>
        <w:ind w:left="0"/>
        <w:jc w:val="left"/>
      </w:pPr>
      <w:bookmarkStart w:name="u5462e972" w:id="80"/>
      <w:r>
        <w:rPr>
          <w:rFonts w:eastAsia="宋体" w:ascii="宋体"/>
        </w:rPr>
        <w:drawing>
          <wp:inline distT="0" distB="0" distL="0" distR="0">
            <wp:extent cx="5841999" cy="63915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0934" cy="7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</w:p>
    <w:bookmarkEnd w:id="79"/>
    <w:bookmarkStart w:name="q1iQp" w:id="8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初始化分片服务器</w:t>
      </w:r>
    </w:p>
    <w:bookmarkEnd w:id="81"/>
    <w:p>
      <w:pPr>
        <w:spacing w:after="50" w:line="360" w:lineRule="auto" w:beforeLines="100"/>
        <w:ind w:left="0"/>
        <w:jc w:val="left"/>
      </w:pPr>
      <w:bookmarkStart w:name="uf529b986" w:id="82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fzmtr4_test_mongo_shard1 mongo 127.0.0.1:27018</w:t>
      </w:r>
    </w:p>
    <w:bookmarkEnd w:id="82"/>
    <w:bookmarkStart w:name="B9HR7" w:id="8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 admin</w:t>
        <w:br/>
        <w:t>rs.initiate(</w:t>
        <w:br/>
        <w:t xml:space="preserve">    {</w:t>
        <w:br/>
        <w:t xml:space="preserve">        _id : "rs_shardsvr1",</w:t>
        <w:br/>
        <w:t xml:space="preserve">        members: [</w:t>
        <w:br/>
        <w:t xml:space="preserve">            { _id : 0, host : "192.168.0.155:37018"}</w:t>
        <w:br/>
        <w:t xml:space="preserve">        ]</w:t>
        <w:br/>
        <w:t xml:space="preserve">    }</w:t>
        <w:br/>
        <w:t>)</w:t>
        <w:br/>
      </w:r>
    </w:p>
    <w:bookmarkEnd w:id="83"/>
    <w:p>
      <w:pPr>
        <w:spacing w:after="50" w:line="360" w:lineRule="auto" w:beforeLines="100"/>
        <w:ind w:left="0"/>
        <w:jc w:val="left"/>
      </w:pPr>
      <w:bookmarkStart w:name="u73ce22b2" w:id="84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 exec -it fzmtr4_test_mongo_shard2 mongo 127.0.0.1:27018</w:t>
      </w:r>
    </w:p>
    <w:bookmarkEnd w:id="84"/>
    <w:bookmarkStart w:name="op5Dy" w:id="8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use admin</w:t>
        <w:br/>
        <w:t>rs.initiate(</w:t>
        <w:br/>
        <w:t xml:space="preserve">    {</w:t>
        <w:br/>
        <w:t xml:space="preserve">        _id : "rs_shardsvr2",</w:t>
        <w:br/>
        <w:t xml:space="preserve">        members: [</w:t>
        <w:br/>
        <w:t xml:space="preserve">            { _id : 0, host : "192.168.0.155:47018"}</w:t>
        <w:br/>
        <w:t xml:space="preserve">        ]</w:t>
        <w:br/>
        <w:t xml:space="preserve">    }</w:t>
        <w:br/>
        <w:t>)</w:t>
        <w:br/>
      </w:r>
    </w:p>
    <w:bookmarkEnd w:id="85"/>
    <w:bookmarkStart w:name="bmoJE" w:id="86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86"/>
    <w:bookmarkStart w:name="RuBe4" w:id="8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四 配置mongos路由</w:t>
      </w:r>
    </w:p>
    <w:bookmarkEnd w:id="87"/>
    <w:bookmarkStart w:name="mZsXw" w:id="8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mongos.conf</w:t>
      </w:r>
    </w:p>
    <w:bookmarkEnd w:id="88"/>
    <w:bookmarkStart w:name="Boy1W" w:id="8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systemLog:</w:t>
        <w:br/>
        <w:t xml:space="preserve">  verbosity: 0</w:t>
        <w:br/>
        <w:t xml:space="preserve">  quiet: false</w:t>
        <w:br/>
        <w:t xml:space="preserve">  traceAllExceptions: true</w:t>
        <w:br/>
        <w:t xml:space="preserve">  destination: "file"</w:t>
        <w:br/>
        <w:t xml:space="preserve">  logAppend: true</w:t>
        <w:br/>
        <w:t xml:space="preserve">  logRotate: reopen</w:t>
        <w:br/>
        <w:t/>
        <w:br/>
        <w:t>security:</w:t>
        <w:br/>
        <w:t xml:space="preserve">  clusterAuthMode: "keyFile"</w:t>
        <w:br/>
        <w:t xml:space="preserve">  keyFile: "/etc/mongo/key.file"</w:t>
        <w:br/>
        <w:t xml:space="preserve">  # authorization: disabled #该配置项不支持mongos，仅支持mongod</w:t>
        <w:br/>
        <w:t/>
        <w:br/>
        <w:t>net:</w:t>
        <w:br/>
        <w:t xml:space="preserve">  bindIpAll: true</w:t>
        <w:br/>
        <w:t xml:space="preserve">  port: 27017</w:t>
        <w:br/>
        <w:t/>
        <w:br/>
        <w:t>sharding:</w:t>
        <w:br/>
        <w:t xml:space="preserve">  #定义为mongos配置服务器</w:t>
        <w:br/>
        <w:t xml:space="preserve">  configDB: rs_configsvr/192.168.0.155:37019,192.168.0.155:38019,192.168.0.155:39019</w:t>
        <w:br/>
        <w:t/>
        <w:br/>
      </w:r>
    </w:p>
    <w:bookmarkEnd w:id="89"/>
    <w:bookmarkStart w:name="ua215cb63" w:id="90"/>
    <w:bookmarkEnd w:id="90"/>
    <w:bookmarkStart w:name="EoyFI" w:id="9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启动mongos</w:t>
      </w:r>
    </w:p>
    <w:bookmarkEnd w:id="91"/>
    <w:p>
      <w:pPr>
        <w:spacing w:after="50" w:line="360" w:lineRule="auto" w:beforeLines="100"/>
        <w:ind w:left="0"/>
        <w:jc w:val="left"/>
      </w:pPr>
      <w:bookmarkStart w:name="u29a5223c" w:id="92"/>
      <w:r>
        <w:rPr>
          <w:rFonts w:ascii="宋体" w:hAnsi="Times New Roman" w:eastAsia="宋体"/>
          <w:b w:val="false"/>
          <w:i w:val="false"/>
          <w:color w:val="000000"/>
          <w:sz w:val="22"/>
        </w:rPr>
        <w:t>docker-compose up -d fzmtr4_test_mongo_router</w:t>
      </w:r>
    </w:p>
    <w:bookmarkEnd w:id="92"/>
    <w:bookmarkStart w:name="YQgzg" w:id="93"/>
    <w:p>
      <w:pPr>
        <w:pStyle w:val="Heading3"/>
        <w:spacing w:after="50" w:line="360" w:lineRule="auto" w:beforeLines="100"/>
        <w:ind w:left="0"/>
        <w:jc w:val="left"/>
      </w:pPr>
      <w:bookmarkStart w:name="u9fedeb10" w:id="94"/>
      <w:r>
        <w:rPr>
          <w:rFonts w:eastAsia="宋体" w:ascii="宋体"/>
        </w:rPr>
        <w:drawing>
          <wp:inline distT="0" distB="0" distL="0" distR="0">
            <wp:extent cx="5841999" cy="73268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1866" cy="86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4"/>
    </w:p>
    <w:bookmarkEnd w:id="93"/>
    <w:bookmarkStart w:name="z9uaa" w:id="9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初始化mongos</w:t>
      </w:r>
    </w:p>
    <w:bookmarkEnd w:id="95"/>
    <w:bookmarkStart w:name="OR20T" w:id="9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-it fzmtr4_test_mongo_router mongo 127.0.0.1:27017</w:t>
        <w:br/>
        <w:t>mongos&gt; use admin</w:t>
        <w:br/>
        <w:t>mongos&gt; sh.addShard("rs_shardsvr1/192.168.0.155:37018")</w:t>
        <w:br/>
      </w:r>
    </w:p>
    <w:bookmarkEnd w:id="96"/>
    <w:bookmarkStart w:name="uf044a376" w:id="97"/>
    <w:p>
      <w:pPr>
        <w:spacing w:after="50" w:line="360" w:lineRule="auto" w:beforeLines="100"/>
        <w:ind w:left="0"/>
        <w:jc w:val="left"/>
      </w:pPr>
      <w:bookmarkStart w:name="u83ae9c40" w:id="98"/>
      <w:r>
        <w:rPr>
          <w:rFonts w:eastAsia="宋体" w:ascii="宋体"/>
        </w:rPr>
        <w:drawing>
          <wp:inline distT="0" distB="0" distL="0" distR="0">
            <wp:extent cx="5283200" cy="15171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5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bookmarkEnd w:id="97"/>
    <w:bookmarkStart w:name="AuQPx" w:id="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mongos&gt; sh.addShard("rs_shardsvr2/192.168.0.155:47018")</w:t>
        <w:br/>
      </w:r>
    </w:p>
    <w:bookmarkEnd w:id="99"/>
    <w:bookmarkStart w:name="u76f2b638" w:id="100"/>
    <w:p>
      <w:pPr>
        <w:spacing w:after="50" w:line="360" w:lineRule="auto" w:beforeLines="100"/>
        <w:ind w:left="0"/>
        <w:jc w:val="left"/>
      </w:pPr>
      <w:bookmarkStart w:name="uc8817029" w:id="101"/>
      <w:r>
        <w:rPr>
          <w:rFonts w:eastAsia="宋体" w:ascii="宋体"/>
        </w:rPr>
        <w:drawing>
          <wp:inline distT="0" distB="0" distL="0" distR="0">
            <wp:extent cx="4741333" cy="154143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154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1"/>
    </w:p>
    <w:bookmarkEnd w:id="100"/>
    <w:bookmarkStart w:name="HNEcY" w:id="102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创建系统管理员账号</w:t>
      </w:r>
    </w:p>
    <w:bookmarkEnd w:id="102"/>
    <w:bookmarkStart w:name="uf8b849ff" w:id="10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db.createUser({user:"system",pwd:"fzmtr4123456",roles:[{role:"root",db:"admin"}]})</w:t>
      </w:r>
    </w:p>
    <w:bookmarkEnd w:id="103"/>
    <w:bookmarkStart w:name="u1c6a953d" w:id="104"/>
    <w:bookmarkEnd w:id="104"/>
    <w:bookmarkStart w:name="fxayb" w:id="10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五 验证</w:t>
      </w:r>
    </w:p>
    <w:bookmarkEnd w:id="105"/>
    <w:bookmarkStart w:name="nYlhI" w:id="10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1 登陆mongos</w:t>
      </w:r>
    </w:p>
    <w:bookmarkEnd w:id="106"/>
    <w:bookmarkStart w:name="QTbW7" w:id="10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docker exec -it fzmtr4_test_mongo_router mongo 127.0.0.1:27017 -u system -p fzmtr4123456 --authenticationDatabase admin</w:t>
        <w:br/>
      </w:r>
    </w:p>
    <w:bookmarkEnd w:id="107"/>
    <w:bookmarkStart w:name="n9NeA" w:id="10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查看集群状态</w:t>
      </w:r>
    </w:p>
    <w:bookmarkEnd w:id="108"/>
    <w:bookmarkStart w:name="u2f5e9beb" w:id="109"/>
    <w:p>
      <w:pPr>
        <w:spacing w:after="50" w:line="360" w:lineRule="auto" w:beforeLines="100"/>
        <w:ind w:left="0"/>
        <w:jc w:val="left"/>
      </w:pPr>
      <w:bookmarkStart w:name="udc3ae8d7" w:id="110"/>
      <w:r>
        <w:rPr>
          <w:rFonts w:eastAsia="宋体" w:ascii="宋体"/>
        </w:rPr>
        <w:drawing>
          <wp:inline distT="0" distB="0" distL="0" distR="0">
            <wp:extent cx="5842000" cy="219648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87466" cy="367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0"/>
    </w:p>
    <w:bookmarkEnd w:id="109"/>
    <w:bookmarkStart w:name="hSEZh" w:id="11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 开启分片功能</w:t>
      </w:r>
    </w:p>
    <w:bookmarkEnd w:id="111"/>
    <w:bookmarkStart w:name="vhSol" w:id="1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mongos&gt; use admin</w:t>
        <w:br/>
        <w:t>mongos&gt; db.runCommand({"enablesharding":"testdb2"})</w:t>
        <w:br/>
        <w:t>mongos&gt; db.runCommand({"shardcollection":"testdb2.person","key":{_id:'hashed'}})</w:t>
        <w:br/>
      </w:r>
    </w:p>
    <w:bookmarkEnd w:id="112"/>
    <w:bookmarkStart w:name="S9G06" w:id="11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 添加数据</w:t>
      </w:r>
    </w:p>
    <w:bookmarkEnd w:id="113"/>
    <w:bookmarkStart w:name="wmZbi" w:id="1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mongos&gt; use testdb2</w:t>
        <w:br/>
        <w:t>mongos&gt; for(var i=0;i&lt;100;i++){db.person.insert({name:"testdata"+i});}</w:t>
        <w:br/>
      </w:r>
    </w:p>
    <w:bookmarkEnd w:id="114"/>
    <w:bookmarkStart w:name="tBUw8" w:id="1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查看数据</w:t>
      </w:r>
    </w:p>
    <w:bookmarkEnd w:id="115"/>
    <w:bookmarkStart w:name="u1adecd8e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shard1查看分片数据</w:t>
      </w:r>
    </w:p>
    <w:bookmarkEnd w:id="116"/>
    <w:bookmarkStart w:name="eBdna" w:id="1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docker exec -it fzmtr4_test_mongo_shard1  mongo 127.0.0.1:27018</w:t>
        <w:br/>
        <w:t>rs_shardsvr1:PRIMARY&gt; use admin</w:t>
        <w:br/>
        <w:t>rs_shardsvr1:PRIMARY&gt; db.createUser({user:"system",pwd:"fzmtr4123456",roles:[{role:"root",db:"admin"}]})</w:t>
        <w:br/>
        <w:t>rs_shardsvr1:PRIMARY&gt; db.auth("system","fzmtr4123456")</w:t>
        <w:br/>
        <w:t>rs_shardsvr1:PRIMARY&gt; use testdb2</w:t>
        <w:br/>
        <w:t>rs_shardsvr1:PRIMARY&gt; db.person.find()</w:t>
        <w:br/>
      </w:r>
    </w:p>
    <w:bookmarkEnd w:id="117"/>
    <w:bookmarkStart w:name="ub59d1cbb" w:id="118"/>
    <w:p>
      <w:pPr>
        <w:spacing w:after="50" w:line="360" w:lineRule="auto" w:beforeLines="100"/>
        <w:ind w:left="0"/>
        <w:jc w:val="left"/>
      </w:pPr>
      <w:bookmarkStart w:name="u276b039a" w:id="119"/>
      <w:r>
        <w:rPr>
          <w:rFonts w:eastAsia="宋体" w:ascii="宋体"/>
        </w:rPr>
        <w:drawing>
          <wp:inline distT="0" distB="0" distL="0" distR="0">
            <wp:extent cx="5452534" cy="25434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534" cy="25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9"/>
    </w:p>
    <w:bookmarkEnd w:id="118"/>
    <w:bookmarkStart w:name="u5d6f7e81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shard2查看分片数据</w:t>
      </w:r>
    </w:p>
    <w:bookmarkEnd w:id="120"/>
    <w:bookmarkStart w:name="EevI5" w:id="1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$ docker exec -it fzmtr4_test_mongo_shard2  mongo 127.0.0.1:27018</w:t>
        <w:br/>
        <w:t>rs_shardsvr2:PRIMARY&gt; use admin</w:t>
        <w:br/>
        <w:t>rs_shardsvr2:PRIMARY&gt;  db.createUser({user:"system",pwd:"fzmtr4123456",roles:[{role:"root",db:"admin"}]})</w:t>
        <w:br/>
        <w:t>rs_shardsvr2:PRIMARY&gt; db.auth("system","fzmtr4123456")</w:t>
        <w:br/>
        <w:t>rs_shardsvr2:PRIMARY&gt; use testdb2</w:t>
        <w:br/>
        <w:t>rs_shardsvr2:PRIMARY&gt; db.person.find()</w:t>
        <w:br/>
      </w:r>
    </w:p>
    <w:bookmarkEnd w:id="121"/>
    <w:bookmarkStart w:name="u62bfe2f9" w:id="122"/>
    <w:p>
      <w:pPr>
        <w:spacing w:after="50" w:line="360" w:lineRule="auto" w:beforeLines="100"/>
        <w:ind w:left="0"/>
        <w:jc w:val="left"/>
      </w:pPr>
      <w:bookmarkStart w:name="uef8b0e23" w:id="123"/>
      <w:r>
        <w:rPr>
          <w:rFonts w:eastAsia="宋体" w:ascii="宋体"/>
        </w:rPr>
        <w:drawing>
          <wp:inline distT="0" distB="0" distL="0" distR="0">
            <wp:extent cx="5841999" cy="247921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934" cy="2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"/>
    </w:p>
    <w:bookmarkEnd w:id="122"/>
    <w:bookmarkStart w:name="u6e1ddd7a" w:id="124"/>
    <w:bookmarkEnd w:id="124"/>
    <w:bookmarkStart w:name="u826ecaf2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由以上数据可知，数据分散在shard1,shard2上</w:t>
      </w:r>
    </w:p>
    <w:bookmarkEnd w:id="125"/>
    <w:bookmarkStart w:name="uc75f58d7" w:id="126"/>
    <w:bookmarkEnd w:id="12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