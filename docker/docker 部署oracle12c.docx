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 部署oracle12c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lZdz8" w:id="0"/>
      <w:r>
        <w:rPr>
          <w:rFonts w:ascii="宋体" w:hAnsi="Times New Roman" w:eastAsia="宋体"/>
        </w:rPr>
        <w:t>创建网络</w:t>
      </w:r>
    </w:p>
    <w:bookmarkEnd w:id="0"/>
    <w:bookmarkStart w:name="gRVtG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docker network create --subnet=172.20.0.0/24 oracle-network</w:t>
        <w:br/>
      </w:r>
    </w:p>
    <w:bookmarkEnd w:id="1"/>
    <w:bookmarkStart w:name="A8qa8" w:id="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创建目录</w:t>
      </w:r>
    </w:p>
    <w:bookmarkEnd w:id="2"/>
    <w:bookmarkStart w:name="FhGf0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mkdir datas</w:t>
        <w:br/>
        <w:t>chown -R 1001:1001 datas</w:t>
        <w:br/>
        <w:t>或者</w:t>
        <w:br/>
        <w:t>chmod -R 777 datas</w:t>
        <w:br/>
      </w:r>
    </w:p>
    <w:bookmarkEnd w:id="3"/>
    <w:bookmarkStart w:name="GIUil" w:id="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docker-compose.yml</w:t>
      </w:r>
    </w:p>
    <w:bookmarkEnd w:id="4"/>
    <w:bookmarkStart w:name="IZfsM" w:id="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version: '2'</w:t>
        <w:br/>
        <w:t>services:</w:t>
        <w:br/>
        <w:t xml:space="preserve">  oracle12c:</w:t>
        <w:br/>
        <w:t xml:space="preserve">    image: truevoly/oracle-12c</w:t>
        <w:br/>
        <w:t xml:space="preserve">    container_name: oracle12c</w:t>
        <w:br/>
        <w:t xml:space="preserve">    privileged: true</w:t>
        <w:br/>
        <w:t xml:space="preserve">    restart:</w:t>
        <w:br/>
        <w:t xml:space="preserve">      always</w:t>
        <w:br/>
        <w:t xml:space="preserve">    volumes:</w:t>
        <w:br/>
        <w:t xml:space="preserve">      - ./datas:/u01/app/oracle</w:t>
        <w:br/>
        <w:t xml:space="preserve">      - /etc/localtime:/etc/localtime:ro</w:t>
        <w:br/>
        <w:t xml:space="preserve">    #environment:</w:t>
        <w:br/>
        <w:t xml:space="preserve">    #  DBCA_TOTAL_MEMORY: 16192</w:t>
        <w:br/>
        <w:t xml:space="preserve">    ports:</w:t>
        <w:br/>
        <w:t xml:space="preserve">      - "8080:8080"</w:t>
        <w:br/>
        <w:t xml:space="preserve">      - "1521:1521"</w:t>
        <w:br/>
        <w:t xml:space="preserve">    networks:</w:t>
        <w:br/>
        <w:t xml:space="preserve">       oracle-network:</w:t>
        <w:br/>
        <w:t xml:space="preserve">          ipv4_address: 172.20.0.3</w:t>
        <w:br/>
        <w:t>networks:</w:t>
        <w:br/>
        <w:t xml:space="preserve">   oracle-network:</w:t>
        <w:br/>
        <w:t xml:space="preserve">        external: true</w:t>
        <w:br/>
      </w:r>
    </w:p>
    <w:bookmarkEnd w:id="5"/>
    <w:bookmarkStart w:name="u827d7806" w:id="6"/>
    <w:bookmarkEnd w:id="6"/>
    <w:bookmarkStart w:name="u7vbp" w:id="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进入容器</w:t>
      </w:r>
    </w:p>
    <w:bookmarkEnd w:id="7"/>
    <w:bookmarkStart w:name="uf22cc33f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docker exec -it oracle12c bash</w:t>
      </w:r>
    </w:p>
    <w:bookmarkEnd w:id="8"/>
    <w:p>
      <w:pPr>
        <w:spacing w:after="50" w:line="360" w:lineRule="auto" w:beforeLines="100"/>
        <w:ind w:left="0"/>
        <w:jc w:val="left"/>
      </w:pPr>
      <w:bookmarkStart w:name="u4fe6783f" w:id="9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root@caf7970f481e:/#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sqlplus /nolog</w:t>
      </w:r>
    </w:p>
    <w:bookmarkEnd w:id="9"/>
    <w:bookmarkStart w:name="u8ad76e87" w:id="10"/>
    <w:bookmarkEnd w:id="10"/>
    <w:bookmarkStart w:name="ub1ea3f18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SQL*Plus: Release 12.1.0.2.0 Production on Thu Nov 24 16:29:00 2022</w:t>
      </w:r>
    </w:p>
    <w:bookmarkEnd w:id="11"/>
    <w:bookmarkStart w:name="u7d2e3096" w:id="12"/>
    <w:bookmarkEnd w:id="12"/>
    <w:bookmarkStart w:name="uad420587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Copyright (c) 1982, 2014, Oracle. All rights reserved.</w:t>
      </w:r>
    </w:p>
    <w:bookmarkEnd w:id="13"/>
    <w:bookmarkStart w:name="ub65b08f8" w:id="14"/>
    <w:bookmarkEnd w:id="14"/>
    <w:bookmarkStart w:name="u533d52ea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SQL&gt;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connect sys/oracle as sysdba</w:t>
      </w:r>
    </w:p>
    <w:bookmarkEnd w:id="15"/>
    <w:bookmarkStart w:name="u962160f1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Connected.</w:t>
      </w:r>
    </w:p>
    <w:bookmarkEnd w:id="16"/>
    <w:bookmarkStart w:name="u83af12b8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SQL&gt;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alter user system identified by "123456"; #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修改密码</w:t>
      </w:r>
    </w:p>
    <w:bookmarkEnd w:id="17"/>
    <w:bookmarkStart w:name="u5a056d31" w:id="18"/>
    <w:bookmarkEnd w:id="18"/>
    <w:bookmarkStart w:name="u816f9b35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User altered.</w:t>
      </w:r>
    </w:p>
    <w:bookmarkEnd w:id="19"/>
    <w:bookmarkStart w:name="u5bb88359" w:id="20"/>
    <w:bookmarkEnd w:id="20"/>
    <w:bookmarkStart w:name="u52c18ad1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SQL&gt;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alter user sys identified by "123456"; #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修改密码</w:t>
      </w:r>
    </w:p>
    <w:bookmarkEnd w:id="21"/>
    <w:bookmarkStart w:name="ub5fa1602" w:id="22"/>
    <w:bookmarkEnd w:id="22"/>
    <w:bookmarkStart w:name="uc28ecdb3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User altered.</w:t>
      </w:r>
    </w:p>
    <w:bookmarkEnd w:id="23"/>
    <w:bookmarkStart w:name="u1df13509" w:id="24"/>
    <w:bookmarkEnd w:id="24"/>
    <w:bookmarkStart w:name="u68196fef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SQL&gt;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grant sysdba to sys;</w:t>
      </w:r>
    </w:p>
    <w:bookmarkEnd w:id="25"/>
    <w:bookmarkStart w:name="u126ac9ce" w:id="26"/>
    <w:bookmarkEnd w:id="26"/>
    <w:bookmarkStart w:name="u2a4278f2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Grant succeeded.</w:t>
      </w:r>
    </w:p>
    <w:bookmarkEnd w:id="27"/>
    <w:bookmarkStart w:name="u1b4d4906" w:id="28"/>
    <w:bookmarkEnd w:id="28"/>
    <w:bookmarkStart w:name="u7e77fcad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此时再创建用户会报错</w:t>
      </w:r>
    </w:p>
    <w:bookmarkEnd w:id="29"/>
    <w:bookmarkStart w:name="u8d65146b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SQL&gt;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 xml:space="preserve">create user oracle12 identified by "123456";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30"/>
    <w:bookmarkStart w:name="u2ae9a7c5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create user oracle12 identified by "123456"</w:t>
      </w:r>
    </w:p>
    <w:bookmarkEnd w:id="31"/>
    <w:bookmarkStart w:name="ud61aeeda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*</w:t>
      </w:r>
    </w:p>
    <w:bookmarkEnd w:id="32"/>
    <w:bookmarkStart w:name="u107d197d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ERROR at line 1:</w:t>
      </w:r>
    </w:p>
    <w:bookmarkEnd w:id="33"/>
    <w:bookmarkStart w:name="u3766e5e5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ORA-03135: connection lost contact</w:t>
      </w:r>
    </w:p>
    <w:bookmarkEnd w:id="34"/>
    <w:bookmarkStart w:name="uc3513f8b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Process ID: 575</w:t>
      </w:r>
    </w:p>
    <w:bookmarkEnd w:id="35"/>
    <w:bookmarkStart w:name="u9a81a079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Session ID: 33 Serial number: 10713</w:t>
      </w:r>
    </w:p>
    <w:bookmarkEnd w:id="36"/>
    <w:bookmarkStart w:name="u11034088" w:id="37"/>
    <w:bookmarkEnd w:id="37"/>
    <w:bookmarkStart w:name="uc42a6c3c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退出重新登录</w:t>
      </w:r>
    </w:p>
    <w:bookmarkEnd w:id="38"/>
    <w:bookmarkStart w:name="u2441a548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root@caf7970f481e:/#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sqlplus /nolog</w:t>
      </w:r>
    </w:p>
    <w:bookmarkEnd w:id="39"/>
    <w:bookmarkStart w:name="ucc13ad33" w:id="40"/>
    <w:bookmarkEnd w:id="40"/>
    <w:bookmarkStart w:name="u697a32e2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SQL*Plus: Release 12.1.0.2.0 Production on Thu Nov 24 16:32:37 2022</w:t>
      </w:r>
    </w:p>
    <w:bookmarkEnd w:id="41"/>
    <w:bookmarkStart w:name="u4a6b2614" w:id="42"/>
    <w:bookmarkEnd w:id="42"/>
    <w:bookmarkStart w:name="u19f4aadd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Copyright (c) 1982, 2014, Oracle. All rights reserved.</w:t>
      </w:r>
    </w:p>
    <w:bookmarkEnd w:id="43"/>
    <w:bookmarkStart w:name="udfd90216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SQL&gt;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 xml:space="preserve"> connect sys/123456 as sysdba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#之前修改的密码</w:t>
      </w:r>
    </w:p>
    <w:bookmarkEnd w:id="44"/>
    <w:bookmarkStart w:name="u8c8596f9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Connected.</w:t>
      </w:r>
    </w:p>
    <w:bookmarkEnd w:id="45"/>
    <w:bookmarkStart w:name="u32f99b45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SQL&gt;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 xml:space="preserve">create user oracle12 identified by "123456";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#创建内部管理员账号</w:t>
      </w:r>
    </w:p>
    <w:bookmarkEnd w:id="46"/>
    <w:bookmarkStart w:name="udae78a30" w:id="47"/>
    <w:bookmarkEnd w:id="47"/>
    <w:bookmarkStart w:name="u6e8fbc38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User created.</w:t>
      </w:r>
    </w:p>
    <w:bookmarkEnd w:id="48"/>
    <w:bookmarkStart w:name="ub1c5abf0" w:id="49"/>
    <w:bookmarkEnd w:id="49"/>
    <w:bookmarkStart w:name="u093e660c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SQL&gt;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grant connect,resource,dba to oracle12; #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将dba权限授权给内部管理员账号，或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grant connect,resource to oracle12（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给用户授予连接和数据权限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）</w:t>
      </w:r>
    </w:p>
    <w:bookmarkEnd w:id="50"/>
    <w:bookmarkStart w:name="u22bb2ed7" w:id="51"/>
    <w:bookmarkEnd w:id="51"/>
    <w:bookmarkStart w:name="u5ae6a62f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Grant succeeded.</w:t>
      </w:r>
    </w:p>
    <w:bookmarkEnd w:id="52"/>
    <w:bookmarkStart w:name="udeec8d3e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SQL&gt;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bde28"/>
        </w:rPr>
        <w:t>ALTER PROFILE DEFAULT LIMIT PASSWORD_LIFE_TIME UNLIMITED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; #修改密码规则策略为密码永不过期，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oracle密码默认有效期是180天好像，</w:t>
      </w:r>
    </w:p>
    <w:bookmarkEnd w:id="53"/>
    <w:bookmarkStart w:name="u2176b195" w:id="54"/>
    <w:bookmarkEnd w:id="54"/>
    <w:bookmarkStart w:name="ue2562442" w:id="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Profile altered.</w:t>
      </w:r>
    </w:p>
    <w:bookmarkEnd w:id="55"/>
    <w:bookmarkStart w:name="uf948f301" w:id="56"/>
    <w:bookmarkEnd w:id="56"/>
    <w:bookmarkStart w:name="u318d248e" w:id="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33"/>
        </w:rPr>
        <w:t>进入容器之后，使用如下命令查看数据库提供监听服务的名字</w:t>
      </w:r>
    </w:p>
    <w:bookmarkEnd w:id="57"/>
    <w:bookmarkStart w:name="uab77de49" w:id="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root@caf7970f481e:/#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bde28"/>
        </w:rPr>
        <w:t>lsnrctl status</w:t>
      </w:r>
    </w:p>
    <w:bookmarkEnd w:id="58"/>
    <w:p>
      <w:pPr>
        <w:spacing w:after="50" w:line="360" w:lineRule="auto" w:beforeLines="100"/>
        <w:ind w:left="0"/>
        <w:jc w:val="left"/>
      </w:pPr>
      <w:bookmarkStart w:name="uee795430" w:id="59"/>
      <w:r>
        <w:rPr>
          <w:rFonts w:ascii="宋体" w:hAnsi="Times New Roman" w:eastAsia="宋体"/>
          <w:b w:val="false"/>
          <w:i w:val="false"/>
          <w:color w:val="000000"/>
          <w:sz w:val="22"/>
        </w:rPr>
        <w:t>LSNRCTL for Linux: Version 12.1.0.2.0 - Production on 24-NOV-2022 16:55:05</w:t>
      </w:r>
    </w:p>
    <w:bookmarkEnd w:id="59"/>
    <w:bookmarkStart w:name="u37df26ad" w:id="60"/>
    <w:bookmarkEnd w:id="60"/>
    <w:bookmarkStart w:name="u6a41e1a6" w:id="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Copyright (c) 1991, 2014, Oracle. All rights reserved.</w:t>
      </w:r>
    </w:p>
    <w:bookmarkEnd w:id="61"/>
    <w:bookmarkStart w:name="u6406059c" w:id="62"/>
    <w:bookmarkEnd w:id="62"/>
    <w:bookmarkStart w:name="u67a62268" w:id="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Connecting to (ADDRESS=(PROTOCOL=tcp)(HOST=)(PORT=1521))</w:t>
      </w:r>
    </w:p>
    <w:bookmarkEnd w:id="63"/>
    <w:bookmarkStart w:name="ua077ca64" w:id="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STATUS of the LISTENER</w:t>
      </w:r>
    </w:p>
    <w:bookmarkEnd w:id="64"/>
    <w:bookmarkStart w:name="u16886cee" w:id="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------------------------</w:t>
      </w:r>
    </w:p>
    <w:bookmarkEnd w:id="65"/>
    <w:bookmarkStart w:name="u18d4b471" w:id="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Alias LISTENER</w:t>
      </w:r>
    </w:p>
    <w:bookmarkEnd w:id="66"/>
    <w:bookmarkStart w:name="u1d5b2d32" w:id="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Version TNSLSNR for Linux: Version 12.1.0.2.0 - Production</w:t>
      </w:r>
    </w:p>
    <w:bookmarkEnd w:id="67"/>
    <w:bookmarkStart w:name="u17bed80b" w:id="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Start Date 24-NOV-2022 16:22:38</w:t>
      </w:r>
    </w:p>
    <w:bookmarkEnd w:id="68"/>
    <w:bookmarkStart w:name="u52b5a04a" w:id="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Uptime 0 days 0 hr. 32 min. 27 sec</w:t>
      </w:r>
    </w:p>
    <w:bookmarkEnd w:id="69"/>
    <w:bookmarkStart w:name="u590e82d6" w:id="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Trace Level off</w:t>
      </w:r>
    </w:p>
    <w:bookmarkEnd w:id="70"/>
    <w:bookmarkStart w:name="u1da9e32d" w:id="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Security ON: Local OS Authentication</w:t>
      </w:r>
    </w:p>
    <w:bookmarkEnd w:id="71"/>
    <w:bookmarkStart w:name="u105f657b" w:id="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SNMP OFF</w:t>
      </w:r>
    </w:p>
    <w:bookmarkEnd w:id="72"/>
    <w:bookmarkStart w:name="u203451f6" w:id="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Listener Log File /u01/app/oracle/diag/tnslsnr/caf7970f481e/listener/alert/log.xml</w:t>
      </w:r>
    </w:p>
    <w:bookmarkEnd w:id="73"/>
    <w:bookmarkStart w:name="ua6e0852d" w:id="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Listening Endpoints Summary...</w:t>
      </w:r>
    </w:p>
    <w:bookmarkEnd w:id="74"/>
    <w:bookmarkStart w:name="u7a8d1387" w:id="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(DESCRIPTION=(ADDRESS=(PROTOCOL=tcp)(HOST=caf7970f481e)(PORT=1521)))</w:t>
      </w:r>
    </w:p>
    <w:bookmarkEnd w:id="75"/>
    <w:bookmarkStart w:name="u046a703c" w:id="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(DESCRIPTION=(ADDRESS=(PROTOCOL=tcp)(HOST=caf7970f481e)(PORT=8080))(Presentation=HTTP)(Session=RAW))</w:t>
      </w:r>
    </w:p>
    <w:bookmarkEnd w:id="76"/>
    <w:bookmarkStart w:name="u7e9bc1b4" w:id="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Services Summary...</w:t>
      </w:r>
    </w:p>
    <w:bookmarkEnd w:id="77"/>
    <w:bookmarkStart w:name="u5db492b1" w:id="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Service "xe" has 1 instance(s).</w:t>
      </w:r>
    </w:p>
    <w:bookmarkEnd w:id="78"/>
    <w:bookmarkStart w:name="u194e57fd" w:id="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Instance "xe", status READY, has 1 handler(s) for this service...</w:t>
      </w:r>
    </w:p>
    <w:bookmarkEnd w:id="79"/>
    <w:bookmarkStart w:name="u6be1b915" w:id="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Service "xeXDB" has 1 instance(s).</w:t>
      </w:r>
    </w:p>
    <w:bookmarkEnd w:id="80"/>
    <w:bookmarkStart w:name="u7d94e316" w:id="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Instance "xe", status READY, has 1 handler(s) for this service...</w:t>
      </w:r>
    </w:p>
    <w:bookmarkEnd w:id="81"/>
    <w:bookmarkStart w:name="ua2b14953" w:id="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The command completed successfully</w:t>
      </w:r>
    </w:p>
    <w:bookmarkEnd w:id="82"/>
    <w:bookmarkStart w:name="u95a305bb" w:id="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root@caf7970f481e:/# lsnrctl status</w:t>
      </w:r>
    </w:p>
    <w:bookmarkEnd w:id="83"/>
    <w:bookmarkStart w:name="uae385072" w:id="84"/>
    <w:bookmarkEnd w:id="84"/>
    <w:bookmarkStart w:name="uef7bf5cb" w:id="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LSNRCTL for Linux: Version 12.1.0.2.0 - Production on 24-NOV-2022 16:55:12</w:t>
      </w:r>
    </w:p>
    <w:bookmarkEnd w:id="85"/>
    <w:bookmarkStart w:name="u58f9d6ac" w:id="86"/>
    <w:bookmarkEnd w:id="86"/>
    <w:bookmarkStart w:name="u0bd63d61" w:id="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Copyright (c) 1991, 2014, Oracle. All rights reserved.</w:t>
      </w:r>
    </w:p>
    <w:bookmarkEnd w:id="87"/>
    <w:bookmarkStart w:name="u7caa7082" w:id="88"/>
    <w:bookmarkEnd w:id="88"/>
    <w:bookmarkStart w:name="udef19879" w:id="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Connecting to (ADDRESS=(PROTOCOL=tcp)(HOST=)(PORT=1521))</w:t>
      </w:r>
    </w:p>
    <w:bookmarkEnd w:id="89"/>
    <w:bookmarkStart w:name="u6227954e" w:id="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STATUS of the LISTENER</w:t>
      </w:r>
    </w:p>
    <w:bookmarkEnd w:id="90"/>
    <w:bookmarkStart w:name="u2bd0a67d" w:id="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------------------------</w:t>
      </w:r>
    </w:p>
    <w:bookmarkEnd w:id="91"/>
    <w:bookmarkStart w:name="u1be3c95d" w:id="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Alias LISTENER</w:t>
      </w:r>
    </w:p>
    <w:bookmarkEnd w:id="92"/>
    <w:bookmarkStart w:name="u876479ee" w:id="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Version TNSLSNR for Linux: Version 12.1.0.2.0 - Production</w:t>
      </w:r>
    </w:p>
    <w:bookmarkEnd w:id="93"/>
    <w:bookmarkStart w:name="u385f3c0e" w:id="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Start Date 24-NOV-2022 16:22:38</w:t>
      </w:r>
    </w:p>
    <w:bookmarkEnd w:id="94"/>
    <w:bookmarkStart w:name="u4e256fcd" w:id="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Uptime 0 days 0 hr. 32 min. 34 sec</w:t>
      </w:r>
    </w:p>
    <w:bookmarkEnd w:id="95"/>
    <w:bookmarkStart w:name="u0fb91e0b" w:id="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Trace Level off</w:t>
      </w:r>
    </w:p>
    <w:bookmarkEnd w:id="96"/>
    <w:bookmarkStart w:name="ud722c94f" w:id="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Security ON: Local OS Authentication</w:t>
      </w:r>
    </w:p>
    <w:bookmarkEnd w:id="97"/>
    <w:bookmarkStart w:name="uccc28085" w:id="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SNMP OFF</w:t>
      </w:r>
    </w:p>
    <w:bookmarkEnd w:id="98"/>
    <w:bookmarkStart w:name="ucab48229" w:id="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Listener Log File /u01/app/oracle/diag/tnslsnr/caf7970f481e/listener/alert/log.xml</w:t>
      </w:r>
    </w:p>
    <w:bookmarkEnd w:id="99"/>
    <w:bookmarkStart w:name="ua08e6227" w:id="1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Listening Endpoints Summary...</w:t>
      </w:r>
    </w:p>
    <w:bookmarkEnd w:id="100"/>
    <w:bookmarkStart w:name="u9123f36a" w:id="1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(DESCRIPTION=(ADDRESS=(PROTOCOL=tcp)(HOST=caf7970f481e)(PORT=1521)))</w:t>
      </w:r>
    </w:p>
    <w:bookmarkEnd w:id="101"/>
    <w:bookmarkStart w:name="u307a659d" w:id="1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(DESCRIPTION=(ADDRESS=(PROTOCOL=tcp)(HOST=caf7970f481e)(PORT=8080))(Presentation=HTTP)(Session=RAW))</w:t>
      </w:r>
    </w:p>
    <w:bookmarkEnd w:id="102"/>
    <w:bookmarkStart w:name="ubba8e46e" w:id="1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Services Summary...</w:t>
      </w:r>
    </w:p>
    <w:bookmarkEnd w:id="103"/>
    <w:bookmarkStart w:name="uec171627" w:id="1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Service "xe" has 1 instance(s).</w:t>
      </w:r>
    </w:p>
    <w:bookmarkEnd w:id="104"/>
    <w:bookmarkStart w:name="u44a5fe46" w:id="10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Instance "xe", status READY, has 1 handler(s) for this service...</w:t>
      </w:r>
    </w:p>
    <w:bookmarkEnd w:id="105"/>
    <w:bookmarkStart w:name="uc96999e5" w:id="1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Service "xeXDB" has 1 instance(s).</w:t>
      </w:r>
    </w:p>
    <w:bookmarkEnd w:id="106"/>
    <w:bookmarkStart w:name="ub0da1a96" w:id="1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Instance "xe", status READY, has 1 handler(s) for this service...</w:t>
      </w:r>
    </w:p>
    <w:bookmarkEnd w:id="107"/>
    <w:bookmarkStart w:name="ueaa2b73a" w:id="1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The command completed successfully</w:t>
      </w:r>
    </w:p>
    <w:bookmarkEnd w:id="108"/>
    <w:bookmarkStart w:name="n6KWc" w:id="10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其他命令</w:t>
      </w:r>
    </w:p>
    <w:bookmarkEnd w:id="109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7575f2f4" w:id="110"/>
      <w:r>
        <w:rPr>
          <w:rFonts w:ascii="宋体" w:hAnsi="Times New Roman" w:eastAsia="宋体"/>
          <w:b w:val="false"/>
          <w:i w:val="false"/>
          <w:color w:val="808080"/>
          <w:sz w:val="22"/>
          <w:shd w:fill="fbde28"/>
        </w:rPr>
        <w:t>SQL&gt; show con_name;</w:t>
      </w:r>
    </w:p>
    <w:bookmarkEnd w:id="110"/>
    <w:bookmarkStart w:name="ueeea83a8" w:id="111"/>
    <w:bookmarkEnd w:id="111"/>
    <w:bookmarkStart w:name="u7f14592d" w:id="11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CON_NAME</w:t>
      </w:r>
    </w:p>
    <w:bookmarkEnd w:id="112"/>
    <w:bookmarkStart w:name="u443f3600" w:id="11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------------------------------</w:t>
      </w:r>
    </w:p>
    <w:bookmarkEnd w:id="113"/>
    <w:bookmarkStart w:name="u7699aa36" w:id="11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xe</w:t>
      </w:r>
    </w:p>
    <w:bookmarkEnd w:id="114"/>
    <w:bookmarkStart w:name="ub759bee0" w:id="11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  <w:shd w:fill="fbde28"/>
        </w:rPr>
        <w:t>SQL&gt; show user;</w:t>
      </w:r>
    </w:p>
    <w:bookmarkEnd w:id="115"/>
    <w:bookmarkStart w:name="uc480dbe8" w:id="11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USER is "SYSTEM"</w:t>
      </w:r>
    </w:p>
    <w:bookmarkEnd w:id="116"/>
    <w:bookmarkStart w:name="u52359266" w:id="117"/>
    <w:bookmarkEnd w:id="117"/>
    <w:bookmarkStart w:name="IkS2g" w:id="11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连接数据库</w:t>
      </w:r>
    </w:p>
    <w:bookmarkEnd w:id="118"/>
    <w:bookmarkStart w:name="HfLgj" w:id="11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hostname: localhost #主机名</w:t>
        <w:br/>
        <w:t>port: 1521 #端口号</w:t>
        <w:br/>
        <w:t xml:space="preserve">sid: xe </w:t>
        <w:br/>
        <w:t>service name: xe #服务名</w:t>
        <w:br/>
        <w:t>username: system #用户名</w:t>
        <w:br/>
        <w:t>password: 123456 #密码</w:t>
        <w:br/>
        <w:t/>
        <w:br/>
        <w:t>#使用如下命令连接sqlplus</w:t>
        <w:br/>
        <w:t xml:space="preserve">sqlplus system/oracle@//localhost:1521/xe </w:t>
        <w:br/>
      </w:r>
    </w:p>
    <w:bookmarkEnd w:id="119"/>
    <w:bookmarkStart w:name="uc4061d83" w:id="120"/>
    <w:p>
      <w:pPr>
        <w:spacing w:after="50" w:line="360" w:lineRule="auto" w:beforeLines="100"/>
        <w:ind w:left="0"/>
        <w:jc w:val="left"/>
      </w:pPr>
      <w:bookmarkStart w:name="u166560c7" w:id="121"/>
      <w:r>
        <w:rPr>
          <w:rFonts w:eastAsia="宋体" w:ascii="宋体"/>
        </w:rPr>
        <w:drawing>
          <wp:inline distT="0" distB="0" distL="0" distR="0">
            <wp:extent cx="5113867" cy="595258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867" cy="59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1"/>
    </w:p>
    <w:bookmarkEnd w:id="120"/>
    <w:bookmarkStart w:name="cud3E" w:id="12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Oracle Web管理端连接参数:</w:t>
      </w:r>
    </w:p>
    <w:bookmarkEnd w:id="122"/>
    <w:bookmarkStart w:name="jZY5Y" w:id="12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http://localhost:8080/apex</w:t>
        <w:br/>
        <w:t xml:space="preserve">    workspace: INTERNAL</w:t>
        <w:br/>
        <w:t xml:space="preserve">    user: ADMIN</w:t>
        <w:br/>
        <w:t xml:space="preserve">    password: 0Racle$</w:t>
        <w:br/>
      </w:r>
    </w:p>
    <w:bookmarkEnd w:id="123"/>
    <w:bookmarkStart w:name="ub0b3895c" w:id="124"/>
    <w:bookmarkEnd w:id="124"/>
    <w:bookmarkStart w:name="u1cff1faa" w:id="125"/>
    <w:p>
      <w:pPr>
        <w:spacing w:after="50" w:line="360" w:lineRule="auto" w:beforeLines="100"/>
        <w:ind w:left="0"/>
        <w:jc w:val="left"/>
      </w:pPr>
      <w:bookmarkStart w:name="u6053697a" w:id="126"/>
      <w:r>
        <w:rPr>
          <w:rFonts w:eastAsia="宋体" w:ascii="宋体"/>
        </w:rPr>
        <w:drawing>
          <wp:inline distT="0" distB="0" distL="0" distR="0">
            <wp:extent cx="5841999" cy="503039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603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6"/>
    </w:p>
    <w:bookmarkEnd w:id="125"/>
    <w:bookmarkStart w:name="lKOBW" w:id="12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修改密码（须符合密码策略）</w:t>
      </w:r>
    </w:p>
    <w:bookmarkEnd w:id="127"/>
    <w:bookmarkStart w:name="u0ec7aa18" w:id="1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fbde28"/>
        </w:rPr>
        <w:t>Z123.com#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(例如密码设置为)</w:t>
      </w:r>
    </w:p>
    <w:bookmarkEnd w:id="128"/>
    <w:bookmarkStart w:name="u5602f3f5" w:id="129"/>
    <w:p>
      <w:pPr>
        <w:spacing w:after="50" w:line="360" w:lineRule="auto" w:beforeLines="100"/>
        <w:ind w:left="0"/>
        <w:jc w:val="left"/>
      </w:pPr>
      <w:bookmarkStart w:name="ue3c6bc1c" w:id="130"/>
      <w:r>
        <w:rPr>
          <w:rFonts w:eastAsia="宋体" w:ascii="宋体"/>
        </w:rPr>
        <w:drawing>
          <wp:inline distT="0" distB="0" distL="0" distR="0">
            <wp:extent cx="5842000" cy="237765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289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0"/>
    </w:p>
    <w:bookmarkEnd w:id="129"/>
    <w:bookmarkStart w:name="LLoMZ" w:id="13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Oracle企业管理控制台:</w:t>
      </w:r>
    </w:p>
    <w:bookmarkEnd w:id="131"/>
    <w:bookmarkStart w:name="VkeYY" w:id="1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http://localhost:8080/em</w:t>
        <w:br/>
        <w:t xml:space="preserve">    user: sys</w:t>
        <w:br/>
        <w:t xml:space="preserve">    password: oracle</w:t>
        <w:br/>
        <w:t xml:space="preserve">    connect as sysdba: true</w:t>
        <w:br/>
      </w:r>
    </w:p>
    <w:bookmarkEnd w:id="132"/>
    <w:bookmarkStart w:name="LcCiL" w:id="13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参考文档</w:t>
      </w:r>
    </w:p>
    <w:bookmarkEnd w:id="133"/>
    <w:bookmarkStart w:name="u2981c30c" w:id="134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Docker-Compose快速搭建Oracle-12C系统</w:t>
        </w:r>
      </w:hyperlink>
    </w:p>
    <w:bookmarkEnd w:id="134"/>
    <w:bookmarkStart w:name="u75a9ee92" w:id="135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Docker 安装Oracle12c</w:t>
        </w:r>
      </w:hyperlink>
    </w:p>
    <w:bookmarkEnd w:id="135"/>
    <w:bookmarkStart w:name="u11c2af3d" w:id="136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Docker安装Oracle 12c</w:t>
        </w:r>
      </w:hyperlink>
    </w:p>
    <w:bookmarkEnd w:id="13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https://blog.csdn.net/Aria_Miazzy/article/details/93103277" TargetMode="External" Type="http://schemas.openxmlformats.org/officeDocument/2006/relationships/hyperlink"/><Relationship Id="rId8" Target="https://blog.csdn.net/wlczh/article/details/123520588" TargetMode="External" Type="http://schemas.openxmlformats.org/officeDocument/2006/relationships/hyperlink"/><Relationship Id="rId9" Target="https://blog.csdn.net/lazycheerup/article/details/123815563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