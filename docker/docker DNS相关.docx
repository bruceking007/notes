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 DNS相关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OPoIy" w:id="0"/>
      <w:r>
        <w:rPr>
          <w:rFonts w:ascii="宋体" w:hAnsi="Times New Roman" w:eastAsia="宋体"/>
        </w:rPr>
        <w:t>概述</w:t>
      </w:r>
    </w:p>
    <w:bookmarkEnd w:id="0"/>
    <w:bookmarkStart w:name="u3759f3b9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容器在启动时默认会使用宿主机的域名服务器配置文件(resolve.conf)，会检查里面的域名服务器地址，过滤掉本地地址（127.0.0.1），如果过滤完后没有其他服务器地址，则自动添加Google的域名服务器地址作为容器的域名服务器地址，结果就出现了每次启动都是8.8.8.8的服务器地址。所以</w:t>
      </w:r>
      <w:r>
        <w:rPr>
          <w:rFonts w:ascii="宋体" w:hAnsi="Times New Roman" w:eastAsia="宋体"/>
          <w:b/>
          <w:i w:val="false"/>
          <w:color w:val="f5222d"/>
          <w:sz w:val="22"/>
        </w:rPr>
        <w:t>只要在宿主机的配置文件中新增你需要添加的服务器地址，然后重启下容器，容器中的域名服务器都会自动更新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。经过验证，果然如此，重启下容器后，容器中的域名服务器配置都更新正确了。</w:t>
      </w:r>
    </w:p>
    <w:bookmarkEnd w:id="1"/>
    <w:bookmarkStart w:name="S07XB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容器的dns解析顺序</w:t>
      </w:r>
    </w:p>
    <w:bookmarkEnd w:id="2"/>
    <w:bookmarkStart w:name="u818595ab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666666"/>
          <w:sz w:val="21"/>
        </w:rPr>
        <w:t>容器中的DNS名称解析优先级顺序为：</w:t>
      </w:r>
    </w:p>
    <w:bookmarkEnd w:id="3"/>
    <w:bookmarkStart w:name="u58a79faa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666666"/>
          <w:sz w:val="21"/>
        </w:rPr>
        <w:t xml:space="preserve"> 内置DNS服务器127.0.0.11。</w:t>
      </w:r>
    </w:p>
    <w:bookmarkEnd w:id="4"/>
    <w:bookmarkStart w:name="u3f625631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666666"/>
          <w:sz w:val="21"/>
        </w:rPr>
        <w:t xml:space="preserve"> 通过--dns等参数为容器配置的DNS服务器。</w:t>
      </w:r>
    </w:p>
    <w:bookmarkEnd w:id="5"/>
    <w:bookmarkStart w:name="u7e9a3329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666666"/>
          <w:sz w:val="21"/>
        </w:rPr>
        <w:t xml:space="preserve"> docker守护进程的--dns服务配置（默认为8.8.8.8和8.8.4.4）</w:t>
      </w:r>
    </w:p>
    <w:bookmarkEnd w:id="6"/>
    <w:bookmarkStart w:name="ue03761a1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666666"/>
          <w:sz w:val="21"/>
        </w:rPr>
        <w:t xml:space="preserve"> 宿主机上的DNS设置。</w:t>
      </w:r>
    </w:p>
    <w:bookmarkEnd w:id="7"/>
    <w:bookmarkStart w:name="uf1ce3577" w:id="8"/>
    <w:bookmarkEnd w:id="8"/>
    <w:bookmarkStart w:name="u1a4fb733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c1f21"/>
          <w:sz w:val="22"/>
          <w:shd w:fill="f8fafc"/>
        </w:rPr>
        <w:t>Docker如何为每个容器提供主机名和DNS配置，而无需在构建自定义Docker镜像时在内部写入主机名？它的诀窍是利用可以写入新信息的虚拟文件，在容器内覆盖三个关键的/etc 文件。 你可以通过在一个容器中运行mount 来看到这一点：</w:t>
      </w:r>
    </w:p>
    <w:bookmarkEnd w:id="9"/>
    <w:bookmarkStart w:name="u433ef965" w:id="1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hosts文件不能在image里面修改，是因为这个文件是通过动态mount进Docker image的</w:t>
      </w:r>
    </w:p>
    <w:bookmarkEnd w:id="10"/>
    <w:bookmarkStart w:name="u73dadfa4" w:id="1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DNS，默认从宿主主机上获取DNS，所以，如果修改好宿主的DNS，在其上启动的Docker image的DNS便会是修改好的DNS。</w:t>
      </w:r>
    </w:p>
    <w:bookmarkEnd w:id="11"/>
    <w:p>
      <w:pPr>
        <w:spacing w:after="50" w:line="360" w:lineRule="auto" w:beforeLines="100"/>
        <w:ind w:left="0"/>
        <w:jc w:val="left"/>
      </w:pPr>
      <w:bookmarkStart w:name="uaf688805" w:id="12"/>
      <w:r>
        <w:rPr>
          <w:rFonts w:ascii="宋体" w:hAnsi="Times New Roman" w:eastAsia="宋体"/>
          <w:b w:val="false"/>
          <w:i w:val="false"/>
          <w:color w:val="000000"/>
          <w:sz w:val="22"/>
        </w:rPr>
        <w:t>root@278abf1de44c:/app# mount|grep etc</w:t>
      </w:r>
    </w:p>
    <w:bookmarkEnd w:id="12"/>
    <w:bookmarkStart w:name="u605b3c1c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/dev/mapper/centos-root on /etc/resolv.conf type xfs (rw,relatime,attr2,inode64,noquota)</w:t>
      </w:r>
    </w:p>
    <w:bookmarkEnd w:id="13"/>
    <w:bookmarkStart w:name="ua408577a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/dev/mapper/centos-root on /etc/hostname type xfs (rw,relatime,attr2,inode64,noquota)</w:t>
      </w:r>
    </w:p>
    <w:bookmarkEnd w:id="14"/>
    <w:bookmarkStart w:name="u2217396a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/dev/mapper/centos-root on /etc/hosts type xfs (rw,relatime,attr2,inode64,noquota)</w:t>
      </w:r>
    </w:p>
    <w:bookmarkEnd w:id="15"/>
    <w:bookmarkStart w:name="uf786f06f" w:id="16"/>
    <w:bookmarkEnd w:id="16"/>
    <w:bookmarkStart w:name="u6wxQ" w:id="1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修改容器dns</w:t>
      </w:r>
    </w:p>
    <w:bookmarkEnd w:id="17"/>
    <w:bookmarkStart w:name="nuYO7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cat /etc/docker/daemon.json </w:t>
        <w:br/>
        <w:t>{</w:t>
        <w:br/>
        <w:t xml:space="preserve">    "dns" : [</w:t>
        <w:br/>
        <w:t xml:space="preserve">        "114.114.114.114",</w:t>
        <w:br/>
        <w:t xml:space="preserve">        "8.8.8.8"</w:t>
        <w:br/>
        <w:t xml:space="preserve">    ]</w:t>
        <w:br/>
        <w:t>}</w:t>
        <w:br/>
        <w:t>sudo service docker restart</w:t>
        <w:br/>
      </w:r>
    </w:p>
    <w:bookmarkEnd w:id="1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