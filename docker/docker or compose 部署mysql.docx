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or compose 部署mysql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c6HP" w:id="0"/>
      <w:r>
        <w:rPr>
          <w:rFonts w:ascii="宋体" w:hAnsi="Times New Roman" w:eastAsia="宋体"/>
        </w:rPr>
        <w:t>docker部署</w:t>
      </w:r>
    </w:p>
    <w:bookmarkEnd w:id="0"/>
    <w:bookmarkStart w:name="pnylX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-d --name db-01 \</w:t>
        <w:br/>
        <w:t>-p 3306:3306 \</w:t>
        <w:br/>
        <w:t>-e MYSQL_ROOT_PASSWORD=123.com \</w:t>
        <w:br/>
        <w:t>-v /etc/localtime:/etc/localtime \</w:t>
        <w:br/>
        <w:t>-v mysql01_conf:/etc/mysql/conf.d \</w:t>
        <w:br/>
        <w:t>-v mysql01_data:/var/lib/mysql \</w:t>
        <w:br/>
        <w:t>-v mysql01_logs:/var/log \</w:t>
        <w:br/>
        <w:t>mysql:5.7.32</w:t>
        <w:br/>
      </w:r>
    </w:p>
    <w:bookmarkEnd w:id="1"/>
    <w:bookmarkStart w:name="jOlo8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docker-compose部署</w:t>
      </w:r>
    </w:p>
    <w:bookmarkEnd w:id="2"/>
    <w:bookmarkStart w:name="tqU5T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conf log</w:t>
        <w:br/>
        <w:t>chown -R polkitd.root log/</w:t>
        <w:br/>
      </w:r>
    </w:p>
    <w:bookmarkEnd w:id="3"/>
    <w:bookmarkStart w:name="MMnC3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mysql:</w:t>
        <w:br/>
        <w:t xml:space="preserve">    image: mysql:5.7</w:t>
        <w:br/>
        <w:t xml:space="preserve">    container_name: mysql_3306                                   </w:t>
        <w:br/>
        <w:t xml:space="preserve">    hostname: mysql</w:t>
        <w:br/>
        <w:t xml:space="preserve">    restart: always                                            </w:t>
        <w:br/>
        <w:t xml:space="preserve">    privileged: true</w:t>
        <w:br/>
        <w:t xml:space="preserve">    volumes:</w:t>
        <w:br/>
        <w:t xml:space="preserve">      - "/etc/localtime:/etc/localtime:ro"</w:t>
        <w:br/>
        <w:t xml:space="preserve">      - "./conf/my.cnf:/etc/mysql/my.cnf"</w:t>
        <w:br/>
        <w:t xml:space="preserve">      - "./data:/var/lib/mysql"</w:t>
        <w:br/>
        <w:t xml:space="preserve">      - "./log/mysqld:/var/log/mysqld"</w:t>
        <w:br/>
        <w:t xml:space="preserve">      - "./docker-entrypoint-initdb.d:/docker-entrypoint-initdb.d" # 可执行初始化sql脚本的目录 -- tips:`/var/lib/mysql`目录下无数据的时候才会执行(即第一次启动的时候才会执行)</w:t>
        <w:br/>
        <w:t xml:space="preserve">    environment:                        # 设置环境变量,相当于docker run命令中的-e</w:t>
        <w:br/>
        <w:t xml:space="preserve">      TZ: Asia/Shanghai</w:t>
        <w:br/>
        <w:t xml:space="preserve">      LANG: en_US.UTF-8</w:t>
        <w:br/>
        <w:t xml:space="preserve">      MYSQL_ROOT_PASSWORD: root         # 设置root用户密码</w:t>
        <w:br/>
        <w:t xml:space="preserve">      #MYSQL_DATABASE: demo              # 初始化的数据库名称</w:t>
        <w:br/>
        <w:t xml:space="preserve">    ports:                              # 映射端口</w:t>
        <w:br/>
        <w:t xml:space="preserve">      - "3306:3306"</w:t>
        <w:br/>
      </w:r>
    </w:p>
    <w:bookmarkEnd w:id="4"/>
    <w:bookmarkStart w:name="u2c6c9e0b" w:id="5"/>
    <w:bookmarkEnd w:id="5"/>
    <w:bookmarkStart w:name="W9DPF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vim conf/my.cnf</w:t>
      </w:r>
    </w:p>
    <w:bookmarkEnd w:id="6"/>
    <w:bookmarkStart w:name="eNH3l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[client]</w:t>
        <w:br/>
        <w:t>default-character-set = utf8</w:t>
        <w:br/>
        <w:t/>
        <w:br/>
        <w:t>[mysqld]</w:t>
        <w:br/>
        <w:t>character-set-server=utf8</w:t>
        <w:br/>
        <w:t>log-bin=mysql-bin</w:t>
        <w:br/>
        <w:t>server-id=1</w:t>
        <w:br/>
        <w:t>pid-file        = /var/run/mysqld/mysqld.pid</w:t>
        <w:br/>
        <w:t>socket          = /var/run/mysqld/mysqld.sock</w:t>
        <w:br/>
        <w:t>datadir         = /var/lib/mysql</w:t>
        <w:br/>
        <w:t>log_error=/var/log/mysqld/mysqld_error.log</w:t>
        <w:br/>
        <w:t>sql_mode=STRICT_TRANS_TABLES,NO_ZERO_IN_DATE,NO_ZERO_DATE,ERROR_FOR_DIVISION_BY_ZERO,NO_AUTO_CREATE_USER,NO_ENGINE_SUBSTITUTION</w:t>
        <w:br/>
        <w:t>symbolic-links=0</w:t>
        <w:br/>
        <w:t>secure_file_priv =</w:t>
        <w:br/>
        <w:t>wait_timeout=120</w:t>
        <w:br/>
        <w:t>interactive_timeout=120</w:t>
        <w:br/>
        <w:t>#default-time_zone = '+8:00'</w:t>
        <w:br/>
        <w:t>skip-external-locking</w:t>
        <w:br/>
        <w:t>skip-name-resolve</w:t>
        <w:br/>
        <w:t>open_files_limit = 10240</w:t>
        <w:br/>
        <w:t>max_connections = 1000</w:t>
        <w:br/>
        <w:t>max_connect_errors = 6000</w:t>
        <w:br/>
        <w:t>table_open_cache = 800</w:t>
        <w:br/>
        <w:t>max_allowed_packet = 40m</w:t>
        <w:br/>
        <w:t>sort_buffer_size = 2M</w:t>
        <w:br/>
        <w:t>join_buffer_size = 1M</w:t>
        <w:br/>
        <w:t>thread_cache_size = 32</w:t>
        <w:br/>
        <w:t>query_cache_size = 64M</w:t>
        <w:br/>
        <w:t>transaction_isolation = READ-COMMITTED</w:t>
        <w:br/>
        <w:t>tmp_table_size = 128M</w:t>
        <w:br/>
        <w:t>max_heap_table_size = 128M</w:t>
        <w:br/>
        <w:t>log-bin = mysql-bin</w:t>
        <w:br/>
        <w:t>sync-binlog = 1</w:t>
        <w:br/>
        <w:t>binlog_format = ROW</w:t>
        <w:br/>
        <w:t>binlog_cache_size = 1M</w:t>
        <w:br/>
        <w:t>key_buffer_size = 128M</w:t>
        <w:br/>
        <w:t>read_buffer_size = 2M</w:t>
        <w:br/>
        <w:t>read_rnd_buffer_size = 4M</w:t>
        <w:br/>
        <w:t>bulk_insert_buffer_size = 64M</w:t>
        <w:br/>
        <w:t>lower_case_table_names = 1</w:t>
        <w:br/>
        <w:t>explicit_defaults_for_timestamp=true</w:t>
        <w:br/>
        <w:t>skip_name_resolve = ON</w:t>
        <w:br/>
        <w:t>event_scheduler = ON</w:t>
        <w:br/>
        <w:t>log_bin_trust_function_creators = 1</w:t>
        <w:br/>
        <w:t>innodb_buffer_pool_size = 512M</w:t>
        <w:br/>
        <w:t>innodb_flush_log_at_trx_commit = 1</w:t>
        <w:br/>
        <w:t>innodb_file_per_table = 1</w:t>
        <w:br/>
        <w:t>innodb_log_buffer_size = 4M</w:t>
        <w:br/>
        <w:t>innodb_log_file_size = 256M</w:t>
        <w:br/>
        <w:t>innodb_max_dirty_pages_pct = 90</w:t>
        <w:br/>
        <w:t>innodb_read_io_threads = 4</w:t>
        <w:br/>
        <w:t>innodb_write_io_threads = 4</w:t>
        <w:br/>
        <w:t/>
        <w:br/>
        <w:t>#slow_query</w:t>
        <w:br/>
        <w:t>slow_query_log=ON</w:t>
        <w:br/>
        <w:t>slow_query_log_file=/var/log/mysqld/mysql_slow_query.log</w:t>
        <w:br/>
        <w:t>long_query_time=2</w:t>
        <w:br/>
      </w:r>
    </w:p>
    <w:bookmarkEnd w:id="7"/>
    <w:bookmarkStart w:name="zvBzS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[client]</w:t>
        <w:br/>
        <w:t>default-character-set = utf8</w:t>
        <w:br/>
        <w:t/>
        <w:br/>
        <w:t>[mysqld]</w:t>
        <w:br/>
        <w:t>character-set-server=utf8</w:t>
        <w:br/>
        <w:t>log-bin=mysql-bin</w:t>
        <w:br/>
        <w:t>server-id=1</w:t>
        <w:br/>
        <w:t>pid-file        = /var/run/mysqld/mysqld.pid</w:t>
        <w:br/>
        <w:t>socket          = /var/run/mysqld/mysqld.sock</w:t>
        <w:br/>
        <w:t>datadir         = /var/lib/mysql</w:t>
        <w:br/>
        <w:t>log_error=/var/log/mysqld/mysqld_error.log</w:t>
        <w:br/>
        <w:t>sql_mode=STRICT_TRANS_TABLES,NO_ZERO_IN_DATE,NO_ZERO_DATE,ERROR_FOR_DIVISION_BY_ZERO,NO_AUTO_CREATE_USER,NO_ENGINE_SUBSTITUTION</w:t>
        <w:br/>
        <w:t>symbolic-links=0</w:t>
        <w:br/>
        <w:t>secure_file_priv =</w:t>
        <w:br/>
        <w:t>wait_timeout=120</w:t>
        <w:br/>
        <w:t>interactive_timeout=120</w:t>
        <w:br/>
        <w:t>#default-time_zone = '+8:00'</w:t>
        <w:br/>
        <w:t>skip-external-locking</w:t>
        <w:br/>
        <w:t>skip-name-resolve</w:t>
        <w:br/>
        <w:t>open_files_limit = 10240</w:t>
        <w:br/>
        <w:t>max_connections = 1000</w:t>
        <w:br/>
        <w:t>max_connect_errors = 6000</w:t>
        <w:br/>
        <w:t>table_open_cache = 800</w:t>
        <w:br/>
        <w:t>max_allowed_packet = 40m</w:t>
        <w:br/>
        <w:t>sort_buffer_size = 2M</w:t>
        <w:br/>
        <w:t>join_buffer_size = 1M</w:t>
        <w:br/>
        <w:t>thread_cache_size = 32</w:t>
        <w:br/>
        <w:t>query_cache_size = 64M</w:t>
        <w:br/>
        <w:t>transaction_isolation = READ-COMMITTED</w:t>
        <w:br/>
        <w:t>tmp_table_size = 128M</w:t>
        <w:br/>
        <w:t>max_heap_table_size = 128M</w:t>
        <w:br/>
        <w:t>sync-binlog = 1</w:t>
        <w:br/>
        <w:t>binlog_format = ROW</w:t>
        <w:br/>
        <w:t>binlog_cache_size = 1M</w:t>
        <w:br/>
        <w:t>key_buffer_size = 128M</w:t>
        <w:br/>
        <w:t>read_buffer_size = 2M</w:t>
        <w:br/>
        <w:t>read_rnd_buffer_size = 4M</w:t>
        <w:br/>
        <w:t>bulk_insert_buffer_size = 64M</w:t>
        <w:br/>
        <w:t>lower_case_table_names = 1</w:t>
        <w:br/>
        <w:t>explicit_defaults_for_timestamp=true</w:t>
        <w:br/>
        <w:t>skip_name_resolve = ON</w:t>
        <w:br/>
        <w:t>event_scheduler = ON</w:t>
        <w:br/>
        <w:t/>
        <w:br/>
        <w:t>server-id=1022</w:t>
        <w:br/>
        <w:t/>
        <w:br/>
        <w:t>#innodb</w:t>
        <w:br/>
        <w:t>innodb_flush_log_at_trx_commit = 2</w:t>
        <w:br/>
        <w:t>innodb_buffer_pool_size = 1G #20-65% memory</w:t>
        <w:br/>
        <w:t>innodb_buffer_pool_instances = 8</w:t>
        <w:br/>
        <w:t>#innodb_lru_scan_depth = 2000 #ssd下配置2000以上</w:t>
        <w:br/>
        <w:t>innodb_lock_wait_timeout = 60</w:t>
        <w:br/>
        <w:t>#innodb_io_capacity_max = 8000 #ssd 8000</w:t>
        <w:br/>
        <w:t xml:space="preserve">innodb_io_capacity = 4000 </w:t>
        <w:br/>
        <w:t xml:space="preserve">innodb_flush_method = O_DIRECT </w:t>
        <w:br/>
        <w:t>innodb_file_format = Barracuda</w:t>
        <w:br/>
        <w:t>innodb_file_format_max = Barracuda</w:t>
        <w:br/>
        <w:t>#innodb_flush_neighbors = 0 #ssd</w:t>
        <w:br/>
        <w:t>innodb_log_file_size = 256M</w:t>
        <w:br/>
        <w:t>innodb_log_buffer_size = 16M</w:t>
        <w:br/>
        <w:t>innodb_print_all_deadlocks = 1</w:t>
        <w:br/>
        <w:t>innodb_strict_mode = 1</w:t>
        <w:br/>
        <w:t>innodb_file_per_table = 1</w:t>
        <w:br/>
        <w:t/>
        <w:br/>
        <w:t>#binlog</w:t>
        <w:br/>
        <w:t>log-bin = mysql-bin</w:t>
        <w:br/>
        <w:t xml:space="preserve">log-slave-updates = 1  </w:t>
        <w:br/>
        <w:t>binlog-format=row</w:t>
        <w:br/>
        <w:t>sync-master-info = 1</w:t>
        <w:br/>
        <w:t>expire_logs_days = 15</w:t>
        <w:br/>
        <w:t xml:space="preserve">max_binlog_size = 100M </w:t>
        <w:br/>
        <w:t>log_bin_trust_function_creators=1</w:t>
        <w:br/>
        <w:t>binlog_gtid_simple_recovery=1</w:t>
        <w:br/>
        <w:t/>
        <w:br/>
        <w:t>#slow_query</w:t>
        <w:br/>
        <w:t>slow_query_log=ON</w:t>
        <w:br/>
        <w:t>slow_query_log_file=/var/log/mysqld/mysql_slow_query.log</w:t>
        <w:br/>
        <w:t>long_query_time=2</w:t>
        <w:br/>
        <w:t/>
        <w:br/>
        <w:t xml:space="preserve">#GTID </w:t>
        <w:br/>
        <w:t>gtid-mode=on</w:t>
        <w:br/>
        <w:t>enforce-gtid-consistency=on</w:t>
        <w:br/>
        <w:t>master-info-repository=TABLE</w:t>
        <w:br/>
        <w:t>relay-log-info-repository=TABLE</w:t>
        <w:br/>
        <w:t>slave-parallel-workers=0</w:t>
        <w:br/>
        <w:t>binlog-checksum=CRC32</w:t>
        <w:br/>
        <w:t>master-verify-checksum=1</w:t>
        <w:br/>
        <w:t>slave-sql-verify-checksum=1</w:t>
        <w:br/>
        <w:t>binlog-rows-query-log_events=1</w:t>
        <w:br/>
        <w:t>auto-increment-increment = 2</w:t>
        <w:br/>
        <w:t>auto-increment-offset = 1</w:t>
        <w:br/>
        <w:t>skip_slave_start=1</w:t>
        <w:br/>
        <w:t>log_slave_updates=1</w:t>
        <w:br/>
      </w:r>
    </w:p>
    <w:bookmarkEnd w:id="8"/>
    <w:bookmarkStart w:name="u0109bda4" w:id="9"/>
    <w:bookmarkEnd w:id="9"/>
    <w:bookmarkStart w:name="ub77ea58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windows</w:t>
      </w:r>
    </w:p>
    <w:bookmarkEnd w:id="10"/>
    <w:bookmarkStart w:name="H62hD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[mysqld]</w:t>
        <w:br/>
        <w:t>port=63306</w:t>
        <w:br/>
        <w:t>character_set_server=utf8</w:t>
        <w:br/>
        <w:t>basedir=Y:\mysql-5.7.38-winx64</w:t>
        <w:br/>
        <w:t>datadir=Y:\mysql-5.7.38-winx64\data</w:t>
        <w:br/>
        <w:t>max_connections=1000</w:t>
        <w:br/>
        <w:t>max_connect_errors=10</w:t>
        <w:br/>
        <w:t>default-storage-engine=INNODB</w:t>
        <w:br/>
        <w:t>server-id=1</w:t>
        <w:br/>
        <w:t>skip_name_resolve = 1</w:t>
        <w:br/>
        <w:t>sql_mode = "STRICT_TRANS_TABLES,NO_ZERO_IN_DATE,NO_ZERO_DATE,ERROR_FOR_DIVISION_BY_ZERO,NO_AUTO_CREATE_USER,NO_ENGINE_SUBSTITUTION"</w:t>
        <w:br/>
        <w:t>lower_case_table_names=1</w:t>
        <w:br/>
        <w:t>innodb_file_per_table = 1</w:t>
        <w:br/>
        <w:t>log_timestamps=SYSTEM</w:t>
        <w:br/>
        <w:t>log-error = error.log</w:t>
        <w:br/>
        <w:t>slow_query_log = 1</w:t>
        <w:br/>
        <w:t>slow_query_log_file = slow.log</w:t>
        <w:br/>
        <w:t>long_query_time = 5</w:t>
        <w:br/>
        <w:t>log-bin = binlog</w:t>
        <w:br/>
        <w:t>binlog_format = row</w:t>
        <w:br/>
        <w:t>expire_logs_days = 15</w:t>
        <w:br/>
        <w:t>log_bin_trust_function_creators = 1</w:t>
        <w:br/>
        <w:t>log-bin=Y:\mysql-5.7.38-winx64\logs\mysql-bin.log</w:t>
        <w:br/>
        <w:t>log-error=Y:\mysql-5.7.38-winx64\logs\mysql_error.log</w:t>
        <w:br/>
        <w:t/>
        <w:br/>
        <w:t>slow_query_log=ON</w:t>
        <w:br/>
        <w:t>slow_query_log_file=Y:\mysql-5.7.38-winx64\logs\mysql_slow_query.log</w:t>
        <w:br/>
        <w:t>long_query_time=2</w:t>
        <w:br/>
        <w:t>#skip-grant-tables</w:t>
        <w:br/>
        <w:t/>
        <w:br/>
        <w:t>[client]</w:t>
        <w:br/>
        <w:t>port=63306</w:t>
        <w:br/>
        <w:t>default-character-set=utf8</w:t>
        <w:br/>
      </w:r>
    </w:p>
    <w:bookmarkEnd w:id="11"/>
    <w:bookmarkStart w:name="icnbf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启动</w:t>
      </w:r>
    </w:p>
    <w:bookmarkEnd w:id="12"/>
    <w:bookmarkStart w:name="cHDIj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-R 777 log</w:t>
        <w:br/>
        <w:t>chown -R polkitd.root log/</w:t>
        <w:br/>
        <w:t>docker-compose up -d</w:t>
        <w:br/>
      </w:r>
    </w:p>
    <w:bookmarkEnd w:id="13"/>
    <w:bookmarkStart w:name="uef67228e" w:id="14"/>
    <w:bookmarkEnd w:id="14"/>
    <w:bookmarkStart w:name="u581e468a" w:id="15"/>
    <w:bookmarkEnd w:id="15"/>
    <w:bookmarkStart w:name="u7103ff61" w:id="16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https://gitee.com/zhengqingya/docker-compose/blob/master/Linux/mysql/docker-compose-mysql5.7.yml#</w:t>
        </w:r>
      </w:hyperlink>
    </w:p>
    <w:bookmarkEnd w:id="16"/>
    <w:bookmarkStart w:name="u4c9971b9" w:id="17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https://blog.51cto.com/riverxyz/2956641</w:t>
        </w:r>
      </w:hyperlink>
    </w:p>
    <w:bookmarkEnd w:id="17"/>
    <w:bookmarkStart w:name="u5f20fc46" w:id="18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https://zhuanlan.zhihu.com/p/550812951</w:t>
        </w:r>
      </w:hyperlink>
    </w:p>
    <w:bookmarkEnd w:id="18"/>
    <w:bookmarkStart w:name="u74718a9e" w:id="1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https://blog.csdn.net/m0_67265464/article/details/124525899</w:t>
        </w:r>
      </w:hyperlink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ee.com/zhengqingya/docker-compose/blob/master/Linux/mysql/docker-compose-mysql5.7.yml#" TargetMode="External" Type="http://schemas.openxmlformats.org/officeDocument/2006/relationships/hyperlink"/><Relationship Id="rId5" Target="https://blog.51cto.com/riverxyz/2956641" TargetMode="External" Type="http://schemas.openxmlformats.org/officeDocument/2006/relationships/hyperlink"/><Relationship Id="rId6" Target="https://zhuanlan.zhihu.com/p/550812951" TargetMode="External" Type="http://schemas.openxmlformats.org/officeDocument/2006/relationships/hyperlink"/><Relationship Id="rId7" Target="https://blog.csdn.net/m0_67265464/article/details/12452589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