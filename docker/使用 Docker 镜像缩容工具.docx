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使用 Docker 镜像缩容工具</w:t>
      </w:r>
    </w:p>
    <w:p>
      <w:pPr>
        <w:pStyle w:val="Heading2"/>
        <w:spacing w:after="50" w:line="360" w:lineRule="auto" w:beforeLines="100"/>
        <w:ind w:left="0"/>
        <w:jc w:val="both"/>
      </w:pPr>
      <w:bookmarkStart w:name="TVtSK" w:id="0"/>
      <w:r>
        <w:rPr>
          <w:rFonts w:ascii="宋体" w:hAnsi="Times New Roman" w:eastAsia="宋体"/>
          <w:color w:val="515151"/>
        </w:rPr>
        <w:t>使用 Docker 镜像缩容工具</w:t>
      </w:r>
    </w:p>
    <w:bookmarkEnd w:id="0"/>
    <w:bookmarkStart w:name="u067acaed" w:id="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a3a3a"/>
          <w:sz w:val="24"/>
        </w:rPr>
        <w:t>有几个</w:t>
      </w:r>
      <w:r>
        <w:rPr>
          <w:rFonts w:ascii="宋体" w:hAnsi="Times New Roman" w:eastAsia="宋体"/>
          <w:b/>
          <w:i w:val="false"/>
          <w:color w:val="000000"/>
          <w:sz w:val="24"/>
        </w:rPr>
        <w:t>dockerfile 优化工具</w:t>
      </w:r>
      <w:r>
        <w:rPr>
          <w:rFonts w:ascii="宋体" w:hAnsi="Times New Roman" w:eastAsia="宋体"/>
          <w:b w:val="false"/>
          <w:i w:val="false"/>
          <w:color w:val="3a3a3a"/>
          <w:sz w:val="24"/>
        </w:rPr>
        <w:t>可以帮助你减少 docker 镜像的大小。下面列出了其中一些。</w:t>
      </w:r>
    </w:p>
    <w:bookmarkEnd w:id="1"/>
    <w:bookmarkStart w:name="u31a54dbe" w:id="2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Dive</w:t>
      </w:r>
      <w:r>
        <w:rPr>
          <w:rFonts w:ascii="宋体" w:hAnsi="Times New Roman" w:eastAsia="宋体"/>
          <w:b w:val="false"/>
          <w:i w:val="false"/>
          <w:color w:val="010101"/>
          <w:sz w:val="24"/>
        </w:rPr>
        <w:t>：Dive 是一个开源工具，用于探索 Docker 镜像及其层内容，然后发现缩小 Docker/OCI 镜像大小的方法。</w:t>
      </w:r>
      <w:r>
        <w:rPr>
          <w:rFonts w:ascii="宋体" w:hAnsi="Times New Roman" w:eastAsia="宋体"/>
          <w:b w:val="false"/>
          <w:i w:val="false"/>
          <w:color w:val="595959"/>
          <w:sz w:val="24"/>
        </w:rPr>
        <w:t>https://github.com/wagoodman/dive</w:t>
      </w:r>
    </w:p>
    <w:bookmarkEnd w:id="2"/>
    <w:bookmarkStart w:name="u4669c899" w:id="3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fromlatest.io</w:t>
      </w:r>
      <w:r>
        <w:rPr>
          <w:rFonts w:ascii="宋体" w:hAnsi="Times New Roman" w:eastAsia="宋体"/>
          <w:b w:val="false"/>
          <w:i w:val="false"/>
          <w:color w:val="010101"/>
          <w:sz w:val="24"/>
        </w:rPr>
        <w:t>：此工具将检查您的 Dockerfile 并检查可以执行的更多步骤以减小镜像大小。</w:t>
      </w:r>
      <w:r>
        <w:rPr>
          <w:rFonts w:ascii="宋体" w:hAnsi="Times New Roman" w:eastAsia="宋体"/>
          <w:b w:val="false"/>
          <w:i w:val="false"/>
          <w:color w:val="595959"/>
          <w:sz w:val="24"/>
        </w:rPr>
        <w:t>https://www.fromlatest.io/</w:t>
      </w:r>
    </w:p>
    <w:bookmarkEnd w:id="3"/>
    <w:bookmarkStart w:name="udf538b8e" w:id="4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10101"/>
          <w:sz w:val="24"/>
        </w:rPr>
        <w:t>Docker Slim：它让你的容器更好、更小、更安全。您可以使用</w:t>
      </w:r>
      <w:r>
        <w:rPr>
          <w:rFonts w:ascii="宋体" w:hAnsi="Times New Roman" w:eastAsia="宋体"/>
          <w:b/>
          <w:i w:val="false"/>
          <w:color w:val="000000"/>
          <w:sz w:val="24"/>
        </w:rPr>
        <w:t>dockerslim 来最小化容器镜像</w:t>
      </w:r>
      <w:r>
        <w:rPr>
          <w:rFonts w:ascii="宋体" w:hAnsi="Times New Roman" w:eastAsia="宋体"/>
          <w:b w:val="false"/>
          <w:i w:val="false"/>
          <w:color w:val="010101"/>
          <w:sz w:val="24"/>
        </w:rPr>
        <w:t>。</w:t>
      </w:r>
      <w:r>
        <w:rPr>
          <w:rFonts w:ascii="宋体" w:hAnsi="Times New Roman" w:eastAsia="宋体"/>
          <w:b w:val="false"/>
          <w:i w:val="false"/>
          <w:color w:val="595959"/>
          <w:sz w:val="24"/>
        </w:rPr>
        <w:t>https://github.com/slimtoolkit/slim</w:t>
      </w:r>
    </w:p>
    <w:bookmarkEnd w:id="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