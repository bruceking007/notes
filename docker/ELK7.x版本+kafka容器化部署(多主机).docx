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ELK7.x版本+kafka容器化部署(多主机)</w:t>
      </w:r>
    </w:p>
    <w:p>
      <w:pPr>
        <w:spacing w:after="50" w:line="360" w:lineRule="auto" w:beforeLines="100"/>
        <w:ind w:left="0"/>
        <w:jc w:val="left"/>
      </w:pPr>
      <w:bookmarkStart w:name="ud47570ae" w:id="0"/>
      <w:hyperlink r:id="rId4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https://blog.csdn.net/u012922005/article/details/121787755</w:t>
        </w:r>
      </w:hyperlink>
    </w:p>
    <w:bookmarkEnd w:id="0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https://blog.csdn.net/u012922005/article/details/121787755" TargetMode="External" Type="http://schemas.openxmlformats.org/officeDocument/2006/relationships/hyperlink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