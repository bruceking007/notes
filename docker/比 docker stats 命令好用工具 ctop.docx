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比 docker stats 命令好用工具 ctop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bbzAF" w:id="0"/>
      <w:r>
        <w:rPr>
          <w:rFonts w:ascii="宋体" w:hAnsi="Times New Roman" w:eastAsia="宋体"/>
        </w:rPr>
        <w:t>什么是 ctop</w:t>
      </w:r>
    </w:p>
    <w:bookmarkEnd w:id="0"/>
    <w:bookmarkStart w:name="u10598f65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ctop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：为多个容器提供了一个简洁凝练的实时指标概览。它是一个类似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top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的显示界面。</w:t>
      </w:r>
    </w:p>
    <w:bookmarkEnd w:id="1"/>
    <w:bookmarkStart w:name="H1SrY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ctop 展示如下容器指标</w:t>
      </w:r>
    </w:p>
    <w:bookmarkEnd w:id="2"/>
    <w:bookmarkStart w:name="u7d90064e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CPU 利用率</w:t>
      </w:r>
    </w:p>
    <w:bookmarkEnd w:id="3"/>
    <w:bookmarkStart w:name="u0cbd91b9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内存利用率</w:t>
      </w:r>
    </w:p>
    <w:bookmarkEnd w:id="4"/>
    <w:bookmarkStart w:name="u3486d7d9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CID 容器ID</w:t>
      </w:r>
    </w:p>
    <w:bookmarkEnd w:id="5"/>
    <w:bookmarkStart w:name="u04505727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网络发送（TX - 服务器发送)</w:t>
      </w:r>
    </w:p>
    <w:bookmarkEnd w:id="6"/>
    <w:bookmarkStart w:name="u52eeb9b6" w:id="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网络接收（RX - 服务器接收）</w:t>
      </w:r>
    </w:p>
    <w:bookmarkEnd w:id="7"/>
    <w:bookmarkStart w:name="qxgtV" w:id="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ctop 运行展示</w:t>
      </w:r>
    </w:p>
    <w:bookmarkEnd w:id="8"/>
    <w:bookmarkStart w:name="uad9932f6" w:id="9"/>
    <w:p>
      <w:pPr>
        <w:spacing w:after="50" w:line="360" w:lineRule="auto" w:beforeLines="100"/>
        <w:ind w:left="0"/>
        <w:jc w:val="left"/>
      </w:pPr>
      <w:bookmarkStart w:name="ubcc32832" w:id="10"/>
      <w:r>
        <w:rPr>
          <w:rFonts w:eastAsia="宋体" w:ascii="宋体"/>
        </w:rPr>
        <w:drawing>
          <wp:inline distT="0" distB="0" distL="0" distR="0">
            <wp:extent cx="5842000" cy="74191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07333" cy="153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bookmarkEnd w:id="9"/>
    <w:bookmarkStart w:name="ZNP2l" w:id="1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安装</w:t>
      </w:r>
    </w:p>
    <w:bookmarkEnd w:id="11"/>
    <w:bookmarkStart w:name="u32c54042" w:id="12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Linux</w:t>
      </w:r>
    </w:p>
    <w:bookmarkEnd w:id="12"/>
    <w:bookmarkStart w:name="iJBD5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sudo wget https://github.com/bcicen/ctop/releases/download/v0.7.7/ctop-0.7.7-linux-amd64 -O /usr/local/bin/ctop</w:t>
        <w:br/>
        <w:t>$ sudo chmod +x /usr/local/bin/ctop</w:t>
        <w:br/>
      </w:r>
    </w:p>
    <w:bookmarkEnd w:id="13"/>
    <w:bookmarkStart w:name="ufc41fce2" w:id="14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Mac OS X</w:t>
      </w:r>
    </w:p>
    <w:bookmarkEnd w:id="14"/>
    <w:bookmarkStart w:name="sTxOT" w:id="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brew install ctop</w:t>
        <w:br/>
      </w:r>
    </w:p>
    <w:bookmarkEnd w:id="15"/>
    <w:bookmarkStart w:name="u698bebcb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or </w:t>
      </w:r>
    </w:p>
    <w:bookmarkEnd w:id="16"/>
    <w:bookmarkStart w:name="AkJ5w" w:id="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sudo curl -Lo /usr/local/bin/ctop https://github.com/bcicen/ctop/releases/download/v0.7.7/ctop-0.7.7-darwin-amd64</w:t>
        <w:br/>
        <w:t>$ sudo chmod +x /usr/local/bin/ctop</w:t>
        <w:br/>
      </w:r>
    </w:p>
    <w:bookmarkEnd w:id="17"/>
    <w:bookmarkStart w:name="u66202958" w:id="18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Docker</w:t>
      </w:r>
    </w:p>
    <w:bookmarkEnd w:id="18"/>
    <w:bookmarkStart w:name="IZjJE" w:id="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docker run --rm -ti \</w:t>
        <w:br/>
        <w:t xml:space="preserve">  --name=ctop \</w:t>
        <w:br/>
        <w:t xml:space="preserve">  --volume /var/run/docker.sock:/var/run/docker.sock:ro \</w:t>
        <w:br/>
        <w:t xml:space="preserve">  quay.io/vektorlab/ctop:latest</w:t>
        <w:br/>
      </w:r>
    </w:p>
    <w:bookmarkEnd w:id="19"/>
    <w:bookmarkStart w:name="dmg1t" w:id="2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键绑定</w:t>
      </w:r>
    </w:p>
    <w:bookmarkEnd w:id="20"/>
    <w:bookmarkStart w:name="ANtQA" w:id="2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794"/>
        <w:gridCol w:w="6840"/>
      </w:tblGrid>
      <w:tr>
        <w:trPr>
          <w:trHeight w:val="495" w:hRule="atLeast"/>
        </w:trPr>
        <w:tc>
          <w:tcPr>
            <w:tcW w:w="67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e12064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键</w:t>
            </w:r>
          </w:p>
          <w:bookmarkEnd w:id="22"/>
        </w:tc>
        <w:tc>
          <w:tcPr>
            <w:tcW w:w="6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2963a38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解释</w:t>
            </w:r>
          </w:p>
          <w:bookmarkEnd w:id="23"/>
        </w:tc>
      </w:tr>
      <w:tr>
        <w:trPr>
          <w:trHeight w:val="495" w:hRule="atLeast"/>
        </w:trPr>
        <w:tc>
          <w:tcPr>
            <w:tcW w:w="67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d24213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回车键</w:t>
            </w:r>
          </w:p>
          <w:bookmarkEnd w:id="24"/>
        </w:tc>
        <w:tc>
          <w:tcPr>
            <w:tcW w:w="6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e20913d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打开容器菜单</w:t>
            </w:r>
          </w:p>
          <w:bookmarkEnd w:id="25"/>
        </w:tc>
      </w:tr>
      <w:tr>
        <w:trPr>
          <w:trHeight w:val="495" w:hRule="atLeast"/>
        </w:trPr>
        <w:tc>
          <w:tcPr>
            <w:tcW w:w="67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ca79b68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</w:t>
            </w:r>
          </w:p>
          <w:bookmarkEnd w:id="26"/>
        </w:tc>
        <w:tc>
          <w:tcPr>
            <w:tcW w:w="6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dbfa0ae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切换所有（运行和非运行）容器的显示</w:t>
            </w:r>
          </w:p>
          <w:bookmarkEnd w:id="27"/>
        </w:tc>
      </w:tr>
      <w:tr>
        <w:trPr>
          <w:trHeight w:val="495" w:hRule="atLeast"/>
        </w:trPr>
        <w:tc>
          <w:tcPr>
            <w:tcW w:w="67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8ceccae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</w:t>
            </w:r>
          </w:p>
          <w:bookmarkEnd w:id="28"/>
        </w:tc>
        <w:tc>
          <w:tcPr>
            <w:tcW w:w="6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be2f0f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过滤显示的容器（esc 清除过滤）</w:t>
            </w:r>
          </w:p>
          <w:bookmarkEnd w:id="29"/>
        </w:tc>
      </w:tr>
      <w:tr>
        <w:trPr>
          <w:trHeight w:val="495" w:hRule="atLeast"/>
        </w:trPr>
        <w:tc>
          <w:tcPr>
            <w:tcW w:w="67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86a76b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H</w:t>
            </w:r>
          </w:p>
          <w:bookmarkEnd w:id="30"/>
        </w:tc>
        <w:tc>
          <w:tcPr>
            <w:tcW w:w="6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b92a488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切换ctop标头</w:t>
            </w:r>
          </w:p>
          <w:bookmarkEnd w:id="31"/>
        </w:tc>
      </w:tr>
      <w:tr>
        <w:trPr>
          <w:trHeight w:val="495" w:hRule="atLeast"/>
        </w:trPr>
        <w:tc>
          <w:tcPr>
            <w:tcW w:w="67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391c884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h</w:t>
            </w:r>
          </w:p>
          <w:bookmarkEnd w:id="32"/>
        </w:tc>
        <w:tc>
          <w:tcPr>
            <w:tcW w:w="6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3f560d" w:id="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帮助</w:t>
            </w:r>
          </w:p>
          <w:bookmarkEnd w:id="33"/>
        </w:tc>
      </w:tr>
      <w:tr>
        <w:trPr>
          <w:trHeight w:val="495" w:hRule="atLeast"/>
        </w:trPr>
        <w:tc>
          <w:tcPr>
            <w:tcW w:w="67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5e17896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</w:t>
            </w:r>
          </w:p>
          <w:bookmarkEnd w:id="34"/>
        </w:tc>
        <w:tc>
          <w:tcPr>
            <w:tcW w:w="6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a2186d9" w:id="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选择容器排序字段</w:t>
            </w:r>
          </w:p>
          <w:bookmarkEnd w:id="35"/>
        </w:tc>
      </w:tr>
      <w:tr>
        <w:trPr>
          <w:trHeight w:val="495" w:hRule="atLeast"/>
        </w:trPr>
        <w:tc>
          <w:tcPr>
            <w:tcW w:w="67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28311fa" w:id="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</w:t>
            </w:r>
          </w:p>
          <w:bookmarkEnd w:id="36"/>
        </w:tc>
        <w:tc>
          <w:tcPr>
            <w:tcW w:w="6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e7e2a45" w:id="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反向容器排序顺序</w:t>
            </w:r>
          </w:p>
          <w:bookmarkEnd w:id="37"/>
        </w:tc>
      </w:tr>
      <w:tr>
        <w:trPr>
          <w:trHeight w:val="495" w:hRule="atLeast"/>
        </w:trPr>
        <w:tc>
          <w:tcPr>
            <w:tcW w:w="67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79e3df" w:id="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o</w:t>
            </w:r>
          </w:p>
          <w:bookmarkEnd w:id="38"/>
        </w:tc>
        <w:tc>
          <w:tcPr>
            <w:tcW w:w="6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882974c" w:id="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打开单一视图</w:t>
            </w:r>
          </w:p>
          <w:bookmarkEnd w:id="39"/>
        </w:tc>
      </w:tr>
      <w:tr>
        <w:trPr>
          <w:trHeight w:val="495" w:hRule="atLeast"/>
        </w:trPr>
        <w:tc>
          <w:tcPr>
            <w:tcW w:w="67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1be7225" w:id="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</w:t>
            </w:r>
          </w:p>
          <w:bookmarkEnd w:id="40"/>
        </w:tc>
        <w:tc>
          <w:tcPr>
            <w:tcW w:w="6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1b3bffc" w:id="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查看容器日志（t 打开切换时间戳）</w:t>
            </w:r>
          </w:p>
          <w:bookmarkEnd w:id="41"/>
        </w:tc>
      </w:tr>
      <w:tr>
        <w:trPr>
          <w:trHeight w:val="495" w:hRule="atLeast"/>
        </w:trPr>
        <w:tc>
          <w:tcPr>
            <w:tcW w:w="67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94a938" w:id="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</w:t>
            </w:r>
          </w:p>
          <w:bookmarkEnd w:id="42"/>
        </w:tc>
        <w:tc>
          <w:tcPr>
            <w:tcW w:w="6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54f93d7" w:id="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退出 Shell</w:t>
            </w:r>
          </w:p>
          <w:bookmarkEnd w:id="43"/>
        </w:tc>
      </w:tr>
      <w:tr>
        <w:trPr>
          <w:trHeight w:val="495" w:hRule="atLeast"/>
        </w:trPr>
        <w:tc>
          <w:tcPr>
            <w:tcW w:w="67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1c6dea" w:id="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</w:t>
            </w:r>
          </w:p>
          <w:bookmarkEnd w:id="44"/>
        </w:tc>
        <w:tc>
          <w:tcPr>
            <w:tcW w:w="6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22ec862" w:id="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保存当前配置文件</w:t>
            </w:r>
          </w:p>
          <w:bookmarkEnd w:id="45"/>
        </w:tc>
      </w:tr>
      <w:tr>
        <w:trPr>
          <w:trHeight w:val="495" w:hRule="atLeast"/>
        </w:trPr>
        <w:tc>
          <w:tcPr>
            <w:tcW w:w="67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557189" w:id="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q</w:t>
            </w:r>
          </w:p>
          <w:bookmarkEnd w:id="46"/>
        </w:tc>
        <w:tc>
          <w:tcPr>
            <w:tcW w:w="6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30aa00" w:id="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退出 ctop</w:t>
            </w:r>
          </w:p>
          <w:bookmarkEnd w:id="47"/>
        </w:tc>
      </w:tr>
    </w:tbl>
    <w:bookmarkEnd w:id="21"/>
    <w:bookmarkStart w:name="wZblk" w:id="4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参考链接</w:t>
      </w:r>
    </w:p>
    <w:bookmarkEnd w:id="48"/>
    <w:bookmarkStart w:name="uf12a6ae9" w:id="49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https://github.com/bcicen/ctop/blob/master/README.md</w:t>
        </w:r>
      </w:hyperlink>
    </w:p>
    <w:bookmarkEnd w:id="49"/>
    <w:bookmarkStart w:name="Bvrfq" w:id="5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项目地址</w:t>
      </w:r>
    </w:p>
    <w:bookmarkEnd w:id="50"/>
    <w:bookmarkStart w:name="u023b72da" w:id="51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https://github.com/bcicen/ctop</w:t>
        </w:r>
      </w:hyperlink>
    </w:p>
    <w:bookmarkEnd w:id="5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s://github.com/bcicen/ctop/blob/master/README.md" TargetMode="External" Type="http://schemas.openxmlformats.org/officeDocument/2006/relationships/hyperlink"/><Relationship Id="rId6" Target="https://github.com/bcicen/ctop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