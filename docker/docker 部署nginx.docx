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docker 部署nginx</w:t>
      </w:r>
    </w:p>
    <w:p>
      <w:pPr>
        <w:pStyle w:val="Heading3"/>
        <w:spacing w:after="50" w:line="360" w:lineRule="auto" w:beforeLines="100"/>
        <w:ind w:left="0"/>
        <w:jc w:val="left"/>
      </w:pPr>
      <w:bookmarkStart w:name="JkBP3" w:id="0"/>
      <w:r>
        <w:rPr>
          <w:rFonts w:ascii="宋体" w:hAnsi="Times New Roman" w:eastAsia="宋体"/>
        </w:rPr>
        <w:t>目录结构</w:t>
      </w:r>
    </w:p>
    <w:bookmarkEnd w:id="0"/>
    <w:bookmarkStart w:name="u20e401c8" w:id="1"/>
    <w:p>
      <w:pPr>
        <w:spacing w:after="50" w:line="360" w:lineRule="auto" w:beforeLines="100"/>
        <w:ind w:left="0"/>
        <w:jc w:val="left"/>
      </w:pPr>
      <w:bookmarkStart w:name="u217f1f3e" w:id="2"/>
      <w:r>
        <w:rPr>
          <w:rFonts w:eastAsia="宋体" w:ascii="宋体"/>
        </w:rPr>
        <w:drawing>
          <wp:inline distT="0" distB="0" distL="0" distR="0">
            <wp:extent cx="4656667" cy="1814371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6667" cy="181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bookmarkEnd w:id="1"/>
    <w:bookmarkStart w:name="VsKzg" w:id="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docker-compose.yml</w:t>
      </w:r>
    </w:p>
    <w:bookmarkEnd w:id="3"/>
    <w:bookmarkStart w:name="bEbjG" w:id="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version: '3'</w:t>
        <w:br/>
        <w:t>services:</w:t>
        <w:br/>
        <w:t xml:space="preserve">    nginx:</w:t>
        <w:br/>
        <w:t xml:space="preserve">      container_name: nginx</w:t>
        <w:br/>
        <w:t xml:space="preserve">      hostname: nginx</w:t>
        <w:br/>
        <w:t xml:space="preserve">      image: nginx:latest</w:t>
        <w:br/>
        <w:t xml:space="preserve">      restart: always</w:t>
        <w:br/>
        <w:t xml:space="preserve">      environment:</w:t>
        <w:br/>
        <w:t xml:space="preserve">        TZ: Asia/Shanghai</w:t>
        <w:br/>
        <w:t xml:space="preserve">      volumes:</w:t>
        <w:br/>
        <w:t xml:space="preserve">        - /etc/localtime:/etc/localtime:ro</w:t>
        <w:br/>
        <w:t xml:space="preserve">        - ./nginx.conf:/etc/nginx/nginx.conf</w:t>
        <w:br/>
        <w:t xml:space="preserve">        - ./conf.d:/etc/nginx/conf.d</w:t>
        <w:br/>
        <w:t xml:space="preserve">        - ./log:/var/log/nginx</w:t>
        <w:br/>
        <w:t xml:space="preserve">        - ./temp:/temp</w:t>
        <w:br/>
        <w:t xml:space="preserve">      ports:</w:t>
        <w:br/>
        <w:t xml:space="preserve">        - 80:80</w:t>
        <w:br/>
      </w:r>
    </w:p>
    <w:bookmarkEnd w:id="4"/>
    <w:bookmarkStart w:name="aE7ul" w:id="5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nginx.conf</w:t>
      </w:r>
    </w:p>
    <w:bookmarkEnd w:id="5"/>
    <w:bookmarkStart w:name="THuMn" w:id="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user  nginx;</w:t>
        <w:br/>
        <w:t>worker_processes  auto;</w:t>
        <w:br/>
        <w:t/>
        <w:br/>
        <w:t>error_log  /var/log/nginx/error.log notice;</w:t>
        <w:br/>
        <w:t>pid        /var/run/nginx.pid;</w:t>
        <w:br/>
        <w:t/>
        <w:br/>
        <w:t/>
        <w:br/>
        <w:t>events {</w:t>
        <w:br/>
        <w:t xml:space="preserve">    worker_connections  1024;</w:t>
        <w:br/>
        <w:t>}</w:t>
        <w:br/>
        <w:t/>
        <w:br/>
        <w:t/>
        <w:br/>
        <w:t>http {</w:t>
        <w:br/>
        <w:t xml:space="preserve">    include       /etc/nginx/mime.types;</w:t>
        <w:br/>
        <w:t xml:space="preserve">    default_type  application/octet-stream;</w:t>
        <w:br/>
        <w:t xml:space="preserve">  	server_tokens off; #隐藏版本</w:t>
        <w:br/>
        <w:t/>
        <w:br/>
        <w:t xml:space="preserve">    log_format main '$remote_addr - $remote_user [$time_local] "$request $scheme://$host$request_uri" '</w:t>
        <w:br/>
        <w:t xml:space="preserve">                    '$status $body_bytes_sent "$http_referer" '</w:t>
        <w:br/>
        <w:t xml:space="preserve">                    '"$http_user_agent"' ' $connection $upstream_addr '</w:t>
        <w:br/>
        <w:t xml:space="preserve">                    'ups_time $upstream_response_time req_time $request_time' </w:t>
        <w:br/>
        <w:t xml:space="preserve">                    ' $request_body' ' $clientRealIp';</w:t>
        <w:br/>
        <w:t/>
        <w:br/>
        <w:t xml:space="preserve">    access_log  /var/log/nginx/access.log  main;</w:t>
        <w:br/>
        <w:t/>
        <w:br/>
        <w:t xml:space="preserve">    sendfile        on;</w:t>
        <w:br/>
        <w:t xml:space="preserve">    #tcp_nopush     on;</w:t>
        <w:br/>
        <w:t/>
        <w:br/>
        <w:t xml:space="preserve">    keepalive_timeout  65;</w:t>
        <w:br/>
        <w:t/>
        <w:br/>
        <w:t xml:space="preserve">    #gzip  on;</w:t>
        <w:br/>
        <w:t>		#IP 限制（适用于有配置CDN的域名）</w:t>
        <w:br/>
        <w:t>		#1、获取真实的用户ip</w:t>
        <w:br/>
        <w:t xml:space="preserve">   map $http_x_forwarded_for  $clientRealIp {</w:t>
        <w:br/>
        <w:t xml:space="preserve">     "" $remote_addr;</w:t>
        <w:br/>
        <w:t xml:space="preserve">     ~^(?P&lt;firstAddr&gt;[0-9\.]+),?.*$  $firstAddr;</w:t>
        <w:br/>
        <w:t xml:space="preserve">    }</w:t>
        <w:br/>
        <w:t/>
        <w:br/>
        <w:t xml:space="preserve">    client_body_temp_path /temp/client_temp;</w:t>
        <w:br/>
        <w:t xml:space="preserve">    proxy_temp_path       /temp/proxy_temp_path;</w:t>
        <w:br/>
        <w:t xml:space="preserve">    fastcgi_temp_path     /temp/fastcgi_temp;</w:t>
        <w:br/>
        <w:t xml:space="preserve">    uwsgi_temp_path       /temp/uwsgi_temp;</w:t>
        <w:br/>
        <w:t xml:space="preserve">    scgi_temp_path        /temp/scgi_temp;</w:t>
        <w:br/>
        <w:t/>
        <w:br/>
        <w:t xml:space="preserve">    include /etc/nginx/conf.d/*.conf;</w:t>
        <w:br/>
        <w:t>}</w:t>
        <w:br/>
      </w:r>
    </w:p>
    <w:bookmarkEnd w:id="6"/>
    <w:bookmarkStart w:name="U66Iz" w:id="7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default.conf</w:t>
      </w:r>
    </w:p>
    <w:bookmarkEnd w:id="7"/>
    <w:bookmarkStart w:name="iV5Ek" w:id="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server {</w:t>
        <w:br/>
        <w:t xml:space="preserve">    listen       80;</w:t>
        <w:br/>
        <w:t xml:space="preserve">    listen  [::]:80;</w:t>
        <w:br/>
        <w:t xml:space="preserve">    server_name  localhost;</w:t>
        <w:br/>
        <w:t/>
        <w:br/>
        <w:t xml:space="preserve">    #access_log  /var/log/nginx/host.access.log  main;</w:t>
        <w:br/>
        <w:t/>
        <w:br/>
        <w:t xml:space="preserve">    location / {</w:t>
        <w:br/>
        <w:t xml:space="preserve">        root   /usr/share/nginx/html;</w:t>
        <w:br/>
        <w:t xml:space="preserve">        index  index.html index.htm;</w:t>
        <w:br/>
        <w:t xml:space="preserve">    }</w:t>
        <w:br/>
        <w:t/>
        <w:br/>
        <w:t xml:space="preserve">    #error_page  404              /404.html;</w:t>
        <w:br/>
        <w:t/>
        <w:br/>
        <w:t xml:space="preserve">    # redirect server error pages to the static page /50x.html</w:t>
        <w:br/>
        <w:t xml:space="preserve">    #</w:t>
        <w:br/>
        <w:t xml:space="preserve">    error_page   500 502 503 504  /50x.html;</w:t>
        <w:br/>
        <w:t xml:space="preserve">    location = /50x.html {</w:t>
        <w:br/>
        <w:t xml:space="preserve">        root   /usr/share/nginx/html;</w:t>
        <w:br/>
        <w:t xml:space="preserve">    }</w:t>
        <w:br/>
        <w:t/>
        <w:br/>
        <w:t xml:space="preserve">    # proxy the PHP scripts to Apache listening on 127.0.0.1:80</w:t>
        <w:br/>
        <w:t xml:space="preserve">    #</w:t>
        <w:br/>
        <w:t xml:space="preserve">    #location ~ \.php$ {</w:t>
        <w:br/>
        <w:t xml:space="preserve">    #    proxy_pass   http://127.0.0.1;</w:t>
        <w:br/>
        <w:t xml:space="preserve">    #}</w:t>
        <w:br/>
        <w:t/>
        <w:br/>
        <w:t xml:space="preserve">    # pass the PHP scripts to FastCGI server listening on 127.0.0.1:9000</w:t>
        <w:br/>
        <w:t xml:space="preserve">    #</w:t>
        <w:br/>
        <w:t xml:space="preserve">    #location ~ \.php$ {</w:t>
        <w:br/>
        <w:t xml:space="preserve">    #    root           html;</w:t>
        <w:br/>
        <w:t xml:space="preserve">    #    fastcgi_pass   127.0.0.1:9000;</w:t>
        <w:br/>
        <w:t xml:space="preserve">    #    fastcgi_index  index.php;</w:t>
        <w:br/>
        <w:t xml:space="preserve">    #    fastcgi_param  SCRIPT_FILENAME  /scripts$fastcgi_script_name;</w:t>
        <w:br/>
        <w:t xml:space="preserve">    #    include        fastcgi_params;</w:t>
        <w:br/>
        <w:t xml:space="preserve">    #}</w:t>
        <w:br/>
        <w:t/>
        <w:br/>
        <w:t xml:space="preserve">    # deny access to .htaccess files, if Apache's document root</w:t>
        <w:br/>
        <w:t xml:space="preserve">    # concurs with nginx's one</w:t>
        <w:br/>
        <w:t xml:space="preserve">    #</w:t>
        <w:br/>
        <w:t xml:space="preserve">    #location ~ /\.ht {</w:t>
        <w:br/>
        <w:t xml:space="preserve">    #    deny  all;</w:t>
        <w:br/>
        <w:t xml:space="preserve">    #}</w:t>
        <w:br/>
        <w:t>}</w:t>
        <w:br/>
      </w:r>
    </w:p>
    <w:bookmarkEnd w:id="8"/>
    <w:bookmarkStart w:name="NKtS6" w:id="9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查看编译参数</w:t>
      </w:r>
    </w:p>
    <w:bookmarkEnd w:id="9"/>
    <w:bookmarkStart w:name="ibvzm" w:id="1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 docker exec -it nginx bash</w:t>
        <w:br/>
        <w:t>root@nginx:/# nginx -V</w:t>
        <w:br/>
        <w:t>nginx version: nginx/1.21.5</w:t>
        <w:br/>
        <w:t xml:space="preserve">built by gcc 10.2.1 20210110 (Debian 10.2.1-6) </w:t>
        <w:br/>
        <w:t>built with OpenSSL 1.1.1k  25 Mar 2021</w:t>
        <w:br/>
        <w:t>TLS SNI support enabled</w:t>
        <w:br/>
        <w:t>configure arguments: --prefix=/etc/nginx --sbin-path=/usr/sbin/nginx --modules-path=/usr/lib/nginx/modules --conf-path=/etc/nginx/nginx.conf --error-log-path=/var/log/nginx/error.log --http-log-path=/var/log/nginx/access.log --pid-path=/var/run/nginx.pid --lock-path=/var/run/nginx.lock --http-client-body-temp-path=/var/cache/nginx/client_temp --http-proxy-temp-path=/var/cache/nginx/proxy_temp --http-fastcgi-temp-path=/var/cache/nginx/fastcgi_temp --http-uwsgi-temp-path=/var/cache/nginx/uwsgi_temp --http-scgi-temp-path=/var/cache/nginx/scgi_temp --user=nginx --group=nginx --with-compat --with-file-aio --with-threads --with-http_addition_module --with-http_auth_request_module --with-http_dav_module --with-http_flv_module --with-http_gunzip_module --with-http_gzip_static_module --with-http_mp4_module --with-http_random_index_module --with-http_realip_module --with-http_secure_link_module --with-http_slice_module --with-http_ssl_module --with-http_stub_status_module --with-http_sub_module --with-http_v2_module --with-mail --with-mail_ssl_module --with-stream --with-stream_realip_module --with-stream_ssl_module --with-stream_ssl_preread_module --with-cc-opt='-g -O2 -ffile-prefix-map=/data/builder/debuild/nginx-1.21.5/debian/debuild-base/nginx-1.21.5=. -fstack-protector-strong -Wformat -Werror=format-security -Wp,-D_FORTIFY_SOURCE=2 -fPIC' --with-ld-opt='-Wl,-z,relro -Wl,-z,now -Wl,--as-needed -pie'</w:t>
        <w:br/>
        <w:t/>
        <w:br/>
      </w:r>
    </w:p>
    <w:bookmarkEnd w:id="10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