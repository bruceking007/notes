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docker-compose自定义网络，固定容器ip地址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Wi6xz" w:id="0"/>
      <w:r>
        <w:rPr>
          <w:rFonts w:ascii="宋体" w:hAnsi="Times New Roman" w:eastAsia="宋体"/>
        </w:rPr>
        <w:t>一 在docker-compose.yml自定义网络</w:t>
      </w:r>
    </w:p>
    <w:bookmarkEnd w:id="0"/>
    <w:bookmarkStart w:name="hCExd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V2版本</w:t>
      </w:r>
    </w:p>
    <w:bookmarkEnd w:id="1"/>
    <w:bookmarkStart w:name="NRoO8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'2'</w:t>
        <w:br/>
        <w:t>services:</w:t>
        <w:br/>
        <w:t xml:space="preserve">   nginx:</w:t>
        <w:br/>
        <w:t xml:space="preserve">      image: nginx:latest</w:t>
        <w:br/>
        <w:t xml:space="preserve">      container_name: nginx-ip</w:t>
        <w:br/>
        <w:t xml:space="preserve">      restart: always</w:t>
        <w:br/>
        <w:t xml:space="preserve">      networks:</w:t>
        <w:br/>
        <w:t xml:space="preserve">         extnetwork:</w:t>
        <w:br/>
        <w:t xml:space="preserve">            ipv4_address: 172.19.0.2</w:t>
        <w:br/>
        <w:t xml:space="preserve">      ports:</w:t>
        <w:br/>
        <w:t xml:space="preserve">        - '8080:80'</w:t>
        <w:br/>
        <w:t/>
        <w:br/>
        <w:t>networks:</w:t>
        <w:br/>
        <w:t xml:space="preserve">   extnetwork:</w:t>
        <w:br/>
        <w:t xml:space="preserve">      ipam:</w:t>
        <w:br/>
        <w:t xml:space="preserve">         config:</w:t>
        <w:br/>
        <w:t xml:space="preserve">         - subnet: 172.19.0.0/16</w:t>
        <w:br/>
        <w:t xml:space="preserve">           gateway: 172.19.0.1</w:t>
        <w:br/>
      </w:r>
    </w:p>
    <w:bookmarkEnd w:id="2"/>
    <w:p>
      <w:pPr>
        <w:spacing w:after="50" w:line="360" w:lineRule="auto" w:beforeLines="100"/>
        <w:ind w:left="0"/>
        <w:jc w:val="left"/>
      </w:pPr>
      <w:bookmarkStart w:name="u6552aaee"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gateway是网关地址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subnet是网络号段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extnetwork是自定义的网络名称</w:t>
      </w:r>
    </w:p>
    <w:bookmarkEnd w:id="3"/>
    <w:bookmarkStart w:name="ub913deb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上面配置中我们的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nginx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容器固定ip为172.19.0.2</w:t>
      </w:r>
    </w:p>
    <w:bookmarkEnd w:id="4"/>
    <w:bookmarkStart w:name="XrjzS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V3版本</w:t>
      </w:r>
    </w:p>
    <w:bookmarkEnd w:id="5"/>
    <w:bookmarkStart w:name="u32c460c9" w:id="6"/>
    <w:bookmarkEnd w:id="6"/>
    <w:bookmarkStart w:name="OmhDr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 nginx:</w:t>
        <w:br/>
        <w:t xml:space="preserve">      image: nginx:latest</w:t>
        <w:br/>
        <w:t xml:space="preserve">      container_name: nginx-ip</w:t>
        <w:br/>
        <w:t xml:space="preserve">      restart: always</w:t>
        <w:br/>
        <w:t xml:space="preserve">      networks:</w:t>
        <w:br/>
        <w:t xml:space="preserve">         nginx-network:</w:t>
        <w:br/>
        <w:t xml:space="preserve">            ipv4_address: 172.19.0.2</w:t>
        <w:br/>
        <w:t xml:space="preserve">      ports:</w:t>
        <w:br/>
        <w:t xml:space="preserve">        - '8080:80'</w:t>
        <w:br/>
        <w:t/>
        <w:br/>
        <w:t>#networks:</w:t>
        <w:br/>
        <w:t>#   nginx-network:</w:t>
        <w:br/>
        <w:t>#      ipam:</w:t>
        <w:br/>
        <w:t>#         config:</w:t>
        <w:br/>
        <w:t>#         - subnet: 172.19.0.0/16</w:t>
        <w:br/>
        <w:t/>
        <w:br/>
        <w:t>networks:</w:t>
        <w:br/>
        <w:t xml:space="preserve">  nginx-network:</w:t>
        <w:br/>
        <w:t xml:space="preserve">    driver: bridge</w:t>
        <w:br/>
        <w:t xml:space="preserve">    ipam:</w:t>
        <w:br/>
        <w:t xml:space="preserve">     driver: default</w:t>
        <w:br/>
        <w:t xml:space="preserve">     config:</w:t>
        <w:br/>
        <w:t xml:space="preserve">       - subnet: 172.19.0.0/16</w:t>
        <w:br/>
        <w:t/>
        <w:br/>
      </w:r>
    </w:p>
    <w:bookmarkEnd w:id="7"/>
    <w:bookmarkStart w:name="u85d556e7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V2以前，可以在ipam里指定gateway V3以后不许了。</w:t>
      </w:r>
    </w:p>
    <w:bookmarkEnd w:id="8"/>
    <w:bookmarkStart w:name="ua69d39c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静态指定ip，则每个容器都要静态指定，添加networks 部分</w:t>
      </w:r>
    </w:p>
    <w:bookmarkEnd w:id="9"/>
    <w:bookmarkStart w:name="u654f64c4" w:id="10"/>
    <w:p>
      <w:pPr>
        <w:spacing w:after="50" w:line="360" w:lineRule="auto" w:beforeLines="100"/>
        <w:ind w:left="0"/>
        <w:jc w:val="left"/>
      </w:pPr>
      <w:bookmarkStart w:name="u93330cee" w:id="11"/>
      <w:r>
        <w:rPr>
          <w:rFonts w:eastAsia="宋体" w:ascii="宋体"/>
        </w:rPr>
        <w:drawing>
          <wp:inline distT="0" distB="0" distL="0" distR="0">
            <wp:extent cx="5841999" cy="4100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866" cy="4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Wna1L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V3 多实例</w:t>
      </w:r>
    </w:p>
    <w:bookmarkEnd w:id="12"/>
    <w:bookmarkStart w:name="mI6fZ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"3"</w:t>
        <w:br/>
        <w:t>services:</w:t>
        <w:br/>
        <w:t/>
        <w:br/>
        <w:t xml:space="preserve">  main-server:</w:t>
        <w:br/>
        <w:t xml:space="preserve">    restart: always</w:t>
        <w:br/>
        <w:t xml:space="preserve">    image: main_server:v0.0.1</w:t>
        <w:br/>
        <w:t xml:space="preserve">    container_name: "main-server"</w:t>
        <w:br/>
        <w:t xml:space="preserve">    ports:</w:t>
        <w:br/>
        <w:t xml:space="preserve">      - "8080:80"</w:t>
        <w:br/>
        <w:t xml:space="preserve">    networks:</w:t>
        <w:br/>
        <w:t xml:space="preserve">      app_net:</w:t>
        <w:br/>
        <w:t xml:space="preserve">        ipv4_address: 172.30.0.2</w:t>
        <w:br/>
        <w:t/>
        <w:br/>
        <w:t xml:space="preserve">  sub-server:</w:t>
        <w:br/>
        <w:t xml:space="preserve">    restart: always</w:t>
        <w:br/>
        <w:t xml:space="preserve">    image: sub_server:v0.0.1</w:t>
        <w:br/>
        <w:t xml:space="preserve">    container_name: "sub-server"</w:t>
        <w:br/>
        <w:t xml:space="preserve">    ports:</w:t>
        <w:br/>
        <w:t xml:space="preserve">      - "8080:80"</w:t>
        <w:br/>
        <w:t xml:space="preserve">    networks:</w:t>
        <w:br/>
        <w:t xml:space="preserve">      app_net:</w:t>
        <w:br/>
        <w:t xml:space="preserve">        ipv4_address: 172.30.0.3</w:t>
        <w:br/>
        <w:t/>
        <w:br/>
        <w:t>networks:</w:t>
        <w:br/>
        <w:t xml:space="preserve">  app_net:</w:t>
        <w:br/>
        <w:t xml:space="preserve">    driver: bridge</w:t>
        <w:br/>
        <w:t xml:space="preserve">    ipam:</w:t>
        <w:br/>
        <w:t xml:space="preserve">     driver: default</w:t>
        <w:br/>
        <w:t xml:space="preserve">     config:</w:t>
        <w:br/>
        <w:t xml:space="preserve">       - subnet: 172.30.0.0/24</w:t>
        <w:br/>
      </w:r>
    </w:p>
    <w:bookmarkEnd w:id="13"/>
    <w:bookmarkStart w:name="ShwRN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14"/>
    <w:p>
      <w:pPr>
        <w:spacing w:after="50" w:line="360" w:lineRule="auto" w:beforeLines="100"/>
        <w:ind w:left="0"/>
        <w:jc w:val="left"/>
      </w:pPr>
      <w:bookmarkStart w:name="uba520740" w:id="15"/>
      <w:bookmarkEnd w:id="15"/>
      <w:r>
        <w:rPr>
          <w:rFonts w:ascii="宋体" w:hAnsi="Times New Roman" w:eastAsia="宋体"/>
          <w:b w:val="false"/>
          <w:i w:val="false"/>
          <w:color w:val="000000"/>
          <w:sz w:val="22"/>
        </w:rPr>
        <w:t>参考文档</w:t>
      </w:r>
      <w:bookmarkStart w:name="uba520740" w:id="16"/>
      <w:bookmarkEnd w:id="1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e2f43165" w:id="17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https://blog.csdn.net/zhuchunyan_aijia/article/details/87079744</w:t>
        </w:r>
      </w:hyperlink>
    </w:p>
    <w:bookmarkEnd w:id="17"/>
    <w:bookmarkStart w:name="u8504aca5" w:id="18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http://www.cncsto.com/article/2086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https://www.ddpool.cn/article/92756.html</w:t>
        </w:r>
      </w:hyperlink>
    </w:p>
    <w:bookmarkEnd w:id="18"/>
    <w:bookmarkStart w:name="uf732107b" w:id="1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https://www.cnblogs.com/charnet1019/p/16005194.html</w:t>
        </w:r>
      </w:hyperlink>
    </w:p>
    <w:bookmarkEnd w:id="19"/>
    <w:bookmarkStart w:name="u267ed902" w:id="20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https://www.shuzhiduo.com/A/QW5Yj3Z9dm/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docker network create --subnet=172.18.0.0/16 mynetwork </w:t>
      </w:r>
    </w:p>
    <w:bookmarkEnd w:id="20"/>
    <w:bookmarkStart w:name="u27fdf2ca" w:id="21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https://www.codenong.com/3abd3d28214dea526084/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多实例</w:t>
      </w:r>
    </w:p>
    <w:bookmarkEnd w:id="21"/>
    <w:bookmarkStart w:name="u72a263a3" w:id="22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https://zhuanlan.zhihu.com/p/224876594</w:t>
        </w:r>
      </w:hyperlink>
    </w:p>
    <w:bookmarkEnd w:id="22"/>
    <w:bookmarkStart w:name="uec65cd29" w:id="23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https://blog.51cto.com/u_15685799/5392844</w:t>
        </w:r>
      </w:hyperlink>
    </w:p>
    <w:bookmarkEnd w:id="23"/>
    <w:bookmarkStart w:name="ua90c6bdc" w:id="24"/>
    <w:bookmarkEnd w:id="24"/>
    <w:bookmarkStart w:name="hynd5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 事先通过docker命令创建相应网络</w:t>
      </w:r>
    </w:p>
    <w:bookmarkEnd w:id="25"/>
    <w:bookmarkStart w:name="ubaa7e340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 创建网络</w:t>
      </w:r>
    </w:p>
    <w:bookmarkEnd w:id="26"/>
    <w:bookmarkStart w:name="BnZyd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network create --subnet=172.19.0.0/24 xmmtr3-network</w:t>
        <w:br/>
      </w:r>
    </w:p>
    <w:bookmarkEnd w:id="27"/>
    <w:bookmarkStart w:name="u932214ce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创建网桥之后,使用ifconfig查看 会多出一个网桥,该网桥在docker启动或者重启之后,会自动显示出来 </w:t>
      </w:r>
    </w:p>
    <w:bookmarkEnd w:id="28"/>
    <w:bookmarkStart w:name="u309f952c" w:id="29"/>
    <w:p>
      <w:pPr>
        <w:spacing w:after="50" w:line="360" w:lineRule="auto" w:beforeLines="100"/>
        <w:ind w:left="0"/>
        <w:jc w:val="left"/>
      </w:pPr>
      <w:bookmarkStart w:name="ub7ffb2b3" w:id="30"/>
      <w:r>
        <w:rPr>
          <w:rFonts w:eastAsia="宋体" w:ascii="宋体"/>
        </w:rPr>
        <w:drawing>
          <wp:inline distT="0" distB="0" distL="0" distR="0">
            <wp:extent cx="5198533" cy="10894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10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u3a18f374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使用docker network rm xmmtr3-network 移除网桥 </w:t>
      </w:r>
    </w:p>
    <w:bookmarkEnd w:id="31"/>
    <w:bookmarkStart w:name="u459fbc05" w:id="32"/>
    <w:bookmarkEnd w:id="32"/>
    <w:bookmarkStart w:name="u4e7231d8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docker-compose.yml</w:t>
      </w:r>
    </w:p>
    <w:bookmarkEnd w:id="33"/>
    <w:bookmarkStart w:name="dprYS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'2.2'</w:t>
        <w:br/>
        <w:t>services:</w:t>
        <w:br/>
        <w:t xml:space="preserve">  xmmtr3_redis:</w:t>
        <w:br/>
        <w:t xml:space="preserve">    container_name: xmmtr3_redis</w:t>
        <w:br/>
        <w:t xml:space="preserve">    image: redis:5</w:t>
        <w:br/>
        <w:t xml:space="preserve">    restart: always</w:t>
        <w:br/>
        <w:t xml:space="preserve">    cpu_shares: 50</w:t>
        <w:br/>
        <w:t xml:space="preserve">    mem_limit: 200m</w:t>
        <w:br/>
        <w:t xml:space="preserve">    environment:</w:t>
        <w:br/>
        <w:t xml:space="preserve">      - TZ=Asia/Shanghai</w:t>
        <w:br/>
        <w:t xml:space="preserve">    command: ["redis-server","/usr/local/etc/redis/redis.conf"]</w:t>
        <w:br/>
        <w:t xml:space="preserve">    volumes:</w:t>
        <w:br/>
        <w:t xml:space="preserve">      - "./conf/redis.conf:/usr/local/etc/redis/redis.conf"</w:t>
        <w:br/>
        <w:t xml:space="preserve">      - "./data/redis:/data"</w:t>
        <w:br/>
        <w:t xml:space="preserve">    ports:</w:t>
        <w:br/>
        <w:t xml:space="preserve">      - '50012:6379'</w:t>
        <w:br/>
        <w:t xml:space="preserve">    networks:</w:t>
        <w:br/>
        <w:t xml:space="preserve">       xmmtr3-network:</w:t>
        <w:br/>
        <w:t xml:space="preserve">          ipv4_address: 172.19.0.2</w:t>
        <w:br/>
        <w:t/>
        <w:br/>
        <w:t xml:space="preserve">  xmmtr3_mongo:</w:t>
        <w:br/>
        <w:t xml:space="preserve">    image: mongo:5.0</w:t>
        <w:br/>
        <w:t xml:space="preserve">    container_name: xmmtr3_mongo</w:t>
        <w:br/>
        <w:t xml:space="preserve">    command: mongod --config /etc/mongo/mongo.conf --logpath /log/mongo.log</w:t>
        <w:br/>
        <w:t xml:space="preserve">    restart: always</w:t>
        <w:br/>
        <w:t xml:space="preserve">    mem_limit: 3g</w:t>
        <w:br/>
        <w:t xml:space="preserve">    environment:</w:t>
        <w:br/>
        <w:t xml:space="preserve">      TZ: Asia/Shanghai</w:t>
        <w:br/>
        <w:t xml:space="preserve">    volumes:</w:t>
        <w:br/>
        <w:t xml:space="preserve">      - ./data/mongo:/data/db</w:t>
        <w:br/>
        <w:t xml:space="preserve">      - ./log:/log</w:t>
        <w:br/>
        <w:t xml:space="preserve">      - ./conf:/etc/mongo</w:t>
        <w:br/>
        <w:t xml:space="preserve">    ports:</w:t>
        <w:br/>
        <w:t xml:space="preserve">      - "50117:27017"</w:t>
        <w:br/>
        <w:t xml:space="preserve">    networks:</w:t>
        <w:br/>
        <w:t xml:space="preserve">       xmmtr3-network:</w:t>
        <w:br/>
        <w:t xml:space="preserve">          ipv4_address: 172.19.0.3</w:t>
        <w:br/>
        <w:t/>
        <w:br/>
        <w:t>#引用自定义网络</w:t>
        <w:br/>
        <w:t>networks:</w:t>
        <w:br/>
        <w:t xml:space="preserve">   xmmtr3-network:</w:t>
        <w:br/>
        <w:t xml:space="preserve">        external: true</w:t>
        <w:br/>
      </w:r>
    </w:p>
    <w:bookmarkEnd w:id="34"/>
    <w:bookmarkStart w:name="u1a1d9871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redis.conf</w:t>
      </w:r>
    </w:p>
    <w:bookmarkEnd w:id="35"/>
    <w:p>
      <w:pPr>
        <w:spacing w:after="50" w:line="360" w:lineRule="auto" w:beforeLines="100"/>
        <w:ind w:left="0"/>
        <w:jc w:val="left"/>
      </w:pPr>
      <w:bookmarkStart w:name="uaa07dea4" w:id="36"/>
      <w:bookmarkEnd w:id="36"/>
      <w:r>
        <w:rPr>
          <w:rFonts w:ascii="宋体" w:hAnsi="Times New Roman" w:eastAsia="宋体"/>
          <w:b w:val="false"/>
          <w:i w:val="false"/>
          <w:color w:val="000000"/>
          <w:sz w:val="22"/>
        </w:rPr>
        <w:t>protected-mode no</w:t>
      </w:r>
      <w:bookmarkStart w:name="uaa07dea4" w:id="37"/>
      <w:bookmarkEnd w:id="37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c974bb83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port 6379</w:t>
      </w:r>
    </w:p>
    <w:bookmarkEnd w:id="38"/>
    <w:bookmarkStart w:name="ud1f023d3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tcp-backlog 511</w:t>
      </w:r>
    </w:p>
    <w:bookmarkEnd w:id="39"/>
    <w:bookmarkStart w:name="uea2930ea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timeout 0</w:t>
      </w:r>
    </w:p>
    <w:bookmarkEnd w:id="40"/>
    <w:bookmarkStart w:name="u7394a20d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tcp-keepalive 300</w:t>
      </w:r>
    </w:p>
    <w:bookmarkEnd w:id="41"/>
    <w:bookmarkStart w:name="ucdeaed31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daemonize no</w:t>
      </w:r>
    </w:p>
    <w:bookmarkEnd w:id="42"/>
    <w:bookmarkStart w:name="ubc908604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supervised no</w:t>
      </w:r>
    </w:p>
    <w:bookmarkEnd w:id="43"/>
    <w:bookmarkStart w:name="ue652c2e2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pidfile /var/run/redis_6379.pid</w:t>
      </w:r>
    </w:p>
    <w:bookmarkEnd w:id="44"/>
    <w:bookmarkStart w:name="u71e087d4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loglevel notice</w:t>
      </w:r>
    </w:p>
    <w:bookmarkEnd w:id="45"/>
    <w:bookmarkStart w:name="uf2e0b913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logfile ""</w:t>
      </w:r>
    </w:p>
    <w:bookmarkEnd w:id="46"/>
    <w:bookmarkStart w:name="u5f2ddfe0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databases 16</w:t>
      </w:r>
    </w:p>
    <w:bookmarkEnd w:id="47"/>
    <w:bookmarkStart w:name="u9b17c035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save 900 1</w:t>
      </w:r>
    </w:p>
    <w:bookmarkEnd w:id="48"/>
    <w:bookmarkStart w:name="u9e0d9994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save 300 10</w:t>
      </w:r>
    </w:p>
    <w:bookmarkEnd w:id="49"/>
    <w:bookmarkStart w:name="u6f3041d3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save 60 10000</w:t>
      </w:r>
    </w:p>
    <w:bookmarkEnd w:id="50"/>
    <w:bookmarkStart w:name="u12e1bba7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stop-writes-on-bgsave-error yes</w:t>
      </w:r>
    </w:p>
    <w:bookmarkEnd w:id="51"/>
    <w:bookmarkStart w:name="u042e5276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rdbcompression yes</w:t>
      </w:r>
    </w:p>
    <w:bookmarkEnd w:id="52"/>
    <w:bookmarkStart w:name="u13faa9b7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rdbchecksum yes</w:t>
      </w:r>
    </w:p>
    <w:bookmarkEnd w:id="53"/>
    <w:bookmarkStart w:name="u6a8b7d52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dbfilename dump.rdb</w:t>
      </w:r>
    </w:p>
    <w:bookmarkEnd w:id="54"/>
    <w:bookmarkStart w:name="ucd1e8272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dir ./</w:t>
      </w:r>
    </w:p>
    <w:bookmarkEnd w:id="55"/>
    <w:bookmarkStart w:name="u3b6094a6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slave-serve-stale-data yes</w:t>
      </w:r>
    </w:p>
    <w:bookmarkEnd w:id="56"/>
    <w:bookmarkStart w:name="u38dadfcb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slave-read-only yes</w:t>
      </w:r>
    </w:p>
    <w:bookmarkEnd w:id="57"/>
    <w:bookmarkStart w:name="uc58a0405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repl-diskless-sync no</w:t>
      </w:r>
    </w:p>
    <w:bookmarkEnd w:id="58"/>
    <w:bookmarkStart w:name="uf8a37579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repl-diskless-sync-delay 5</w:t>
      </w:r>
    </w:p>
    <w:bookmarkEnd w:id="59"/>
    <w:bookmarkStart w:name="ue08f2701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repl-disable-tcp-nodelay no</w:t>
      </w:r>
    </w:p>
    <w:bookmarkEnd w:id="60"/>
    <w:bookmarkStart w:name="u0be81303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slave-priority 100</w:t>
      </w:r>
    </w:p>
    <w:bookmarkEnd w:id="61"/>
    <w:bookmarkStart w:name="u3479fed8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requirepass 123.com</w:t>
      </w:r>
    </w:p>
    <w:bookmarkEnd w:id="62"/>
    <w:bookmarkStart w:name="u4360f65b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appendonly yes</w:t>
      </w:r>
    </w:p>
    <w:bookmarkEnd w:id="63"/>
    <w:bookmarkStart w:name="ue1eecae5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appendfsync everysec</w:t>
      </w:r>
    </w:p>
    <w:bookmarkEnd w:id="64"/>
    <w:bookmarkStart w:name="uf708ea56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no-appendfsync-on-rewrite no</w:t>
      </w:r>
    </w:p>
    <w:bookmarkEnd w:id="65"/>
    <w:bookmarkStart w:name="u5542dbaa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auto-aof-rewrite-percentage 100</w:t>
      </w:r>
    </w:p>
    <w:bookmarkEnd w:id="66"/>
    <w:bookmarkStart w:name="ubcd856d2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auto-aof-rewrite-min-size 512mb</w:t>
      </w:r>
    </w:p>
    <w:bookmarkEnd w:id="67"/>
    <w:bookmarkStart w:name="u2baaba7a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aof-load-truncated yes</w:t>
      </w:r>
    </w:p>
    <w:bookmarkEnd w:id="68"/>
    <w:bookmarkStart w:name="ufb4ab5ae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lua-time-limit 5000</w:t>
      </w:r>
    </w:p>
    <w:bookmarkEnd w:id="69"/>
    <w:bookmarkStart w:name="uc1698a3b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slowlog-log-slower-than 10000</w:t>
      </w:r>
    </w:p>
    <w:bookmarkEnd w:id="70"/>
    <w:bookmarkStart w:name="u26c4cde6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slowlog-max-len 128</w:t>
      </w:r>
    </w:p>
    <w:bookmarkEnd w:id="71"/>
    <w:bookmarkStart w:name="uc0b21762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latency-monitor-threshold 0</w:t>
      </w:r>
    </w:p>
    <w:bookmarkEnd w:id="72"/>
    <w:bookmarkStart w:name="u2ee1290e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notify-keyspace-events ""</w:t>
      </w:r>
    </w:p>
    <w:bookmarkEnd w:id="73"/>
    <w:bookmarkStart w:name="u6e6d6c33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hash-max-ziplist-entries 512</w:t>
      </w:r>
    </w:p>
    <w:bookmarkEnd w:id="74"/>
    <w:bookmarkStart w:name="uef9f5d11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hash-max-ziplist-value 64</w:t>
      </w:r>
    </w:p>
    <w:bookmarkEnd w:id="75"/>
    <w:bookmarkStart w:name="u71f4dbe3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list-max-ziplist-size -2</w:t>
      </w:r>
    </w:p>
    <w:bookmarkEnd w:id="76"/>
    <w:bookmarkStart w:name="uaa01e2e7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list-compress-depth 0</w:t>
      </w:r>
    </w:p>
    <w:bookmarkEnd w:id="77"/>
    <w:bookmarkStart w:name="ueae5775f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set-max-intset-entries 512</w:t>
      </w:r>
    </w:p>
    <w:bookmarkEnd w:id="78"/>
    <w:bookmarkStart w:name="u1731731b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zset-max-ziplist-entries 128</w:t>
      </w:r>
    </w:p>
    <w:bookmarkEnd w:id="79"/>
    <w:bookmarkStart w:name="ub1271235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zset-max-ziplist-value 64</w:t>
      </w:r>
    </w:p>
    <w:bookmarkEnd w:id="80"/>
    <w:bookmarkStart w:name="u3c60f165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hll-sparse-max-bytes 3000</w:t>
      </w:r>
    </w:p>
    <w:bookmarkEnd w:id="81"/>
    <w:bookmarkStart w:name="u112c3b37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activerehashing yes</w:t>
      </w:r>
    </w:p>
    <w:bookmarkEnd w:id="82"/>
    <w:bookmarkStart w:name="ucdb74a42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client-output-buffer-limit normal 0 0 0</w:t>
      </w:r>
    </w:p>
    <w:bookmarkEnd w:id="83"/>
    <w:bookmarkStart w:name="u7a485665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client-output-buffer-limit slave 256mb 64mb 60</w:t>
      </w:r>
    </w:p>
    <w:bookmarkEnd w:id="84"/>
    <w:bookmarkStart w:name="u5824ca51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client-output-buffer-limit pubsub 32mb 8mb 60</w:t>
      </w:r>
    </w:p>
    <w:bookmarkEnd w:id="85"/>
    <w:bookmarkStart w:name="u0a8ac875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hz 10</w:t>
      </w:r>
    </w:p>
    <w:bookmarkEnd w:id="86"/>
    <w:bookmarkStart w:name="u89e216c2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aof-rewrite-incremental-fsync yes</w:t>
      </w:r>
    </w:p>
    <w:bookmarkEnd w:id="87"/>
    <w:bookmarkStart w:name="u4feca30a" w:id="88"/>
    <w:bookmarkEnd w:id="88"/>
    <w:bookmarkStart w:name="u0770d658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mongo.conf</w:t>
      </w:r>
    </w:p>
    <w:bookmarkEnd w:id="89"/>
    <w:p>
      <w:pPr>
        <w:spacing w:after="50" w:line="360" w:lineRule="auto" w:beforeLines="100"/>
        <w:ind w:left="0"/>
        <w:jc w:val="left"/>
      </w:pPr>
      <w:bookmarkStart w:name="u6b7271ad" w:id="90"/>
      <w:bookmarkEnd w:id="90"/>
      <w:r>
        <w:rPr>
          <w:rFonts w:ascii="宋体" w:hAnsi="Times New Roman" w:eastAsia="宋体"/>
          <w:b w:val="false"/>
          <w:i w:val="false"/>
          <w:color w:val="000000"/>
          <w:sz w:val="22"/>
        </w:rPr>
        <w:t>storage:</w:t>
      </w:r>
      <w:bookmarkStart w:name="u6b7271ad" w:id="91"/>
      <w:bookmarkEnd w:id="91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cd7035ca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dbPath: "/data/db"</w:t>
      </w:r>
    </w:p>
    <w:bookmarkEnd w:id="92"/>
    <w:bookmarkStart w:name="u77bae921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 关于存储引擎wiredTiger的参数设置</w:t>
      </w:r>
    </w:p>
    <w:bookmarkEnd w:id="93"/>
    <w:bookmarkStart w:name="u7f1ac056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 参考：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https://docs.mongodb.com/manual/reference/configuration-options/#storage-options</w:t>
        </w:r>
      </w:hyperlink>
    </w:p>
    <w:bookmarkEnd w:id="94"/>
    <w:bookmarkStart w:name="uc402a003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wiredTiger:</w:t>
      </w:r>
    </w:p>
    <w:bookmarkEnd w:id="95"/>
    <w:bookmarkStart w:name="ue6d7cc6d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engineConfig:</w:t>
      </w:r>
    </w:p>
    <w:bookmarkEnd w:id="96"/>
    <w:bookmarkStart w:name="udcb07dbd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 cacheSizeGB: &lt;number&gt;</w:t>
      </w:r>
    </w:p>
    <w:bookmarkEnd w:id="97"/>
    <w:bookmarkStart w:name="ue4239fc6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journalCompressor: "zstd"</w:t>
      </w:r>
    </w:p>
    <w:bookmarkEnd w:id="98"/>
    <w:bookmarkStart w:name="u0d90fadf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directoryForIndexes: true</w:t>
      </w:r>
    </w:p>
    <w:bookmarkEnd w:id="99"/>
    <w:bookmarkStart w:name="u2143b060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collectionConfig:</w:t>
      </w:r>
    </w:p>
    <w:bookmarkEnd w:id="100"/>
    <w:bookmarkStart w:name="u333dc241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blockCompressor: "zstd"</w:t>
      </w:r>
    </w:p>
    <w:bookmarkEnd w:id="101"/>
    <w:bookmarkStart w:name="u64681ec4" w:id="102"/>
    <w:bookmarkEnd w:id="102"/>
    <w:bookmarkStart w:name="u6f03320b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security:</w:t>
      </w:r>
    </w:p>
    <w:bookmarkEnd w:id="103"/>
    <w:bookmarkStart w:name="ucf97f038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authorization: enabled</w:t>
      </w:r>
    </w:p>
    <w:bookmarkEnd w:id="104"/>
    <w:bookmarkStart w:name="u41eaee40" w:id="105"/>
    <w:bookmarkEnd w:id="105"/>
    <w:bookmarkStart w:name="u7618fdbf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systemLog:</w:t>
      </w:r>
    </w:p>
    <w:bookmarkEnd w:id="106"/>
    <w:bookmarkStart w:name="ueabe8e13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verbosity: 0</w:t>
      </w:r>
    </w:p>
    <w:bookmarkEnd w:id="107"/>
    <w:bookmarkStart w:name="u1536b0c5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quiet: false</w:t>
      </w:r>
    </w:p>
    <w:bookmarkEnd w:id="108"/>
    <w:bookmarkStart w:name="u0e4cb578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traceAllExceptions: false</w:t>
      </w:r>
    </w:p>
    <w:bookmarkEnd w:id="109"/>
    <w:bookmarkStart w:name="u82992faa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destination: "file"</w:t>
      </w:r>
    </w:p>
    <w:bookmarkEnd w:id="110"/>
    <w:bookmarkStart w:name="ua20ae5c5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logAppend: true</w:t>
      </w:r>
    </w:p>
    <w:bookmarkEnd w:id="111"/>
    <w:bookmarkStart w:name="u6072ffa2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logRotate: reopen</w:t>
      </w:r>
    </w:p>
    <w:bookmarkEnd w:id="112"/>
    <w:bookmarkStart w:name="u21e59f50" w:id="113"/>
    <w:bookmarkEnd w:id="113"/>
    <w:bookmarkStart w:name="uc1de5e81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net:</w:t>
      </w:r>
    </w:p>
    <w:bookmarkEnd w:id="114"/>
    <w:bookmarkStart w:name="u9d10d6a2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bindIpAll: true</w:t>
      </w:r>
    </w:p>
    <w:bookmarkEnd w:id="115"/>
    <w:bookmarkStart w:name="u8951daa8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port: 27017</w:t>
      </w:r>
    </w:p>
    <w:bookmarkEnd w:id="116"/>
    <w:bookmarkStart w:name="u94f6750f" w:id="117"/>
    <w:bookmarkEnd w:id="117"/>
    <w:bookmarkStart w:name="u475d1c3f" w:id="118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Docker绑定固定IP/跨主机容器互访操作</w:t>
        </w:r>
      </w:hyperlink>
    </w:p>
    <w:bookmarkEnd w:id="118"/>
    <w:bookmarkStart w:name="ua6334c91" w:id="119"/>
    <w:p>
      <w:pPr>
        <w:spacing w:after="50" w:line="360" w:lineRule="auto" w:beforeLines="100"/>
        <w:ind w:left="0"/>
        <w:jc w:val="left"/>
      </w:pP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https://www.jb51.net/article/200693.htm</w:t>
        </w:r>
      </w:hyperlink>
    </w:p>
    <w:bookmarkEnd w:id="1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shuzhiduo.com/A/QW5Yj3Z9dm/" TargetMode="External" Type="http://schemas.openxmlformats.org/officeDocument/2006/relationships/hyperlink"/><Relationship Id="rId11" Target="https://www.codenong.com/3abd3d28214dea526084/" TargetMode="External" Type="http://schemas.openxmlformats.org/officeDocument/2006/relationships/hyperlink"/><Relationship Id="rId12" Target="https://zhuanlan.zhihu.com/p/224876594" TargetMode="External" Type="http://schemas.openxmlformats.org/officeDocument/2006/relationships/hyperlink"/><Relationship Id="rId13" Target="https://blog.51cto.com/u_15685799/5392844" TargetMode="External" Type="http://schemas.openxmlformats.org/officeDocument/2006/relationships/hyperlink"/><Relationship Id="rId14" Target="media/document_image_rId14.png" Type="http://schemas.openxmlformats.org/officeDocument/2006/relationships/image"/><Relationship Id="rId15" Target="https://docs.mongodb.com/manual/reference/configuration-options/#storage-options" TargetMode="External" Type="http://schemas.openxmlformats.org/officeDocument/2006/relationships/hyperlink"/><Relationship Id="rId16" Target="http://www.kaotop.com/it/305441.html" TargetMode="External" Type="http://schemas.openxmlformats.org/officeDocument/2006/relationships/hyperlink"/><Relationship Id="rId17" Target="https://www.jb51.net/article/200693.htm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so.csdn.net/so/search?q=nginx&amp;spm=1001.2101.3001.7020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blog.csdn.net/zhuchunyan_aijia/article/details/87079744" TargetMode="External" Type="http://schemas.openxmlformats.org/officeDocument/2006/relationships/hyperlink"/><Relationship Id="rId7" Target="http://www.cncsto.com/article/2086" TargetMode="External" Type="http://schemas.openxmlformats.org/officeDocument/2006/relationships/hyperlink"/><Relationship Id="rId8" Target="https://www.ddpool.cn/article/92756.html" TargetMode="External" Type="http://schemas.openxmlformats.org/officeDocument/2006/relationships/hyperlink"/><Relationship Id="rId9" Target="https://www.cnblogs.com/charnet1019/p/1600519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