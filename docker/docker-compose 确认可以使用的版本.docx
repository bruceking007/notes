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 确认可以使用的版本</w:t>
      </w:r>
    </w:p>
    <w:p>
      <w:pPr>
        <w:spacing w:after="50" w:line="360" w:lineRule="auto" w:beforeLines="100"/>
        <w:ind w:left="0"/>
        <w:jc w:val="left"/>
      </w:pPr>
      <w:bookmarkStart w:name="uf5bb82ee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https://docs.docker.com/compose/compose-file/compose-versioning/</w:t>
        </w:r>
      </w:hyperlink>
    </w:p>
    <w:bookmarkEnd w:id="0"/>
    <w:bookmarkStart w:name="u6f64ad14" w:id="1"/>
    <w:p>
      <w:pPr>
        <w:spacing w:after="50" w:line="360" w:lineRule="auto" w:beforeLines="100"/>
        <w:ind w:left="0"/>
        <w:jc w:val="left"/>
      </w:pPr>
      <w:bookmarkStart w:name="u6a598073" w:id="2"/>
      <w:r>
        <w:rPr>
          <w:rFonts w:eastAsia="宋体" w:ascii="宋体"/>
        </w:rPr>
        <w:drawing>
          <wp:inline distT="0" distB="0" distL="0" distR="0">
            <wp:extent cx="5842000" cy="36744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32533" cy="66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ocs.docker.com/compose/compose-file/compose-versioning/" TargetMode="External" Type="http://schemas.openxmlformats.org/officeDocument/2006/relationships/hyperlink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