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docker-compose遇到的问题</w:t>
      </w:r>
    </w:p>
    <w:p>
      <w:pPr>
        <w:spacing w:after="50" w:line="360" w:lineRule="auto" w:beforeLines="100"/>
        <w:ind w:left="0"/>
        <w:jc w:val="left"/>
      </w:pPr>
      <w:bookmarkStart w:name="u030f1e9e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1 </w:t>
      </w:r>
    </w:p>
    <w:bookmarkEnd w:id="0"/>
    <w:bookmarkStart w:name="u5c368f5d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df2a3f"/>
          <w:sz w:val="22"/>
        </w:rPr>
        <w:t>WARNING: Found orphan containers (infra_redis_test_60009) for this project. If you removed or renamed this service in your compose file, you can run this command with the --remove-orphans flag to clean it up.</w:t>
      </w:r>
    </w:p>
    <w:bookmarkEnd w:id="1"/>
    <w:bookmarkStart w:name="u3c78f4c0" w:id="2"/>
    <w:p>
      <w:pPr>
        <w:spacing w:after="50" w:line="360" w:lineRule="auto" w:beforeLines="100"/>
        <w:ind w:left="0"/>
        <w:jc w:val="left"/>
      </w:pPr>
      <w:bookmarkStart w:name="u76f8db5c" w:id="3"/>
      <w:r>
        <w:rPr>
          <w:rFonts w:eastAsia="宋体" w:ascii="宋体"/>
        </w:rPr>
        <w:drawing>
          <wp:inline distT="0" distB="0" distL="0" distR="0">
            <wp:extent cx="5842000" cy="39722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0" cy="7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  <w:r>
        <w:rPr>
          <w:rFonts w:ascii="宋体" w:hAnsi="Times New Roman" w:eastAsia="宋体"/>
          <w:b w:val="false"/>
          <w:i w:val="false"/>
          <w:color w:val="000000"/>
          <w:sz w:val="22"/>
        </w:rPr>
        <w:t>主要是目录名重复了不能在同一个名称目录下比如 /a/b/redis 与 /a/c/redis 只要是redis名称一致 就是同一个目录</w:t>
      </w:r>
    </w:p>
    <w:bookmarkEnd w:id="2"/>
    <w:bookmarkStart w:name="ua8ac1afe" w:id="4"/>
    <w:bookmarkEnd w:id="4"/>
    <w:bookmarkStart w:name="uca55e423" w:id="5"/>
    <w:bookmarkEnd w:id="5"/>
    <w:bookmarkStart w:name="u21e03d8b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2 运行报错 </w:t>
      </w:r>
    </w:p>
    <w:bookmarkEnd w:id="6"/>
    <w:bookmarkStart w:name="u8dbd9850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df2a3f"/>
          <w:sz w:val="22"/>
        </w:rPr>
        <w:t>docker: Error response from daemon: failed to create shim task</w:t>
      </w:r>
    </w:p>
    <w:bookmarkEnd w:id="7"/>
    <w:p>
      <w:pPr>
        <w:spacing w:after="50" w:line="360" w:lineRule="auto" w:beforeLines="100"/>
        <w:ind w:left="0"/>
        <w:jc w:val="left"/>
      </w:pPr>
      <w:bookmarkStart w:name="u294b322c" w:id="8"/>
      <w:bookmarkEnd w:id="8"/>
      <w:r>
        <w:rPr>
          <w:rFonts w:ascii="宋体" w:hAnsi="Times New Roman" w:eastAsia="宋体"/>
          <w:b w:val="false"/>
          <w:i w:val="false"/>
          <w:color w:val="000000"/>
          <w:sz w:val="22"/>
        </w:rPr>
        <w:t>docker: Error response from daemon: failed to create shim task</w:t>
      </w:r>
      <w:bookmarkStart w:name="u294b322c" w:id="9"/>
      <w:bookmarkEnd w:id="9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639cf222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[root@host-192-168-0-58 nginx]# docker-compose config</w:t>
      </w:r>
    </w:p>
    <w:bookmarkEnd w:id="10"/>
    <w:bookmarkStart w:name="ufa67d8ec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docker: Error response from daemon: failed to create shim task: OCI runtime create failed: container_linux.go:318: starting container process caused "permission denied": unknown.</w:t>
      </w:r>
    </w:p>
    <w:bookmarkEnd w:id="11"/>
    <w:bookmarkStart w:name="ue42d9ebb" w:id="12"/>
    <w:p>
      <w:pPr>
        <w:spacing w:after="50" w:line="360" w:lineRule="auto" w:beforeLines="100"/>
        <w:ind w:left="0"/>
        <w:jc w:val="left"/>
      </w:pPr>
      <w:bookmarkStart w:name="u9f66de06" w:id="13"/>
      <w:r>
        <w:rPr>
          <w:rFonts w:eastAsia="宋体" w:ascii="宋体"/>
        </w:rPr>
        <w:drawing>
          <wp:inline distT="0" distB="0" distL="0" distR="0">
            <wp:extent cx="5841999" cy="17525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38266" cy="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bookmarkEnd w:id="12"/>
    <w:bookmarkStart w:name="u72f255ea" w:id="14"/>
    <w:bookmarkEnd w:id="14"/>
    <w:bookmarkStart w:name="u482651a6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解决 docker 启动镜像报错：docker: Error response from daemon: failed to create shim: OCI runtime create failed</w:t>
      </w:r>
    </w:p>
    <w:bookmarkEnd w:id="15"/>
    <w:bookmarkStart w:name="u9f74f771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解决办法</w:t>
      </w:r>
    </w:p>
    <w:bookmarkEnd w:id="16"/>
    <w:bookmarkStart w:name="uf5f9e676" w:id="17"/>
    <w:bookmarkEnd w:id="17"/>
    <w:bookmarkStart w:name="u13f79154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找不到 runc 或者升级 runc</w:t>
      </w:r>
    </w:p>
    <w:bookmarkEnd w:id="18"/>
    <w:bookmarkStart w:name="ufa91f33a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下载 runc 替换系统中这三个地方</w:t>
      </w:r>
    </w:p>
    <w:bookmarkEnd w:id="19"/>
    <w:bookmarkStart w:name="u327adfc2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下载地址：</w:t>
      </w: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https://github.com/opencontainers/runc/tags</w:t>
        </w:r>
      </w:hyperlink>
    </w:p>
    <w:bookmarkEnd w:id="20"/>
    <w:bookmarkStart w:name="ua34d1913" w:id="21"/>
    <w:bookmarkEnd w:id="21"/>
    <w:bookmarkStart w:name="Glmmy" w:id="2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/usr/local/bin/</w:t>
        <w:br/>
        <w:t>/usr/local/sbin/</w:t>
        <w:br/>
        <w:t>/usr/bin/</w:t>
        <w:br/>
      </w:r>
    </w:p>
    <w:bookmarkEnd w:id="22"/>
    <w:bookmarkStart w:name="u319f8800" w:id="23"/>
    <w:p>
      <w:pPr>
        <w:spacing w:after="50" w:line="360" w:lineRule="auto" w:beforeLines="100"/>
        <w:ind w:left="0"/>
        <w:jc w:val="left"/>
      </w:pPr>
      <w:bookmarkStart w:name="u18168eaf" w:id="24"/>
      <w:r>
        <w:rPr>
          <w:rFonts w:eastAsia="宋体" w:ascii="宋体"/>
        </w:rPr>
        <w:drawing>
          <wp:inline distT="0" distB="0" distL="0" distR="0">
            <wp:extent cx="5841999" cy="296757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0" cy="54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bookmarkEnd w:id="23"/>
    <w:bookmarkStart w:name="u80540732" w:id="25"/>
    <w:bookmarkEnd w:id="25"/>
    <w:bookmarkStart w:name="u1c3a33bc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下载并重命名</w:t>
      </w:r>
    </w:p>
    <w:bookmarkEnd w:id="26"/>
    <w:bookmarkStart w:name="uac53c453" w:id="27"/>
    <w:bookmarkEnd w:id="27"/>
    <w:bookmarkStart w:name="by2dr" w:id="2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mv runc.arm64 runc</w:t>
        <w:br/>
      </w:r>
    </w:p>
    <w:bookmarkEnd w:id="28"/>
    <w:bookmarkStart w:name="u98755bf9" w:id="29"/>
    <w:bookmarkEnd w:id="29"/>
    <w:bookmarkStart w:name="u7ab0cde4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复制并替换到系统中</w:t>
      </w:r>
    </w:p>
    <w:bookmarkEnd w:id="30"/>
    <w:bookmarkStart w:name="ufdc1274d" w:id="31"/>
    <w:bookmarkEnd w:id="31"/>
    <w:bookmarkStart w:name="wHXxB" w:id="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cp runc /usr/local/bin/</w:t>
        <w:br/>
        <w:t>cp runc /usr/local/sbin/</w:t>
        <w:br/>
        <w:t>cp runc /usr/bin/</w:t>
        <w:br/>
      </w:r>
    </w:p>
    <w:bookmarkEnd w:id="32"/>
    <w:bookmarkStart w:name="u2922a712" w:id="33"/>
    <w:bookmarkEnd w:id="33"/>
    <w:bookmarkStart w:name="u8183b704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完成！</w:t>
      </w:r>
    </w:p>
    <w:bookmarkEnd w:id="34"/>
    <w:bookmarkStart w:name="u69d8be29" w:id="35"/>
    <w:bookmarkEnd w:id="35"/>
    <w:bookmarkStart w:name="ucb13618a" w:id="36"/>
    <w:bookmarkEnd w:id="36"/>
    <w:bookmarkStart w:name="u54836e76" w:id="37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https://learnku.com/articles/68979</w:t>
        </w:r>
      </w:hyperlink>
    </w:p>
    <w:bookmarkEnd w:id="37"/>
    <w:bookmarkStart w:name="u69358e8f" w:id="38"/>
    <w:bookmarkEnd w:id="38"/>
    <w:bookmarkStart w:name="u92f93dc4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</w:t>
      </w:r>
    </w:p>
    <w:bookmarkEnd w:id="39"/>
    <w:bookmarkStart w:name="ue0a1aacd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df2a3f"/>
          <w:sz w:val="22"/>
        </w:rPr>
        <w:t>docker-compose 启动 java 容器时报错 library initialization failed - unable to allocate file descriptor table</w:t>
      </w:r>
    </w:p>
    <w:bookmarkEnd w:id="40"/>
    <w:bookmarkStart w:name="XSALr" w:id="4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解决:</w:t>
        <w:br/>
        <w:t>在 /etc/systemd/system/ 或者 /usr/lib/systemd/system/</w:t>
        <w:br/>
        <w:t>找到 docker.service 文件，在 ExecStart=/usr/bin/dockerd 后面添加 --default-ulimit nofile=65536:65536 参数</w:t>
        <w:br/>
        <w:t/>
        <w:br/>
        <w:t>重启 docker 生效</w:t>
        <w:br/>
        <w:t/>
        <w:br/>
        <w:t xml:space="preserve">    systemctl daemon-reload</w:t>
        <w:br/>
        <w:t/>
        <w:br/>
        <w:t xml:space="preserve">    systemctl restart docker</w:t>
        <w:br/>
      </w:r>
    </w:p>
    <w:bookmarkEnd w:id="41"/>
    <w:bookmarkStart w:name="udfd5a84a" w:id="42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https://www.cnblogs.com/iyiluo/p/16785601.html</w:t>
        </w:r>
      </w:hyperlink>
    </w:p>
    <w:bookmarkEnd w:id="42"/>
    <w:bookmarkStart w:name="ufc2683bc" w:id="43"/>
    <w:bookmarkEnd w:id="43"/>
    <w:bookmarkStart w:name="udc19bc33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 permission denied</w:t>
      </w:r>
    </w:p>
    <w:bookmarkEnd w:id="44"/>
    <w:bookmarkStart w:name="NFgfo" w:id="45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/var/run/docker.sock: connect: permission denied</w:t>
      </w:r>
    </w:p>
    <w:bookmarkEnd w:id="45"/>
    <w:bookmarkStart w:name="u82ffe664" w:id="46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https://blog.csdn.net/hey_girl_/article/details/124080877</w:t>
        </w:r>
      </w:hyperlink>
    </w:p>
    <w:bookmarkEnd w:id="4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blog.csdn.net/hey_girl_/article/details/124080877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https://github.com/opencontainers/runc/tags" TargetMode="External" Type="http://schemas.openxmlformats.org/officeDocument/2006/relationships/hyperlink"/><Relationship Id="rId7" Target="media/document_image_rId7.png" Type="http://schemas.openxmlformats.org/officeDocument/2006/relationships/image"/><Relationship Id="rId8" Target="https://learnku.com/articles/68979" TargetMode="External" Type="http://schemas.openxmlformats.org/officeDocument/2006/relationships/hyperlink"/><Relationship Id="rId9" Target="https://www.cnblogs.com/iyiluo/p/16785601.html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