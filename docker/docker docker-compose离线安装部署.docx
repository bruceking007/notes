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docker-compose离线安装部署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aLxLs" w:id="0"/>
      <w:r>
        <w:rPr>
          <w:rFonts w:ascii="宋体" w:hAnsi="Times New Roman" w:eastAsia="宋体"/>
        </w:rPr>
        <w:t>一 docker离线安装</w:t>
      </w:r>
    </w:p>
    <w:bookmarkEnd w:id="0"/>
    <w:bookmarkStart w:name="SURoS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下载地址</w:t>
      </w:r>
    </w:p>
    <w:bookmarkEnd w:id="1"/>
    <w:bookmarkStart w:name="ucac915cc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https://download.docker.com/linux/static/stable/x86_64/</w:t>
        </w:r>
      </w:hyperlink>
    </w:p>
    <w:bookmarkEnd w:id="2"/>
    <w:bookmarkStart w:name="SYro8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 解压 </w:t>
      </w:r>
    </w:p>
    <w:bookmarkEnd w:id="3"/>
    <w:bookmarkStart w:name="q4AkF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tar -zxvf docker-20.10.20.tgz</w:t>
        <w:br/>
      </w:r>
    </w:p>
    <w:bookmarkEnd w:id="4"/>
    <w:bookmarkStart w:name="FcDVJ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将解压出来的docker文件复制到 /usr/bin/ 目录下</w:t>
      </w:r>
    </w:p>
    <w:bookmarkEnd w:id="5"/>
    <w:bookmarkStart w:name="tMz39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cp docker/* /usr/bin/</w:t>
        <w:br/>
      </w:r>
    </w:p>
    <w:bookmarkEnd w:id="6"/>
    <w:bookmarkStart w:name="HA2Z5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docker.service文件</w:t>
      </w:r>
    </w:p>
    <w:bookmarkEnd w:id="7"/>
    <w:bookmarkStart w:name="N937z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 /etc/systemd/system/docker.service &lt;&lt; EOF</w:t>
        <w:br/>
        <w:t>[Unit]</w:t>
        <w:br/>
        <w:t>Description=Docker Application Container Engine</w:t>
        <w:br/>
        <w:t>Documentation=https://docs.docker.com</w:t>
        <w:br/>
        <w:t>After=network-online.target firewalld.service</w:t>
        <w:br/>
        <w:t>Wants=network-online.target</w:t>
        <w:br/>
        <w:t/>
        <w:br/>
        <w:t>[Service]</w:t>
        <w:br/>
        <w:t>Type=notify</w:t>
        <w:br/>
        <w:t># the default is not to use systemd for cgroups because the delegate issues still</w:t>
        <w:br/>
        <w:t># exists and systemd currently does not support the cgroup feature set required</w:t>
        <w:br/>
        <w:t># for containers run by docker</w:t>
        <w:br/>
        <w:t>ExecStart=/usr/bin/dockerd --selinux-enabled=false --insecure-registry=127.0.0.1</w:t>
        <w:br/>
        <w:t>ExecReload=/bin/kill -s HUP $MAINPID</w:t>
        <w:br/>
        <w:t># Having non-zero Limit*s causes performance problems due to accounting overhead</w:t>
        <w:br/>
        <w:t># in the kernel. We recommend using cgroups to do container-local accounting.</w:t>
        <w:br/>
        <w:t>LimitNOFILE=infinity</w:t>
        <w:br/>
        <w:t>LimitNPROC=infinity</w:t>
        <w:br/>
        <w:t>LimitCORE=infinity</w:t>
        <w:br/>
        <w:t># Uncomment TasksMax if your systemd version supports it.</w:t>
        <w:br/>
        <w:t># Only systemd 226 and above support this version.</w:t>
        <w:br/>
        <w:t>#TasksMax=infinity</w:t>
        <w:br/>
        <w:t>TimeoutStartSec=0</w:t>
        <w:br/>
        <w:t># set delegate yes so that systemd does not reset the cgroups of docker containers</w:t>
        <w:br/>
        <w:t>Delegate=yes</w:t>
        <w:br/>
        <w:t># kill only the docker process, not all processes in the cgroup</w:t>
        <w:br/>
        <w:t>KillMode=process</w:t>
        <w:br/>
        <w:t># restart the docker process if it exits prematurely</w:t>
        <w:br/>
        <w:t>Restart=on-failure</w:t>
        <w:br/>
        <w:t>StartLimitBurst=3</w:t>
        <w:br/>
        <w:t>StartLimitInterval=60s</w:t>
        <w:br/>
        <w:t/>
        <w:br/>
        <w:t>[Install]</w:t>
        <w:br/>
        <w:t>WantedBy=multi-user.target</w:t>
        <w:br/>
        <w:t>EOF</w:t>
        <w:br/>
      </w:r>
    </w:p>
    <w:bookmarkEnd w:id="8"/>
    <w:bookmarkStart w:name="hk2uK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	chmod +x /etc/systemd/system/docker.service </w:t>
        <w:br/>
      </w:r>
    </w:p>
    <w:bookmarkEnd w:id="9"/>
    <w:bookmarkStart w:name="QE5gW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</w:rPr>
        <w:t xml:space="preserve"> 4.1 在线安装的配置文件</w:t>
      </w:r>
    </w:p>
    <w:bookmarkEnd w:id="10"/>
    <w:bookmarkStart w:name="HmpPk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/usr/lib/systemd/system/docker.service</w:t>
        <w:br/>
        <w:t>--------------------------------------</w:t>
        <w:br/>
        <w:t>[Unit]</w:t>
        <w:br/>
        <w:t>Description=Docker Application Container Engine</w:t>
        <w:br/>
        <w:t>Documentation=https://docs.docker.com</w:t>
        <w:br/>
        <w:t>After=network-online.target docker.socket firewalld.service containerd.service</w:t>
        <w:br/>
        <w:t>Wants=network-online.target</w:t>
        <w:br/>
        <w:t>Requires=docker.socket containerd.service</w:t>
        <w:br/>
        <w:t/>
        <w:br/>
        <w:t>[Service]</w:t>
        <w:br/>
        <w:t>Type=notify</w:t>
        <w:br/>
        <w:t># the default is not to use systemd for cgroups because the delegate issues still</w:t>
        <w:br/>
        <w:t># exists and systemd currently does not support the cgroup feature set required</w:t>
        <w:br/>
        <w:t># for containers run by docker</w:t>
        <w:br/>
        <w:t>ExecStart=/usr/bin/dockerd -H fd:// --containerd=/run/containerd/containerd.sock</w:t>
        <w:br/>
        <w:t>ExecReload=/bin/kill -s HUP $MAINPID</w:t>
        <w:br/>
        <w:t>TimeoutSec=0</w:t>
        <w:br/>
        <w:t>RestartSec=2</w:t>
        <w:br/>
        <w:t>Restart=always</w:t>
        <w:br/>
        <w:t/>
        <w:br/>
        <w:t># Note that StartLimit* options were moved from "Service" to "Unit" in systemd 229.</w:t>
        <w:br/>
        <w:t># Both the old, and new location are accepted by systemd 229 and up, so using the old location</w:t>
        <w:br/>
        <w:t># to make them work for either version of systemd.</w:t>
        <w:br/>
        <w:t>StartLimitBurst=3</w:t>
        <w:br/>
        <w:t/>
        <w:br/>
        <w:t># Note that StartLimitInterval was renamed to StartLimitIntervalSec in systemd 230.</w:t>
        <w:br/>
        <w:t># Both the old, and new name are accepted by systemd 230 and up, so using the old name to make</w:t>
        <w:br/>
        <w:t># this option work for either version of systemd.</w:t>
        <w:br/>
        <w:t>StartLimitInterval=60s</w:t>
        <w:br/>
        <w:t/>
        <w:br/>
        <w:t># Having non-zero Limit*s causes performance problems due to accounting overhead</w:t>
        <w:br/>
        <w:t># in the kernel. We recommend using cgroups to do container-local accounting.</w:t>
        <w:br/>
        <w:t>LimitNOFILE=infinity</w:t>
        <w:br/>
        <w:t>LimitNPROC=infinity</w:t>
        <w:br/>
        <w:t>LimitCORE=infinity</w:t>
        <w:br/>
        <w:t/>
        <w:br/>
        <w:t># Comment TasksMax if your systemd version does not support it.</w:t>
        <w:br/>
        <w:t># Only systemd 226 and above support this option.</w:t>
        <w:br/>
        <w:t>TasksMax=infinity</w:t>
        <w:br/>
        <w:t/>
        <w:br/>
        <w:t># set delegate yes so that systemd does not reset the cgroups of docker containers</w:t>
        <w:br/>
        <w:t>Delegate=yes</w:t>
        <w:br/>
        <w:t/>
        <w:br/>
        <w:t># kill only the docker process, not all processes in the cgroup</w:t>
        <w:br/>
        <w:t>KillMode=process</w:t>
        <w:br/>
        <w:t>OOMScoreAdjust=-500</w:t>
        <w:br/>
        <w:t/>
        <w:br/>
        <w:t>[Install]</w:t>
        <w:br/>
        <w:t>WantedBy=multi-user.target</w:t>
        <w:br/>
      </w:r>
    </w:p>
    <w:bookmarkEnd w:id="11"/>
    <w:bookmarkStart w:name="ud37fea54" w:id="12"/>
    <w:bookmarkEnd w:id="12"/>
    <w:bookmarkStart w:name="LCpvD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daemon.json配置</w:t>
      </w:r>
    </w:p>
    <w:bookmarkEnd w:id="13"/>
    <w:bookmarkStart w:name="cfMw8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sudo mkdir -p /etc/docker</w:t>
        <w:br/>
        <w:t>sudo tee /etc/docker/daemon.json &lt;&lt;-'EOF'</w:t>
        <w:br/>
        <w:t>{</w:t>
        <w:br/>
        <w:t xml:space="preserve">  "data-root":"/data/docker",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"200m",</w:t>
        <w:br/>
        <w:t xml:space="preserve">    "max-file": "10"</w:t>
        <w:br/>
        <w:t xml:space="preserve">  },</w:t>
        <w:br/>
        <w:t xml:space="preserve">  "live-restore": true,</w:t>
        <w:br/>
        <w:t xml:space="preserve">  "storage-driver": "overlay2",</w:t>
        <w:br/>
        <w:t xml:space="preserve">  "storage-opts": [ "overlay2.override_kernel_check=true"]</w:t>
        <w:br/>
        <w:t xml:space="preserve">} </w:t>
        <w:br/>
        <w:t>EOF</w:t>
        <w:br/>
      </w:r>
    </w:p>
    <w:bookmarkEnd w:id="14"/>
    <w:bookmarkStart w:name="yuqNX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 启动</w:t>
      </w:r>
    </w:p>
    <w:bookmarkEnd w:id="15"/>
    <w:bookmarkStart w:name="owc45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systemctl daemon-reload  </w:t>
        <w:br/>
        <w:t>systemctl enable docker.service</w:t>
        <w:br/>
        <w:t>systemctl start docker</w:t>
        <w:br/>
        <w:t>systemctl status docker</w:t>
        <w:br/>
      </w:r>
    </w:p>
    <w:bookmarkEnd w:id="16"/>
    <w:bookmarkStart w:name="u40b8654f" w:id="17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https://blog.csdn.net/qq_45772997/article/details/122812985</w:t>
        </w:r>
      </w:hyperlink>
    </w:p>
    <w:bookmarkEnd w:id="17"/>
    <w:bookmarkStart w:name="H9Mt7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 docker-compose离线安装</w:t>
      </w:r>
    </w:p>
    <w:bookmarkEnd w:id="18"/>
    <w:bookmarkStart w:name="TQmoB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下载docker-compose的离线包</w:t>
      </w:r>
    </w:p>
    <w:bookmarkEnd w:id="19"/>
    <w:bookmarkStart w:name="ua7149df9" w:id="20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https://github.com/docker/compose/releases</w:t>
        </w:r>
      </w:hyperlink>
    </w:p>
    <w:bookmarkEnd w:id="20"/>
    <w:bookmarkStart w:name="u5c2f9e93" w:id="21"/>
    <w:bookmarkEnd w:id="21"/>
    <w:bookmarkStart w:name="u44d3937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找到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 w:val="false"/>
            <w:color w:val="df2a3f"/>
            <w:sz w:val="33"/>
          </w:rPr>
          <w:t>docker-compose-linux-x86_64</w:t>
        </w:r>
      </w:hyperlink>
    </w:p>
    <w:bookmarkEnd w:id="22"/>
    <w:bookmarkStart w:name="ue15eb67e" w:id="23"/>
    <w:p>
      <w:pPr>
        <w:spacing w:after="50" w:line="360" w:lineRule="auto" w:beforeLines="100"/>
        <w:ind w:left="0"/>
        <w:jc w:val="left"/>
      </w:pPr>
      <w:bookmarkStart w:name="ueed0906e" w:id="24"/>
      <w:r>
        <w:rPr>
          <w:rFonts w:eastAsia="宋体" w:ascii="宋体"/>
        </w:rPr>
        <w:drawing>
          <wp:inline distT="0" distB="0" distL="0" distR="0">
            <wp:extent cx="5841999" cy="36159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bGN9x" w:id="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下载好离线包，把离线包放在指定目录下就不需要配置环境变量</w:t>
      </w:r>
    </w:p>
    <w:bookmarkEnd w:id="25"/>
    <w:bookmarkStart w:name="H9uDt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//放到自定目录并更名</w:t>
        <w:br/>
        <w:t>mv docker-compose-linux-x86_64 /usr/local/bin/docker-compose</w:t>
        <w:br/>
        <w:t/>
        <w:br/>
        <w:t>//授权</w:t>
        <w:br/>
        <w:t>sudo chmod +x /usr/local/bin/docker-compose</w:t>
        <w:br/>
        <w:t/>
        <w:br/>
        <w:t>//查看安装是否成功</w:t>
        <w:br/>
        <w:t>docker-compose -v</w:t>
        <w:br/>
      </w:r>
    </w:p>
    <w:bookmarkEnd w:id="26"/>
    <w:bookmarkStart w:name="u3d711f67" w:id="27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https://www.cnblogs.com/braveym/p/15633596.html</w:t>
        </w:r>
      </w:hyperlink>
    </w:p>
    <w:bookmarkEnd w:id="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ownload.docker.com/linux/static/stable/x86_64/" TargetMode="External" Type="http://schemas.openxmlformats.org/officeDocument/2006/relationships/hyperlink"/><Relationship Id="rId5" Target="https://blog.csdn.net/qq_45772997/article/details/122812985" TargetMode="External" Type="http://schemas.openxmlformats.org/officeDocument/2006/relationships/hyperlink"/><Relationship Id="rId6" Target="https://github.com/docker/compose/releases" TargetMode="External" Type="http://schemas.openxmlformats.org/officeDocument/2006/relationships/hyperlink"/><Relationship Id="rId7" Target="https://github.com/docker/compose/releases/download/v2.15.1/docker-compose-linux-x86_64" TargetMode="External" Type="http://schemas.openxmlformats.org/officeDocument/2006/relationships/hyperlink"/><Relationship Id="rId8" Target="media/document_image_rId8.png" Type="http://schemas.openxmlformats.org/officeDocument/2006/relationships/image"/><Relationship Id="rId9" Target="https://www.cnblogs.com/braveym/p/15633596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