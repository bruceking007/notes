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设置非root用户操作使用docker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f4eb61c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非root用户无法使用docker, 会报如下类似错误 </w:t>
      </w:r>
    </w:p>
    <w:bookmarkEnd w:id="0"/>
    <w:bookmarkStart w:name="u40e3ae1d" w:id="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Got permission denied while trying to connect to the Docker daemon socket at unix:///var/run/docker.sock: Get "http://%2Fvar%2Frun%2Fdocker.sock/v1.24/containers/json": dial unix /var/run/docker.sock: connect: permission denied</w:t>
      </w:r>
    </w:p>
    <w:bookmarkEnd w:id="1"/>
    <w:bookmarkStart w:name="pJa0f" w:id="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1、创建一个docker组 </w:t>
      </w:r>
    </w:p>
    <w:bookmarkEnd w:id="2"/>
    <w:bookmarkStart w:name="klHCi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groupadd docker</w:t>
        <w:br/>
      </w:r>
    </w:p>
    <w:bookmarkEnd w:id="3"/>
    <w:bookmarkStart w:name="bMV0c" w:id="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2、将普通用户添加到组中</w:t>
      </w:r>
    </w:p>
    <w:bookmarkEnd w:id="4"/>
    <w:bookmarkStart w:name="u5e43070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执行如下命令即可，注意这里不需要替换用户名变量，因为 $USER 默认的就是指当前用户名。 $USER(可以说具体用户名)</w:t>
      </w:r>
    </w:p>
    <w:bookmarkEnd w:id="5"/>
    <w:bookmarkStart w:name="QJ7bj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sudo usermod -aG docker $USER   </w:t>
        <w:br/>
      </w:r>
    </w:p>
    <w:bookmarkEnd w:id="6"/>
    <w:bookmarkStart w:name="cG7Ig" w:id="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3、 重启docker，用户重新登录系统就可以使用docker了 </w:t>
      </w:r>
    </w:p>
    <w:bookmarkEnd w:id="7"/>
    <w:bookmarkStart w:name="G68r0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restart docker</w:t>
        <w:br/>
      </w:r>
    </w:p>
    <w:bookmarkEnd w:id="8"/>
    <w:bookmarkStart w:name="wxEid" w:id="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4、如果普通用户执行docker命令，如果提示get …… dial unix /var/run/docker.sock权限不够，则修改/var/run/docker.sock权限 </w:t>
      </w:r>
    </w:p>
    <w:bookmarkEnd w:id="9"/>
    <w:bookmarkStart w:name="BoAr7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 chmod a+rw /var/run/docker.sock</w:t>
        <w:br/>
      </w:r>
    </w:p>
    <w:bookmarkEnd w:id="10"/>
    <w:bookmarkStart w:name="uaebad140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参考文档</w:t>
      </w:r>
    </w:p>
    <w:bookmarkEnd w:id="11"/>
    <w:bookmarkStart w:name="ub6e77b9e" w:id="1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设置非root用户操作使用docker</w:t>
        </w:r>
      </w:hyperlink>
    </w:p>
    <w:bookmarkEnd w:id="12"/>
    <w:bookmarkStart w:name="u3b75aad8" w:id="1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如何设置非root用户运行使用docker</w:t>
        </w:r>
      </w:hyperlink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redrose2100/article/details/126996264" TargetMode="External" Type="http://schemas.openxmlformats.org/officeDocument/2006/relationships/hyperlink"/><Relationship Id="rId5" Target="https://www.yisu.com/zixun/658879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