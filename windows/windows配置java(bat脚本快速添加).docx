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windows配置java(bat脚本快速添加)</w:t>
      </w:r>
    </w:p>
    <w:p>
      <w:pPr>
        <w:spacing w:after="50" w:line="360" w:lineRule="auto" w:beforeLines="100"/>
        <w:ind w:left="0"/>
        <w:jc w:val="left"/>
      </w:pPr>
      <w:bookmarkStart w:name="udd8cb279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需先手动安装 </w:t>
      </w:r>
      <w:r>
        <w:rPr>
          <w:rFonts w:ascii="宋体" w:hAnsi="Times New Roman" w:eastAsia="宋体"/>
          <w:b/>
          <w:i w:val="false"/>
          <w:color w:val="e8323c"/>
          <w:sz w:val="22"/>
        </w:rPr>
        <w:t>jdk-8u333-windows-x64.exe</w:t>
      </w:r>
    </w:p>
    <w:bookmarkEnd w:id="0"/>
    <w:p>
      <w:pPr>
        <w:spacing w:after="50" w:line="360" w:lineRule="auto" w:beforeLines="100"/>
        <w:ind w:left="0"/>
        <w:jc w:val="left"/>
      </w:pPr>
      <w:bookmarkStart w:name="u520a71ab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JAVA_HOME C:\Program Files\Java\jdk1.8.0_333</w:t>
      </w:r>
    </w:p>
    <w:bookmarkEnd w:id="1"/>
    <w:bookmarkStart w:name="u8791882e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CLASSPATH .;%JAVA_HOME%\lib;%JAVA_HOME%\lib\tools.jar</w:t>
      </w:r>
    </w:p>
    <w:bookmarkEnd w:id="2"/>
    <w:bookmarkStart w:name="ua9b4422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Path %JAVA_HOME%\bin</w:t>
      </w:r>
    </w:p>
    <w:bookmarkEnd w:id="3"/>
    <w:bookmarkStart w:name="u0cf67a6f" w:id="4"/>
    <w:bookmarkEnd w:id="4"/>
    <w:bookmarkStart w:name="ua28fb85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bat脚本</w:t>
      </w:r>
    </w:p>
    <w:bookmarkEnd w:id="5"/>
    <w:bookmarkStart w:name="e9xuT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 xml:space="preserve"> </w:t>
        <w:br/>
        <w:t xml:space="preserve"> :: TODO:设置java环境变量</w:t>
        <w:br/>
        <w:t xml:space="preserve"> :: Author: metazhou</w:t>
        <w:br/>
        <w:t xml:space="preserve"> color 02</w:t>
        <w:br/>
        <w:t xml:space="preserve"> ::设置java的安装路径，可方便切换不同的版本</w:t>
        <w:br/>
        <w:t xml:space="preserve"> set input=</w:t>
        <w:br/>
        <w:t xml:space="preserve"> set /p "input=请输入java的jdk路径（或回车默认路径为C:\Program Files\Java\jdk1.8.0_333）:"</w:t>
        <w:br/>
        <w:t xml:space="preserve"> if defined input (echo jdk已设置) else (set input=C:\Program Files\Java\jdk1.8.0_333)</w:t>
        <w:br/>
        <w:t xml:space="preserve"> echo jdk路径为%input%</w:t>
        <w:br/>
        <w:t xml:space="preserve"> set javaPath=%input%</w:t>
        <w:br/>
        <w:t xml:space="preserve"> </w:t>
        <w:br/>
        <w:t xml:space="preserve"> ::如果有的话，先删除JAVA_HOME</w:t>
        <w:br/>
        <w:t xml:space="preserve"> wmic ENVIRONMENT where "name='JAVA_HOME'" delete</w:t>
        <w:br/>
        <w:t xml:space="preserve"> </w:t>
        <w:br/>
        <w:t xml:space="preserve"> ::如果有的话，先删除ClASS_PATH</w:t>
        <w:br/>
        <w:t xml:space="preserve"> wmic ENVIRONMENT where "name='CLASSPATH'" delete</w:t>
        <w:br/>
        <w:t xml:space="preserve"> </w:t>
        <w:br/>
        <w:t xml:space="preserve"> ::创建JAVA_HOME</w:t>
        <w:br/>
        <w:t xml:space="preserve"> wmic ENVIRONMENT create name="JAVA_HOME",username="&lt;system&gt;",VariableValue="%javaPath%"</w:t>
        <w:br/>
        <w:t xml:space="preserve"> </w:t>
        <w:br/>
        <w:t xml:space="preserve"> ::创建CLASS_PATH</w:t>
        <w:br/>
        <w:t xml:space="preserve"> wmic ENVIRONMENT create name="CLASSPATH",username="&lt;system&gt;",VariableValue=".;%JAVA_HOME%\lib\tools.jar;%JAVA_HOME%\lib;"</w:t>
        <w:br/>
        <w:t xml:space="preserve"> </w:t>
        <w:br/>
        <w:t xml:space="preserve"> ::在环境变量path中，剔除掉变量java_home中的字符，回显剩下的字符串</w:t>
        <w:br/>
        <w:t xml:space="preserve"> call set xx=%Path%;%JAVA_HOME%\jre\bin;%JAVA_HOME%\bin</w:t>
        <w:br/>
        <w:t xml:space="preserve"> </w:t>
        <w:br/>
        <w:t xml:space="preserve"> ::echo %xx%</w:t>
        <w:br/>
        <w:t xml:space="preserve"> </w:t>
        <w:br/>
        <w:t xml:space="preserve"> ::将返回显的字符重新赋值到path中</w:t>
        <w:br/>
        <w:t xml:space="preserve"> wmic ENVIRONMENT where "name='Path' and username='&lt;system&gt;'" set VariableValue="%xx%"</w:t>
        <w:br/>
        <w:t xml:space="preserve"> </w:t>
        <w:br/>
        <w:t xml:space="preserve"> pause</w:t>
        <w:br/>
      </w:r>
    </w:p>
    <w:bookmarkEnd w:id="6"/>
    <w:bookmarkStart w:name="u242a25d4" w:id="7"/>
    <w:bookmarkEnd w:id="7"/>
    <w:bookmarkStart w:name="u89841eb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貌似要重启下面这个</w:t>
      </w:r>
    </w:p>
    <w:bookmarkEnd w:id="8"/>
    <w:bookmarkStart w:name="ZWIUH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 xml:space="preserve"> </w:t>
        <w:br/>
        <w:t xml:space="preserve"> :: TODO:设置java环境变量</w:t>
        <w:br/>
        <w:t xml:space="preserve"> :: Author: metazhou</w:t>
        <w:br/>
        <w:t xml:space="preserve"> color 02</w:t>
        <w:br/>
        <w:t xml:space="preserve"> ::设置java的安装路径，可方便切换不同的版本</w:t>
        <w:br/>
        <w:t xml:space="preserve"> set input=</w:t>
        <w:br/>
        <w:t xml:space="preserve"> set /p "input=请输入java的jdk路径（或回车默认路径为C:\Program Files\Java\jdk1.8.0_333）:"</w:t>
        <w:br/>
        <w:t xml:space="preserve"> if defined input (echo jdk已设置) else (set input=C:\Program Files\Java\jdk1.8.0_333)</w:t>
        <w:br/>
        <w:t xml:space="preserve"> echo jdk路径为%input%</w:t>
        <w:br/>
        <w:t xml:space="preserve"> set javaPath=%input%</w:t>
        <w:br/>
        <w:t xml:space="preserve"> </w:t>
        <w:br/>
        <w:t xml:space="preserve"> ::如果有的话，先删除JAVA_HOME</w:t>
        <w:br/>
        <w:t xml:space="preserve"> wmic ENVIRONMENT where "name='JAVA_HOME'" delete</w:t>
        <w:br/>
        <w:t xml:space="preserve"> </w:t>
        <w:br/>
        <w:t xml:space="preserve"> ::如果有的话，先删除ClASS_PATH</w:t>
        <w:br/>
        <w:t xml:space="preserve"> wmic ENVIRONMENT where "name='CLASS_PATH'" delete</w:t>
        <w:br/>
        <w:t xml:space="preserve"> </w:t>
        <w:br/>
        <w:t xml:space="preserve"> ::创建JAVA_HOME</w:t>
        <w:br/>
        <w:t xml:space="preserve"> wmic ENVIRONMENT create name="JAVA_HOME",username="&lt;system&gt;",VariableValue="%javaPath%"</w:t>
        <w:br/>
        <w:t xml:space="preserve"> </w:t>
        <w:br/>
        <w:t xml:space="preserve"> ::创建CLASS_PATH</w:t>
        <w:br/>
        <w:t xml:space="preserve"> wmic ENVIRONMENT create name="CLASS_PATH",username="&lt;system&gt;",VariableValue=".;%%JAVA_HOME%%\lib\tools.jar;%%JAVA_HOME%%\lib\dt.jar;"</w:t>
        <w:br/>
        <w:t xml:space="preserve"> </w:t>
        <w:br/>
        <w:t xml:space="preserve"> ::在环境变量path中，剔除掉变量java_home中的字符，回显剩下的字符串</w:t>
        <w:br/>
        <w:t xml:space="preserve"> set xx=%Path%;%%JAVA_HOME%%\jre\bin;%%JAVA_HOME%%\bin</w:t>
        <w:br/>
        <w:t xml:space="preserve"> </w:t>
        <w:br/>
        <w:t xml:space="preserve"> ::echo %xx%</w:t>
        <w:br/>
        <w:t xml:space="preserve"> </w:t>
        <w:br/>
        <w:t xml:space="preserve"> ::将返回显的字符重新赋值到path中</w:t>
        <w:br/>
        <w:t xml:space="preserve"> wmic ENVIRONMENT where "name='Path' and username='&lt;system&gt;'" set VariableValue="%xx%"</w:t>
        <w:br/>
        <w:t xml:space="preserve"> </w:t>
        <w:br/>
        <w:t xml:space="preserve"> pause</w:t>
        <w:br/>
      </w:r>
    </w:p>
    <w:bookmarkEnd w:id="9"/>
    <w:bookmarkStart w:name="u82777c93" w:id="10"/>
    <w:bookmarkEnd w:id="10"/>
    <w:bookmarkStart w:name="VkdtA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@echo off </w:t>
        <w:br/>
        <w:t>chcp 65001</w:t>
        <w:br/>
        <w:t xml:space="preserve">set regpath=HKEY_LOCAL_MACHINE\SYSTEM\CurrentControlSet\Control\Session Manager\Environment </w:t>
        <w:br/>
        <w:t>set JAVA_HOME=C:\Program Files\Java\jdk1.8.0_351</w:t>
        <w:br/>
        <w:t xml:space="preserve">echo. </w:t>
        <w:br/>
        <w:t xml:space="preserve">echo ************************************************************ </w:t>
        <w:br/>
        <w:t xml:space="preserve">echo *                             * </w:t>
        <w:br/>
        <w:t xml:space="preserve">echo *          JDK 系统环境变量设置          * </w:t>
        <w:br/>
        <w:t xml:space="preserve">echo *                             * </w:t>
        <w:br/>
        <w:t xml:space="preserve">echo ************************************************************ </w:t>
        <w:br/>
        <w:t xml:space="preserve">echo. </w:t>
        <w:br/>
        <w:t xml:space="preserve">echo === 准备设置环境变量: JAVA_HOME=%javahome% </w:t>
        <w:br/>
        <w:t xml:space="preserve">echo === 注意: 如果JAVA_HOME存在,会被覆盖,此操作不可逆的,请仔细检查确认!! === </w:t>
        <w:br/>
        <w:t xml:space="preserve">echo. </w:t>
        <w:br/>
        <w:t xml:space="preserve">echo === 准备设置环境变量(后面有个.): classPath=%%JAVA_HOME%%\lib\tools.jar;%%JAVA_HOME%%\lib\dt.jar;. </w:t>
        <w:br/>
        <w:t xml:space="preserve">echo === 注意: 如果classPath存在,会被覆盖,此操作不可逆的,请仔细检查确认!! === </w:t>
        <w:br/>
        <w:t xml:space="preserve">echo. </w:t>
        <w:br/>
        <w:t xml:space="preserve">echo === 准备设置环境变量: PATH=%%JAVA_HOME%%\bin </w:t>
        <w:br/>
        <w:t xml:space="preserve">echo === 注意: PATH会追加在最前面, </w:t>
        <w:br/>
        <w:t xml:space="preserve">echo. </w:t>
        <w:br/>
        <w:t xml:space="preserve">set /P EN=请确认后按 回车键 开始设置! </w:t>
        <w:br/>
        <w:t xml:space="preserve">echo. </w:t>
        <w:br/>
        <w:t xml:space="preserve">echo. </w:t>
        <w:br/>
        <w:t xml:space="preserve">echo. </w:t>
        <w:br/>
        <w:t xml:space="preserve">echo. </w:t>
        <w:br/>
        <w:t xml:space="preserve">echo === 新创建环境变量 JAVA_HOME=%JAVA_HOME% </w:t>
        <w:br/>
        <w:t xml:space="preserve">setx "JAVA_HOME" "%JAVA_HOME%" -M </w:t>
        <w:br/>
        <w:t xml:space="preserve">echo. </w:t>
        <w:br/>
        <w:t xml:space="preserve">echo. </w:t>
        <w:br/>
        <w:t xml:space="preserve">echo === 新创建环境变量 CLASS_PATH=%%JAVA_HOME%%\lib\tools.jar;%%JAVA_HOME%%%\lib\dt.jar;. </w:t>
        <w:br/>
        <w:t xml:space="preserve">setx "CLASS_PATH" "%%JAVA_HOME%%\lib\tools.jar;%%JAVA_HOME%%\lib\dt.jar" -m </w:t>
        <w:br/>
        <w:t xml:space="preserve">echo. </w:t>
        <w:br/>
        <w:t xml:space="preserve">echo. </w:t>
        <w:br/>
        <w:t xml:space="preserve">echo === 新追加环境变量(追加到最前面) PATH=%%JAVA_HOME%%\bin </w:t>
        <w:br/>
        <w:t xml:space="preserve">for /f "tokens=1,* delims=:" %%a in ('reg QUERY "%regpath%" /v "path"') do ( </w:t>
        <w:br/>
        <w:t xml:space="preserve">  set "L=%%a"</w:t>
        <w:br/>
        <w:t xml:space="preserve">  set "P=%%b"</w:t>
        <w:br/>
        <w:t xml:space="preserve">) </w:t>
        <w:br/>
        <w:t>set "Y=%L:~-1%:%P%"</w:t>
        <w:br/>
        <w:t xml:space="preserve">  </w:t>
        <w:br/>
        <w:t xml:space="preserve">setx path "%%JAVA_HOME%%\bin;%Y%" -m </w:t>
        <w:br/>
        <w:t xml:space="preserve">echo. </w:t>
        <w:br/>
        <w:t xml:space="preserve">echo. </w:t>
        <w:br/>
        <w:t xml:space="preserve"> </w:t>
        <w:br/>
        <w:t xml:space="preserve">echo === 请按任意键退出!  </w:t>
        <w:br/>
        <w:t>pause&gt;nul</w:t>
        <w:br/>
      </w:r>
    </w:p>
    <w:bookmarkEnd w:id="11"/>
    <w:bookmarkStart w:name="udfd252e5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方式二</w:t>
      </w:r>
    </w:p>
    <w:bookmarkEnd w:id="12"/>
    <w:bookmarkStart w:name="LKgeT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:: setx 一次性设置系统环境变量</w:t>
        <w:br/>
        <w:t>:: 使用这种命令设置环境变量后，不需要重启系统</w:t>
        <w:br/>
        <w:t>setx /M JAVA_HOME "C:\Program Files\Java\jdk1.8.0_351"</w:t>
        <w:br/>
        <w:t xml:space="preserve">setx /M CLASS_PATH ".;%%JAVA_HOME%%\lib\dt.jar;%%JAVA_HOME%%\lib\tools.jar" </w:t>
        <w:br/>
        <w:t xml:space="preserve">setx /M PATH "%JAVA_HOME%\bin;%PATH%" </w:t>
        <w:br/>
        <w:t>pause</w:t>
        <w:br/>
      </w:r>
    </w:p>
    <w:bookmarkEnd w:id="13"/>
    <w:bookmarkStart w:name="ue3d30d96" w:id="14"/>
    <w:bookmarkEnd w:id="14"/>
    <w:bookmarkStart w:name="ube5f6161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报错</w:t>
      </w:r>
    </w:p>
    <w:bookmarkEnd w:id="15"/>
    <w:p>
      <w:pPr>
        <w:spacing w:after="50" w:line="360" w:lineRule="auto" w:beforeLines="100"/>
        <w:ind w:left="0"/>
        <w:jc w:val="left"/>
      </w:pPr>
      <w:bookmarkStart w:name="u3765b256" w:id="16"/>
      <w:bookmarkEnd w:id="16"/>
      <w:r>
        <w:rPr>
          <w:rFonts w:ascii="宋体" w:hAnsi="Times New Roman" w:eastAsia="宋体"/>
          <w:b w:val="false"/>
          <w:i w:val="false"/>
          <w:color w:val="000000"/>
          <w:sz w:val="22"/>
        </w:rPr>
        <w:t>内部错误61003</w:t>
      </w:r>
      <w:bookmarkStart w:name="u3765b256" w:id="17"/>
      <w:bookmarkEnd w:id="17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93e2a4ab" w:id="18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https://blog.csdn.net/Sy1114/article/details/109448403</w:t>
        </w:r>
      </w:hyperlink>
    </w:p>
    <w:bookmarkEnd w:id="18"/>
    <w:bookmarkStart w:name="u26f84d6c" w:id="19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https://www.microsoft.com/zh-CN/download/details.aspx?id=48145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19"/>
    <w:bookmarkStart w:name="u8bb075a3" w:id="20"/>
    <w:p>
      <w:pPr>
        <w:spacing w:after="50" w:line="360" w:lineRule="auto" w:beforeLines="100"/>
        <w:ind w:left="0"/>
        <w:jc w:val="left"/>
      </w:pPr>
      <w:bookmarkStart w:name="u8cca7136" w:id="21"/>
      <w:r>
        <w:rPr>
          <w:rFonts w:eastAsia="宋体" w:ascii="宋体"/>
        </w:rPr>
        <w:drawing>
          <wp:inline distT="0" distB="0" distL="0" distR="0">
            <wp:extent cx="5842000" cy="18402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5067" cy="38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u88960b1d" w:id="22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https://blog.csdn.net/weixin_43140795/article/details/121860994</w:t>
        </w:r>
      </w:hyperlink>
    </w:p>
    <w:bookmarkEnd w:id="22"/>
    <w:bookmarkStart w:name="u2359778b" w:id="23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https://www.ngui.cc/el/700236.html?action=onClick</w:t>
        </w:r>
      </w:hyperlink>
    </w:p>
    <w:bookmarkEnd w:id="23"/>
    <w:bookmarkStart w:name="ud0a510cb" w:id="24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http://t.zoukankan.com/huiy-p-9329168.html</w:t>
        </w:r>
      </w:hyperlink>
    </w:p>
    <w:bookmarkEnd w:id="24"/>
    <w:bookmarkStart w:name="u4c5fa552" w:id="25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https://www.likecs.com/show-306014681.html</w:t>
        </w:r>
      </w:hyperlink>
    </w:p>
    <w:bookmarkEnd w:id="2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likecs.com/show-306014681.html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Sy1114/article/details/109448403" TargetMode="External" Type="http://schemas.openxmlformats.org/officeDocument/2006/relationships/hyperlink"/><Relationship Id="rId5" Target="https://www.microsoft.com/zh-CN/download/details.aspx?id=48145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blog.csdn.net/weixin_43140795/article/details/121860994" TargetMode="External" Type="http://schemas.openxmlformats.org/officeDocument/2006/relationships/hyperlink"/><Relationship Id="rId8" Target="https://www.ngui.cc/el/700236.html?action=onClick" TargetMode="External" Type="http://schemas.openxmlformats.org/officeDocument/2006/relationships/hyperlink"/><Relationship Id="rId9" Target="http://t.zoukankan.com/huiy-p-9329168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