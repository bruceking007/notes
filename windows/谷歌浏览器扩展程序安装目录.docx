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谷歌浏览器扩展程序安装目录</w:t>
      </w:r>
    </w:p>
    <w:p>
      <w:pPr>
        <w:spacing w:after="50" w:line="360" w:lineRule="auto" w:beforeLines="100"/>
        <w:ind w:left="0"/>
        <w:jc w:val="left"/>
      </w:pPr>
      <w:bookmarkStart w:name="uba814535" w:id="0"/>
      <w:r>
        <w:rPr>
          <w:rFonts w:ascii="宋体" w:hAnsi="Times New Roman" w:eastAsia="宋体"/>
          <w:b w:val="false"/>
          <w:i w:val="false"/>
          <w:color w:val="333333"/>
          <w:sz w:val="24"/>
        </w:rPr>
        <w:t>1.地址栏输入chrome:version 回车</w:t>
      </w:r>
    </w:p>
    <w:bookmarkEnd w:id="0"/>
    <w:bookmarkStart w:name="l2JDe" w:id="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chrome:version</w:t>
        <w:br/>
      </w:r>
    </w:p>
    <w:bookmarkEnd w:id="1"/>
    <w:bookmarkStart w:name="u0bc22553" w:id="2"/>
    <w:p>
      <w:pPr>
        <w:spacing w:after="50" w:line="360" w:lineRule="auto" w:beforeLines="100"/>
        <w:ind w:left="0"/>
        <w:jc w:val="left"/>
      </w:pPr>
      <w:bookmarkStart w:name="ude4b882c" w:id="3"/>
      <w:r>
        <w:rPr>
          <w:rFonts w:eastAsia="宋体" w:ascii="宋体"/>
        </w:rPr>
        <w:drawing>
          <wp:inline distT="0" distB="0" distL="0" distR="0">
            <wp:extent cx="5537200" cy="185385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185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bookmarkEnd w:id="2"/>
    <w:bookmarkStart w:name="u356a1eae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C:\Users\admin\AppData\Local\Google\Chrome\User Data\Default</w:t>
      </w:r>
    </w:p>
    <w:bookmarkEnd w:id="4"/>
    <w:bookmarkStart w:name="u3095cc0f" w:id="5"/>
    <w:bookmarkEnd w:id="5"/>
    <w:bookmarkStart w:name="u2670cd40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2 用资源管理器打开"个人资料路径"栏的路径,该路径下的Extensions文件夹即默认的扩展安装路径</w:t>
      </w:r>
    </w:p>
    <w:bookmarkEnd w:id="6"/>
    <w:bookmarkStart w:name="u4c9c49e8" w:id="7"/>
    <w:p>
      <w:pPr>
        <w:spacing w:after="50" w:line="360" w:lineRule="auto" w:beforeLines="100"/>
        <w:ind w:left="0"/>
        <w:jc w:val="left"/>
      </w:pPr>
      <w:bookmarkStart w:name="uce52ada6" w:id="8"/>
      <w:r>
        <w:rPr>
          <w:rFonts w:eastAsia="宋体" w:ascii="宋体"/>
        </w:rPr>
        <w:drawing>
          <wp:inline distT="0" distB="0" distL="0" distR="0">
            <wp:extent cx="5842000" cy="152690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160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bookmarkEnd w:id="7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