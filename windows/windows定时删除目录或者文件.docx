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windows定时删除目录或者文件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pYb0B" w:id="0"/>
      <w:r>
        <w:rPr>
          <w:rFonts w:ascii="宋体" w:hAnsi="Times New Roman" w:eastAsia="宋体"/>
        </w:rPr>
        <w:t>删除文件</w:t>
      </w:r>
    </w:p>
    <w:bookmarkEnd w:id="0"/>
    <w:bookmarkStart w:name="nKM7f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>set srcDir="E:\apache-tomcat-cms\logs"</w:t>
        <w:br/>
        <w:t>set daysAgo=30</w:t>
        <w:br/>
        <w:t/>
        <w:br/>
        <w:t>forfiles /p %srcDir% /s /m *.* /d -%daysAgo% /c "cmd /c del @path"</w:t>
        <w:br/>
      </w:r>
    </w:p>
    <w:bookmarkEnd w:id="1"/>
    <w:bookmarkStart w:name="ubc16c856" w:id="2"/>
    <w:bookmarkEnd w:id="2"/>
    <w:bookmarkStart w:name="uaDTO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rem 删除tomcat的日志,保留30天的日志</w:t>
        <w:br/>
        <w:t>forfiles /p "D:\apps\apache-tomcat-7.0.82\logs" /s /m *.log /d -30 /c "cmd /c del @path"</w:t>
        <w:br/>
        <w:t>forfiles /p "D:\apps\apache-tomcat-7.0.82\logs" /s /m *.txt /d -30 /c "cmd /c del @path"</w:t>
        <w:br/>
        <w:t>forfiles /p "D:\apps\apache-tomcat-7.0.82\logs" /s /m *.log.* /d -30 /c "cmd /c del @path"</w:t>
        <w:br/>
      </w:r>
    </w:p>
    <w:bookmarkEnd w:id="3"/>
    <w:bookmarkStart w:name="u465fc620" w:id="4"/>
    <w:bookmarkEnd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934eddab" w:id="5"/>
      <w:r>
        <w:rPr>
          <w:rFonts w:ascii="宋体" w:hAnsi="Times New Roman" w:eastAsia="宋体"/>
          <w:b/>
          <w:i w:val="false"/>
          <w:color w:val="4d4d4d"/>
          <w:sz w:val="24"/>
        </w:rPr>
        <w:t>/p Path</w:t>
      </w:r>
    </w:p>
    <w:bookmarkEnd w:id="5"/>
    <w:bookmarkStart w:name="uff926db7" w:id="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指定 Path，指定要从哪里开始搜索。默认的文件夹是当前工作目录，该目录通过键入句号 (.) 指定。</w:t>
      </w:r>
    </w:p>
    <w:bookmarkEnd w:id="6"/>
    <w:bookmarkStart w:name="u17a8d07d" w:id="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555666"/>
          <w:sz w:val="24"/>
          <w:shd w:fill="eef0f4"/>
        </w:rPr>
        <w:t>注：</w:t>
      </w:r>
      <w:r>
        <w:rPr>
          <w:rFonts w:ascii="宋体" w:hAnsi="Times New Roman" w:eastAsia="宋体"/>
          <w:b w:val="false"/>
          <w:i w:val="false"/>
          <w:color w:val="555666"/>
          <w:sz w:val="24"/>
          <w:shd w:fill="eef0f4"/>
        </w:rPr>
        <w:t>1.路径应该由反斜杠分割，如D:\rui\test</w:t>
      </w:r>
      <w:r>
        <w:rPr>
          <w:rFonts w:ascii="宋体" w:hAnsi="Times New Roman" w:eastAsia="宋体"/>
          <w:b w:val="false"/>
          <w:i w:val="false"/>
          <w:color w:val="555666"/>
          <w:sz w:val="24"/>
          <w:shd w:fill="eef0f4"/>
        </w:rPr>
        <w:t>2.不接受UNC路径（\ machine \ share）</w:t>
      </w:r>
    </w:p>
    <w:bookmarkEnd w:id="7"/>
    <w:bookmarkStart w:name="u3a1eae84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❑ </w:t>
      </w:r>
      <w:r>
        <w:rPr>
          <w:rFonts w:ascii="宋体" w:hAnsi="Times New Roman" w:eastAsia="宋体"/>
          <w:b/>
          <w:i w:val="false"/>
          <w:color w:val="4d4d4d"/>
          <w:sz w:val="24"/>
        </w:rPr>
        <w:t>/s</w:t>
      </w:r>
    </w:p>
    <w:bookmarkEnd w:id="8"/>
    <w:bookmarkStart w:name="u17cd2450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指示 forfiles 在子目录中搜索。默认情况下仅搜索单个指定目录。</w:t>
      </w:r>
    </w:p>
    <w:bookmarkEnd w:id="9"/>
    <w:bookmarkStart w:name="ue68870d3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555666"/>
          <w:sz w:val="24"/>
          <w:shd w:fill="eef0f4"/>
        </w:rPr>
        <w:t>注：如果不加此参数，只操作指定目录下这一级，反之指定目录下所有层级目录中的文件都会被操作。</w:t>
      </w:r>
    </w:p>
    <w:bookmarkEnd w:id="10"/>
    <w:bookmarkStart w:name="ufe06be4f" w:id="11"/>
    <w:bookmarkEnd w:id="11"/>
    <w:bookmarkStart w:name="ua9a6b56e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❑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 </w:t>
      </w:r>
      <w:r>
        <w:rPr>
          <w:rFonts w:ascii="宋体" w:hAnsi="Times New Roman" w:eastAsia="宋体"/>
          <w:b/>
          <w:i w:val="false"/>
          <w:color w:val="4d4d4d"/>
          <w:sz w:val="24"/>
        </w:rPr>
        <w:t>/m SearchMask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按照 SearchMask 搜索文件。默认的 SearchMask 是 *.*。</w:t>
      </w:r>
    </w:p>
    <w:bookmarkEnd w:id="12"/>
    <w:bookmarkStart w:name="u31104627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例如:我们想搜索rar文件 可以写为 /m *.rar</w:t>
      </w:r>
    </w:p>
    <w:bookmarkEnd w:id="13"/>
    <w:bookmarkStart w:name="u92b84f52" w:id="14"/>
    <w:bookmarkEnd w:id="14"/>
    <w:bookmarkStart w:name="ued36b41e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/d 指定日期,有绝对日期和相对日期, 此处-7指当前日期 的7天前</w:t>
      </w:r>
    </w:p>
    <w:bookmarkEnd w:id="15"/>
    <w:bookmarkStart w:name="u063b9154" w:id="16"/>
    <w:bookmarkEnd w:id="16"/>
    <w:bookmarkStart w:name="u9d2e5f12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❑ </w:t>
      </w:r>
      <w:r>
        <w:rPr>
          <w:rFonts w:ascii="宋体" w:hAnsi="Times New Roman" w:eastAsia="宋体"/>
          <w:b/>
          <w:i w:val="false"/>
          <w:color w:val="4d4d4d"/>
          <w:sz w:val="24"/>
        </w:rPr>
        <w:t>/c Command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在每个匹配的文件上运行指定的 Command，带有空格的命令字符串必须用双引号括起来。默认的 Command 是 “cmd /c echo @file”。</w:t>
      </w:r>
    </w:p>
    <w:bookmarkEnd w:id="17"/>
    <w:bookmarkStart w:name="uf3951307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/c 运行的命令行 表示为每个文件执行的命令。命令字符串应该用双引号括起来。 </w:t>
      </w:r>
    </w:p>
    <w:bookmarkEnd w:id="18"/>
    <w:bookmarkStart w:name="ucacf1ad9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默认命令是 "cmd /c echo @file"。下列变量</w:t>
      </w:r>
    </w:p>
    <w:bookmarkEnd w:id="19"/>
    <w:bookmarkStart w:name="ued06e896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可以用在命令字符串中:</w:t>
      </w:r>
    </w:p>
    <w:bookmarkEnd w:id="20"/>
    <w:bookmarkStart w:name="u7f87ab77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@file - 返回文件名。</w:t>
      </w:r>
    </w:p>
    <w:bookmarkEnd w:id="21"/>
    <w:bookmarkStart w:name="u3b0c478d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@fname - 返回不带扩展名的文件名。</w:t>
      </w:r>
    </w:p>
    <w:bookmarkEnd w:id="22"/>
    <w:bookmarkStart w:name="u5b38c83d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@ext - 只返回文件的扩展。</w:t>
      </w:r>
    </w:p>
    <w:bookmarkEnd w:id="23"/>
    <w:bookmarkStart w:name="u8702b883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4d4d4d"/>
          <w:sz w:val="24"/>
        </w:rPr>
        <w:t>@path - 返回文件的完整路径。</w:t>
      </w:r>
    </w:p>
    <w:bookmarkEnd w:id="24"/>
    <w:bookmarkStart w:name="u5c9015b1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4d4d4d"/>
          <w:sz w:val="24"/>
        </w:rPr>
        <w:t>@relpath - 返回文件的相对路径。</w:t>
      </w:r>
    </w:p>
    <w:bookmarkEnd w:id="25"/>
    <w:bookmarkStart w:name="uc625a605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4d4d4d"/>
          <w:sz w:val="24"/>
        </w:rPr>
        <w:t>@isdir - 如果文件类型是目录，返回 "TRUE"； 如果是文件，返回 "FALSE"。</w:t>
      </w:r>
    </w:p>
    <w:bookmarkEnd w:id="26"/>
    <w:bookmarkStart w:name="u8800e276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4d4d4d"/>
          <w:sz w:val="24"/>
        </w:rPr>
        <w:t>@fsize - 以字节为单位返回文件大小。</w:t>
      </w:r>
    </w:p>
    <w:bookmarkEnd w:id="27"/>
    <w:bookmarkStart w:name="udf957f31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4d4d4d"/>
          <w:sz w:val="24"/>
        </w:rPr>
        <w:t>@fdate - 返回文件上一次修改的日期。</w:t>
      </w:r>
    </w:p>
    <w:bookmarkEnd w:id="28"/>
    <w:bookmarkStart w:name="u10ac0bfb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4d4d4d"/>
          <w:sz w:val="24"/>
        </w:rPr>
        <w:t>@ftime - 返回文件上一次修改的时间。</w:t>
      </w:r>
    </w:p>
    <w:bookmarkEnd w:id="29"/>
    <w:bookmarkStart w:name="ue806271d" w:id="30"/>
    <w:bookmarkEnd w:id="30"/>
    <w:bookmarkStart w:name="u18628a05" w:id="3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http://t.zoukankan.com/shenjiangwei-p-9209831.html</w:t>
        </w:r>
      </w:hyperlink>
    </w:p>
    <w:bookmarkEnd w:id="31"/>
    <w:bookmarkStart w:name="uc0f26f63" w:id="32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https://www.freesion.com/article/8829207789/</w:t>
        </w:r>
      </w:hyperlink>
    </w:p>
    <w:bookmarkEnd w:id="32"/>
    <w:bookmarkStart w:name="u8a74193b" w:id="33"/>
    <w:bookmarkEnd w:id="33"/>
    <w:bookmarkStart w:name="u5a20fcfc" w:id="34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forfiles参数详解</w:t>
        </w:r>
      </w:hyperlink>
    </w:p>
    <w:bookmarkEnd w:id="34"/>
    <w:bookmarkStart w:name="u32764891" w:id="35"/>
    <w:bookmarkEnd w:id="35"/>
    <w:bookmarkStart w:name="CgJ0W" w:id="3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删除目录/文件夹</w:t>
      </w:r>
    </w:p>
    <w:bookmarkEnd w:id="36"/>
    <w:bookmarkStart w:name="vGlIZ" w:id="3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>set SrcDir=C:\nacos</w:t>
        <w:br/>
        <w:t>set DaysAgo=1</w:t>
        <w:br/>
        <w:t>set yy=%date:~0,4%</w:t>
        <w:br/>
        <w:t>set mm=%date:~5,2%</w:t>
        <w:br/>
        <w:t>set dd=%date:~8,2%</w:t>
        <w:br/>
        <w:t>set ymd=%yy%%mm%%dd%</w:t>
        <w:br/>
        <w:t>forfiles /p %SrcDir% /s /m "logs*" /d -%DaysAgo% /c "cmd /c if @isdir==TRUE (rmdir /q /s @path)"</w:t>
        <w:br/>
        <w:t/>
        <w:br/>
      </w:r>
    </w:p>
    <w:bookmarkEnd w:id="3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7384592d" w:id="38"/>
      <w:r>
        <w:rPr>
          <w:rFonts w:ascii="宋体" w:hAnsi="Times New Roman" w:eastAsia="宋体"/>
          <w:b w:val="false"/>
          <w:i w:val="false"/>
          <w:color w:val="808080"/>
          <w:sz w:val="22"/>
        </w:rPr>
        <w:t>删除C:\nacos路径下时间为1天前的以logs开头的文件夹</w:t>
      </w:r>
    </w:p>
    <w:bookmarkEnd w:id="38"/>
    <w:bookmarkStart w:name="u03411bd3" w:id="39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Windows forfiles命令删除N天前文件&amp;文件夹</w:t>
        </w:r>
      </w:hyperlink>
    </w:p>
    <w:bookmarkEnd w:id="39"/>
    <w:bookmarkStart w:name="u318cbec0" w:id="40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windows 定时删除N天前日志脚本</w:t>
        </w:r>
      </w:hyperlink>
    </w:p>
    <w:bookmarkEnd w:id="4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t.zoukankan.com/shenjiangwei-p-9209831.html" TargetMode="External" Type="http://schemas.openxmlformats.org/officeDocument/2006/relationships/hyperlink"/><Relationship Id="rId5" Target="https://www.freesion.com/article/8829207789/" TargetMode="External" Type="http://schemas.openxmlformats.org/officeDocument/2006/relationships/hyperlink"/><Relationship Id="rId6" Target="https://blog.csdn.net/qq_52358928/article/details/112202496" TargetMode="External" Type="http://schemas.openxmlformats.org/officeDocument/2006/relationships/hyperlink"/><Relationship Id="rId7" Target="https://www.codenong.com/cs105148443/" TargetMode="External" Type="http://schemas.openxmlformats.org/officeDocument/2006/relationships/hyperlink"/><Relationship Id="rId8" Target="https://www.cnblogs.com/muzhifei/p/muzhjmingw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