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window下tomcat日志按天切割</w:t>
      </w:r>
    </w:p>
    <w:p>
      <w:pPr>
        <w:pStyle w:val="Heading3"/>
        <w:spacing w:after="50" w:line="360" w:lineRule="auto" w:beforeLines="100"/>
        <w:ind w:left="0"/>
        <w:jc w:val="left"/>
      </w:pPr>
      <w:bookmarkStart w:name="tswxH" w:id="0"/>
      <w:r>
        <w:rPr>
          <w:rFonts w:ascii="宋体" w:hAnsi="Times New Roman" w:eastAsia="宋体"/>
        </w:rPr>
        <w:t>1，下载工具cronolog-1.6.1-win32.zip，并解压。</w:t>
      </w:r>
    </w:p>
    <w:bookmarkEnd w:id="0"/>
    <w:bookmarkStart w:name="uc6f1df0f" w:id="1"/>
    <w:p>
      <w:pPr>
        <w:spacing w:after="50" w:line="360" w:lineRule="auto" w:beforeLines="100"/>
        <w:ind w:left="0"/>
        <w:jc w:val="left"/>
      </w:pPr>
      <w:bookmarkStart w:name="u59fe7f34" w:id="2"/>
      <w:r>
        <w:rPr>
          <w:rFonts w:eastAsia="宋体" w:ascii="宋体"/>
        </w:rPr>
        <w:drawing>
          <wp:inline distT="0" distB="0" distL="0" distR="0">
            <wp:extent cx="4995333" cy="215950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5333" cy="215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bookmarkEnd w:id="1"/>
    <w:bookmarkStart w:name="GHPcu" w:id="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2，把cronolog.exe放在tomcat的bin目录下</w:t>
      </w:r>
    </w:p>
    <w:bookmarkEnd w:id="3"/>
    <w:bookmarkStart w:name="u4df4c309" w:id="4"/>
    <w:p>
      <w:pPr>
        <w:spacing w:after="50" w:line="360" w:lineRule="auto" w:beforeLines="100"/>
        <w:ind w:left="0"/>
        <w:jc w:val="left"/>
      </w:pPr>
      <w:bookmarkStart w:name="u277c4f34" w:id="5"/>
      <w:r>
        <w:rPr>
          <w:rFonts w:eastAsia="宋体" w:ascii="宋体"/>
        </w:rPr>
        <w:drawing>
          <wp:inline distT="0" distB="0" distL="0" distR="0">
            <wp:extent cx="5486400" cy="256806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bookmarkEnd w:id="4"/>
    <w:bookmarkStart w:name="C1xIi" w:id="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3，修改tomcat的startup.bat文件</w:t>
      </w:r>
    </w:p>
    <w:bookmarkEnd w:id="6"/>
    <w:bookmarkStart w:name="u98af81f5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把start换成run</w:t>
      </w:r>
    </w:p>
    <w:bookmarkEnd w:id="7"/>
    <w:bookmarkStart w:name="Vovzz" w:id="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call "%EXECUTABLE%" start %CMD_LINE_ARGS%</w:t>
        <w:br/>
        <w:t/>
        <w:br/>
        <w:t>换成</w:t>
        <w:br/>
        <w:t/>
        <w:br/>
        <w:t>call "%EXECUTABLE%" run %CMD_LINE_ARGS%</w:t>
        <w:br/>
      </w:r>
    </w:p>
    <w:bookmarkEnd w:id="8"/>
    <w:bookmarkStart w:name="TBWPI" w:id="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 4，修改tomcat的 catalina.bat文件 </w:t>
      </w:r>
    </w:p>
    <w:bookmarkEnd w:id="9"/>
    <w:bookmarkStart w:name="ucb7d4fa8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在四个%ACTION%后面加上（即tomcat下cronolog.exe的位置和日志输出的位置和格式） ： 搜索【%ACTION%】会搜到4个，在其后面增加如下代码 </w:t>
      </w:r>
    </w:p>
    <w:bookmarkEnd w:id="10"/>
    <w:bookmarkStart w:name="G46T5" w:id="1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|%CATALINA_BASE%\bin\cronolog %CATALINA_BASE%\logs\catalina.%%Y-%%m-%%d.out &gt;&gt; null</w:t>
        <w:br/>
      </w:r>
    </w:p>
    <w:bookmarkEnd w:id="11"/>
    <w:bookmarkStart w:name="a3Ufd" w:id="1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 5.完成，重启tomcat查看效果 </w:t>
      </w:r>
    </w:p>
    <w:bookmarkEnd w:id="12"/>
    <w:bookmarkStart w:name="u4595c582" w:id="13"/>
    <w:p>
      <w:pPr>
        <w:spacing w:after="50" w:line="360" w:lineRule="auto" w:beforeLines="100"/>
        <w:ind w:left="0"/>
        <w:jc w:val="left"/>
      </w:pPr>
      <w:bookmarkStart w:name="ud85a9ab9" w:id="14"/>
      <w:r>
        <w:rPr>
          <w:rFonts w:eastAsia="宋体" w:ascii="宋体"/>
        </w:rPr>
        <w:drawing>
          <wp:inline distT="0" distB="0" distL="0" distR="0">
            <wp:extent cx="5503334" cy="276332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3334" cy="27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bookmarkEnd w:id="13"/>
    <w:bookmarkStart w:name="u08c26f7c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 xml:space="preserve"> 注意：此种方法，会导致cmd命令窗口没有输出（只有部分关键日志输出）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</w:p>
    <w:bookmarkEnd w:id="15"/>
    <w:bookmarkStart w:name="LG8E2" w:id="1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6 参考文档</w:t>
      </w:r>
    </w:p>
    <w:bookmarkEnd w:id="16"/>
    <w:bookmarkStart w:name="u006dd209" w:id="17"/>
    <w:p>
      <w:pPr>
        <w:spacing w:after="50" w:line="360" w:lineRule="auto" w:beforeLines="100"/>
        <w:ind w:left="0"/>
        <w:jc w:val="left"/>
      </w:pPr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windows下tomcat切割日志按照日期输出</w:t>
        </w:r>
      </w:hyperlink>
    </w:p>
    <w:bookmarkEnd w:id="17"/>
    <w:bookmarkStart w:name="u868de712" w:id="18"/>
    <w:p>
      <w:pPr>
        <w:spacing w:after="50" w:line="360" w:lineRule="auto" w:beforeLines="100"/>
        <w:ind w:left="0"/>
        <w:jc w:val="left"/>
      </w:pPr>
      <w:hyperlink r:id="rId8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windows环境下让tomcat的catalina.out日志按天自动分割（包含免费工具）</w:t>
        </w:r>
      </w:hyperlink>
    </w:p>
    <w:bookmarkEnd w:id="18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Relationship Id="rId7" Target="https://www.shuzhiduo.com/A/q4zVmYy9dK/" TargetMode="External" Type="http://schemas.openxmlformats.org/officeDocument/2006/relationships/hyperlink"/><Relationship Id="rId8" Target="https://dandelioncloud.cn/article/details/1441399531807297538/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