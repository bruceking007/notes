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如何关闭Chrome 浏览器提示“若要接收后续 google chrome 更新,您需使用 windows 10 或更高版本”</w:t>
      </w:r>
    </w:p>
    <w:p>
      <w:pPr>
        <w:spacing w:after="50" w:line="360" w:lineRule="auto" w:beforeLines="100"/>
        <w:ind w:left="0"/>
        <w:jc w:val="both"/>
      </w:pPr>
      <w:bookmarkStart w:name="ua111bf35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1、首先在桌面或者其他文件夹内新建一个记事本文件</w:t>
      </w:r>
    </w:p>
    <w:bookmarkEnd w:id="0"/>
    <w:bookmarkStart w:name="uaca063af" w:id="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2、打开新建的记事本文件，复制下面这段代码，粘贴其中，保存关闭</w:t>
      </w:r>
    </w:p>
    <w:bookmarkEnd w:id="1"/>
    <w:bookmarkStart w:name="kjqIk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Windows Registry Editor Version 5.00</w:t>
        <w:br/>
        <w:t/>
        <w:br/>
        <w:t>[HKEY_CURRENT_USER\Software\Policies\Google\Chrome]</w:t>
        <w:br/>
        <w:t>"SuppressUnsupportedOSWarning"=dword:00000001</w:t>
        <w:br/>
      </w:r>
    </w:p>
    <w:bookmarkEnd w:id="2"/>
    <w:bookmarkStart w:name="u8c99a8f3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3、将记事本另存为 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.reg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后缀（注意连 .txt 的后缀也得删除一并改掉），例如</w:t>
      </w:r>
      <w:r>
        <w:rPr>
          <w:rFonts w:ascii="宋体" w:hAnsi="Times New Roman" w:eastAsia="宋体"/>
          <w:b/>
          <w:i w:val="false"/>
          <w:color w:val="000000"/>
          <w:sz w:val="22"/>
        </w:rPr>
        <w:t>closeChromeUpdate.reg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（名字可以自定义但是后缀一定要</w:t>
      </w:r>
      <w:r>
        <w:rPr>
          <w:rFonts w:ascii="宋体" w:hAnsi="Times New Roman" w:eastAsia="宋体"/>
          <w:b/>
          <w:i w:val="false"/>
          <w:color w:val="000000"/>
          <w:sz w:val="22"/>
        </w:rPr>
        <w:t>.reg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）然后双击运行该文件，点击是</w:t>
      </w:r>
    </w:p>
    <w:bookmarkEnd w:id="3"/>
    <w:bookmarkStart w:name="u1a0052eb" w:id="4"/>
    <w:p>
      <w:pPr>
        <w:spacing w:after="50" w:line="360" w:lineRule="auto" w:beforeLines="100"/>
        <w:ind w:left="0"/>
        <w:jc w:val="left"/>
      </w:pPr>
      <w:bookmarkStart w:name="u6ed377dc" w:id="5"/>
      <w:r>
        <w:rPr>
          <w:rFonts w:eastAsia="宋体" w:ascii="宋体"/>
        </w:rPr>
        <w:drawing>
          <wp:inline distT="0" distB="0" distL="0" distR="0">
            <wp:extent cx="4419600" cy="14004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u3808b0a4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4、系统弹出包含的项和值已经成功添加到注册表中，点击确定完成</w:t>
      </w:r>
    </w:p>
    <w:bookmarkEnd w:id="6"/>
    <w:bookmarkStart w:name="u79d41484" w:id="7"/>
    <w:p>
      <w:pPr>
        <w:spacing w:after="50" w:line="360" w:lineRule="auto" w:beforeLines="100"/>
        <w:ind w:left="0"/>
        <w:jc w:val="left"/>
      </w:pPr>
      <w:bookmarkStart w:name="ua2ba395b" w:id="8"/>
      <w:r>
        <w:rPr>
          <w:rFonts w:eastAsia="宋体" w:ascii="宋体"/>
        </w:rPr>
        <w:drawing>
          <wp:inline distT="0" distB="0" distL="0" distR="0">
            <wp:extent cx="3539067" cy="10500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067" cy="1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f7525dfa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5、最后重启Chrome浏览器</w:t>
      </w:r>
    </w:p>
    <w:bookmarkEnd w:id="9"/>
    <w:bookmarkStart w:name="u86e02821" w:id="10"/>
    <w:bookmarkEnd w:id="10"/>
    <w:bookmarkStart w:name="u7c502b81" w:id="11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https://www.ahaoyw.com/article/827.html</w:t>
        </w:r>
      </w:hyperlink>
    </w:p>
    <w:bookmarkEnd w:id="1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https://www.ahaoyw.com/article/827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