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windows cmd命令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tPVNd" w:id="0"/>
      <w:r>
        <w:rPr>
          <w:rFonts w:ascii="宋体" w:hAnsi="Times New Roman" w:eastAsia="宋体"/>
        </w:rPr>
        <w:t>查看启动程序(port)</w:t>
      </w:r>
    </w:p>
    <w:bookmarkEnd w:id="0"/>
    <w:bookmarkStart w:name="Ub7fv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netstat -aon|findstr "9111"</w:t>
        <w:br/>
      </w:r>
    </w:p>
    <w:bookmarkEnd w:id="1"/>
    <w:bookmarkStart w:name="u90081380" w:id="2"/>
    <w:p>
      <w:pPr>
        <w:spacing w:after="50" w:line="360" w:lineRule="auto" w:beforeLines="100"/>
        <w:ind w:left="0"/>
        <w:jc w:val="left"/>
      </w:pPr>
      <w:bookmarkStart w:name="u89bc654c" w:id="3"/>
      <w:r>
        <w:rPr>
          <w:rFonts w:eastAsia="宋体" w:ascii="宋体"/>
        </w:rPr>
        <w:drawing>
          <wp:inline distT="0" distB="0" distL="0" distR="0">
            <wp:extent cx="5334000" cy="5287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bookmarkEnd w:id="2"/>
    <w:bookmarkStart w:name="tgaUg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关闭程序</w:t>
      </w:r>
    </w:p>
    <w:bookmarkEnd w:id="4"/>
    <w:bookmarkStart w:name="EJJpm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taskkill /pid 19668 -t -f</w:t>
        <w:br/>
      </w:r>
    </w:p>
    <w:bookmarkEnd w:id="5"/>
    <w:bookmarkStart w:name="u8cdbff13" w:id="6"/>
    <w:p>
      <w:pPr>
        <w:spacing w:after="50" w:line="360" w:lineRule="auto" w:beforeLines="100"/>
        <w:ind w:left="0"/>
        <w:jc w:val="left"/>
      </w:pPr>
      <w:bookmarkStart w:name="u3e7d7c32" w:id="7"/>
      <w:r>
        <w:rPr>
          <w:rFonts w:eastAsia="宋体" w:ascii="宋体"/>
        </w:rPr>
        <w:drawing>
          <wp:inline distT="0" distB="0" distL="0" distR="0">
            <wp:extent cx="3911600" cy="4501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bookmarkEnd w:id="6"/>
    <w:bookmarkStart w:name="u513f925a" w:id="8"/>
    <w:bookmarkEnd w:id="8"/>
    <w:bookmarkStart w:name="wWCFz" w:id="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forfiles命令</w:t>
      </w:r>
    </w:p>
    <w:bookmarkEnd w:id="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35b16ca6" w:id="10"/>
      <w:r>
        <w:rPr>
          <w:rFonts w:ascii="宋体" w:hAnsi="Times New Roman" w:eastAsia="宋体"/>
          <w:b w:val="false"/>
          <w:i w:val="false"/>
          <w:color w:val="808080"/>
          <w:sz w:val="22"/>
        </w:rPr>
        <w:t>forfiles是一款 windows 平台的软件工具，其中选择文件并运行一个命令来操作文件。文件选择标准包括名称和上次修改日期。命令说明符支持一些特殊的语法选项。它可以直接在命令行中使用，也可以在批处理文件或其他脚本中使用。</w:t>
      </w:r>
    </w:p>
    <w:bookmarkEnd w:id="10"/>
    <w:bookmarkStart w:name="uefda2a0d" w:id="1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该forfiles命令最初作为加载项提供在Windows NT 资源工具包中。它成为Windows Vista的标准实用程序，作为新管理功能的一部分。</w:t>
      </w:r>
    </w:p>
    <w:bookmarkEnd w:id="11"/>
    <w:bookmarkStart w:name="ud269fc3b" w:id="1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Forfiles：从文件夹或树中选择要进行批处理的文件。</w:t>
      </w:r>
    </w:p>
    <w:bookmarkEnd w:id="12"/>
    <w:bookmarkStart w:name="ud9198bb5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示例:删除相关日志文件脚本如下</w:t>
      </w:r>
    </w:p>
    <w:bookmarkEnd w:id="13"/>
    <w:bookmarkStart w:name="bRq6J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@echo off</w:t>
        <w:br/>
        <w:t>set srcDir="D:\xx\xx\xx"</w:t>
        <w:br/>
        <w:t>set daysAgo=30</w:t>
        <w:br/>
        <w:t/>
        <w:br/>
        <w:t>forfiles /p %srcDir% /s /m *.* /d -%daysAgo% /c "cmd /c del @path"</w:t>
        <w:br/>
      </w:r>
    </w:p>
    <w:bookmarkEnd w:id="14"/>
    <w:bookmarkStart w:name="TmbOY" w:id="1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参数说明</w:t>
      </w:r>
    </w:p>
    <w:bookmarkEnd w:id="15"/>
    <w:bookmarkStart w:name="u361db275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/p Path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指定 Path，指定要从哪里开始搜索。默认的文件夹是当前工作目录，该目录通过键入句号 (.) 指定。 </w:t>
      </w:r>
    </w:p>
    <w:bookmarkEnd w:id="1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0f5a12e9" w:id="17"/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注：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>1.路径应该由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反斜杠</w:t>
        </w:r>
      </w:hyperlink>
      <w:r>
        <w:rPr>
          <w:rFonts w:ascii="宋体" w:hAnsi="Times New Roman" w:eastAsia="宋体"/>
          <w:b w:val="false"/>
          <w:i w:val="false"/>
          <w:color w:val="808080"/>
          <w:sz w:val="22"/>
        </w:rPr>
        <w:t>分割，如D:\rui\test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2.不接受UNC路径（\ machine \ share） </w:t>
      </w:r>
    </w:p>
    <w:bookmarkEnd w:id="17"/>
    <w:bookmarkStart w:name="u8df15c1a" w:id="18"/>
    <w:bookmarkEnd w:id="18"/>
    <w:bookmarkStart w:name="uec34fabe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/m SearchMask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按照 SearchMask 搜索文件。默认的 SearchMask 是 *.*。</w:t>
      </w:r>
    </w:p>
    <w:bookmarkEnd w:id="19"/>
    <w:bookmarkStart w:name="ue50485bd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例如:我们想搜索rar文件 可以写为 /m *.rar</w:t>
      </w:r>
    </w:p>
    <w:bookmarkEnd w:id="20"/>
    <w:bookmarkStart w:name="ue3f5e711" w:id="21"/>
    <w:bookmarkEnd w:id="21"/>
    <w:bookmarkStart w:name="u32b9a181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/s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指示 forfiles 在子目录中搜索。默认情况下仅搜索单个指定目录。</w:t>
      </w:r>
    </w:p>
    <w:bookmarkEnd w:id="2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2552e98b" w:id="23"/>
      <w:r>
        <w:rPr>
          <w:rFonts w:ascii="宋体" w:hAnsi="Times New Roman" w:eastAsia="宋体"/>
          <w:b w:val="false"/>
          <w:i w:val="false"/>
          <w:color w:val="808080"/>
          <w:sz w:val="22"/>
        </w:rPr>
        <w:t>注：如果不加此参数，只操作指定目录下这一级，反之指定目录下所有层级目录中的文件都会被操作。</w:t>
      </w:r>
    </w:p>
    <w:bookmarkEnd w:id="23"/>
    <w:bookmarkStart w:name="u50825232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/c Command</w:t>
      </w:r>
    </w:p>
    <w:bookmarkEnd w:id="24"/>
    <w:bookmarkStart w:name="ue8eebd29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在每个匹配的文件上运行指定的 Command，带有空格的命令字符串必须用双引号括起来。默认的 Command 是 “cmd /c echo @file”。</w:t>
      </w:r>
    </w:p>
    <w:bookmarkEnd w:id="2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bd2f6119" w:id="26"/>
      <w:r>
        <w:rPr>
          <w:rFonts w:ascii="宋体" w:hAnsi="Times New Roman" w:eastAsia="宋体"/>
          <w:b w:val="false"/>
          <w:i w:val="false"/>
          <w:color w:val="808080"/>
          <w:sz w:val="22"/>
        </w:rPr>
        <w:t>命令语法</w:t>
      </w:r>
    </w:p>
    <w:bookmarkEnd w:id="26"/>
    <w:bookmarkStart w:name="u222fa981" w:id="2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下表列出了在 /c Command 命令字符串中能够使用的变量。</w:t>
      </w:r>
    </w:p>
    <w:bookmarkEnd w:id="27"/>
    <w:bookmarkStart w:name="ua3278c29" w:id="2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变量 描述</w:t>
      </w:r>
    </w:p>
    <w:bookmarkEnd w:id="28"/>
    <w:bookmarkStart w:name="u168d5b59" w:id="2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@file 返回匹配项的名称，双引号。</w:t>
      </w:r>
    </w:p>
    <w:bookmarkEnd w:id="29"/>
    <w:bookmarkStart w:name="u3b953333" w:id="3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@fname 返回匹配项的基名（没有文件扩展名），双引号。</w:t>
      </w:r>
    </w:p>
    <w:bookmarkEnd w:id="30"/>
    <w:bookmarkStart w:name="u0abe18fd" w:id="3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@ext 返回文件扩展名，双引号，没有前导点。如果文件有多个扩展名，则只返回最后一个。如果文件没有扩展名，则返回带引号的空字符串。</w:t>
      </w:r>
    </w:p>
    <w:bookmarkEnd w:id="31"/>
    <w:bookmarkStart w:name="uc9739873" w:id="3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@path 返回匹配项的完整路径，双引号，包括驱动器号和文件扩展名（如果有）。</w:t>
      </w:r>
    </w:p>
    <w:bookmarkEnd w:id="32"/>
    <w:bookmarkStart w:name="u8cd5ab5d" w:id="3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@relpath 返回匹配项的相对路径，双引号和相对于起始目录（由/ P给出）。每个路径以点和反斜杠（.\）开头。</w:t>
      </w:r>
    </w:p>
    <w:bookmarkEnd w:id="33"/>
    <w:bookmarkStart w:name="u71f6076a" w:id="3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@isdir 如果文件类型是目录，返回 TRUE，否则返回 FALSE。</w:t>
      </w:r>
    </w:p>
    <w:bookmarkEnd w:id="34"/>
    <w:bookmarkStart w:name="ue985cee6" w:id="3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@fsize 返回用字节表示的文件大小</w:t>
      </w:r>
    </w:p>
    <w:bookmarkEnd w:id="35"/>
    <w:bookmarkStart w:name="u7cb59508" w:id="3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@fdate 返回文件上次修改的日期，采用当前用户的本地化日期格式。</w:t>
      </w:r>
    </w:p>
    <w:bookmarkEnd w:id="36"/>
    <w:bookmarkStart w:name="uc74776e3" w:id="3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@ftime 返回文件上次修改时间，采用当前用户的本地化时间格式。</w:t>
      </w:r>
    </w:p>
    <w:bookmarkEnd w:id="37"/>
    <w:bookmarkStart w:name="ue3297e9e" w:id="38"/>
    <w:bookmarkEnd w:id="38"/>
    <w:bookmarkStart w:name="ud18c736e" w:id="39"/>
    <w:bookmarkEnd w:id="39"/>
    <w:bookmarkStart w:name="u68c1e09e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/d [{+ | -}] [{MM/DD/YYYY | DD}]</w:t>
      </w:r>
    </w:p>
    <w:bookmarkEnd w:id="40"/>
    <w:bookmarkStart w:name="u9610cb2c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根据上次修改日期选择文件。选择日期大于或等于 (+)（或者小于或等于 (-)）指定日期的文件，有绝对日期和相对日期。</w:t>
      </w:r>
    </w:p>
    <w:bookmarkEnd w:id="41"/>
    <w:bookmarkStart w:name="u824fe4ed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 /?</w:t>
      </w:r>
    </w:p>
    <w:bookmarkEnd w:id="42"/>
    <w:bookmarkStart w:name="u30871d4f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显示帮助消息（简要使用说明）。禁止文件搜索/命令执行。不得与任何其它参数一起使用。</w:t>
      </w:r>
    </w:p>
    <w:bookmarkEnd w:id="43"/>
    <w:bookmarkStart w:name="ua5a6160e" w:id="44"/>
    <w:bookmarkEnd w:id="44"/>
    <w:bookmarkStart w:name="ud1701027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参考文档</w:t>
      </w:r>
    </w:p>
    <w:bookmarkEnd w:id="45"/>
    <w:bookmarkStart w:name="u050ffcb4" w:id="46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https://blog.csdn.net/Ruishine/article/details/122432324</w:t>
        </w:r>
      </w:hyperlink>
    </w:p>
    <w:bookmarkEnd w:id="46"/>
    <w:bookmarkStart w:name="u8932b333" w:id="47"/>
    <w:bookmarkEnd w:id="4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https://so.csdn.net/so/search?q=%E5%8F%8D%E6%96%9C%E6%9D%A0&amp;spm=1001.2101.3001.7020" TargetMode="External" Type="http://schemas.openxmlformats.org/officeDocument/2006/relationships/hyperlink"/><Relationship Id="rId7" Target="https://blog.csdn.net/Ruishine/article/details/122432324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