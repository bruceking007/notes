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windows 添加环境变量模板</w:t>
      </w:r>
    </w:p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bookmarkStart w:name="qliCd" w:id="0"/>
      <w:r>
        <w:rPr>
          <w:rFonts w:ascii="宋体" w:hAnsi="Courier New" w:eastAsia="宋体"/>
          <w:color w:val="000000"/>
          <w:sz w:val="20"/>
        </w:rPr>
        <w:t/>
        <w:t>@echo off</w:t>
        <w:br/>
        <w:t xml:space="preserve"> </w:t>
        <w:br/>
        <w:t xml:space="preserve"> :: TODO:设置MYSQL环境变量</w:t>
        <w:br/>
        <w:t xml:space="preserve"> :: Author: Jops</w:t>
        <w:br/>
        <w:t xml:space="preserve"> color 02</w:t>
        <w:br/>
        <w:t xml:space="preserve"> ::设置MYSQL的安装路径，可方便切换不同的版本</w:t>
        <w:br/>
        <w:t xml:space="preserve"> set input=</w:t>
        <w:br/>
        <w:t xml:space="preserve"> set /p "input=请输入MYSQL的安装路径（或回车默认路径为D:\mysql-5.7.38-winx64）:"</w:t>
        <w:br/>
        <w:t xml:space="preserve"> if defined input (echo MYSQL已设置) else (set input=D:\mysql-5.7.38-winx64)</w:t>
        <w:br/>
        <w:t xml:space="preserve"> echo MYSQL路径为%input%</w:t>
        <w:br/>
        <w:t xml:space="preserve"> set MysqlPath=%input%</w:t>
        <w:br/>
        <w:t xml:space="preserve"> </w:t>
        <w:br/>
        <w:t xml:space="preserve"> ::如果有的话，先删除MYSQL_HOME</w:t>
        <w:br/>
        <w:t xml:space="preserve"> wmic ENVIRONMENT where "name='MYSQL_HOME'" delete</w:t>
        <w:br/>
        <w:t xml:space="preserve"> </w:t>
        <w:br/>
        <w:t xml:space="preserve"> ::创建MYSQL_HOME</w:t>
        <w:br/>
        <w:t xml:space="preserve"> wmic ENVIRONMENT create name="MYSQL_HOME",username="&lt;system&gt;",VariableValue="%MysqlPath%"</w:t>
        <w:br/>
        <w:t xml:space="preserve"> </w:t>
        <w:br/>
        <w:t xml:space="preserve"> ::在环境变量path中，剔除掉变量MYSQL_HOME中的字符，回显剩下的字符串</w:t>
        <w:br/>
        <w:t xml:space="preserve"> set xx=%Path%;%%MYSQL_HOME%%\bin</w:t>
        <w:br/>
        <w:t xml:space="preserve"> </w:t>
        <w:br/>
        <w:t xml:space="preserve"> ::echo %xx%</w:t>
        <w:br/>
        <w:t xml:space="preserve"> </w:t>
        <w:br/>
        <w:t xml:space="preserve"> ::将返回显的字符重新赋值到path中</w:t>
        <w:br/>
        <w:t xml:space="preserve"> wmic ENVIRONMENT where "name='Path' and username='&lt;system&gt;'" set VariableValue="%xx%"</w:t>
        <w:br/>
        <w:t xml:space="preserve"> </w:t>
        <w:br/>
        <w:t xml:space="preserve"> pause</w:t>
        <w:br/>
      </w:r>
    </w:p>
    <w:bookmarkEnd w:id="0"/>
    <w:bookmarkStart w:name="u13b8e642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e8323c"/>
          <w:sz w:val="22"/>
        </w:rPr>
        <w:t>%%MYSQL_HOME%% 引用变量需双%%号</w:t>
      </w:r>
    </w:p>
    <w:bookmarkEnd w:id="1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