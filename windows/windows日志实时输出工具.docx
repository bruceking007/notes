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15="http://schemas.microsoft.com/office/word/2012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ORACLE_JRE JAXB in Oracle Java 1.8.0_131 on Linux --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windows日志实时输出工具</w:t>
      </w:r>
    </w:p>
    <w:p>
      <w:pPr>
        <w:pStyle w:val="Heading3"/>
        <w:spacing w:after="50" w:line="360" w:lineRule="auto" w:beforeLines="100"/>
        <w:ind w:left="0"/>
        <w:jc w:val="left"/>
      </w:pPr>
      <w:bookmarkStart w:name="sykk2" w:id="0"/>
      <w:r>
        <w:rPr>
          <w:rFonts w:ascii="宋体" w:hAnsi="Times New Roman" w:eastAsia="宋体"/>
          <w:color w:val="4f4f4f"/>
        </w:rPr>
        <w:t>如果需要达到linux系统下的tail -f的日志实时监视效果，需要下载一个tail.exe</w:t>
      </w:r>
    </w:p>
    <w:bookmarkEnd w:id="0"/>
    <w:bookmarkStart w:name="u338c1a5b" w:id="1"/>
    <w:p>
      <w:pPr>
        <w:numPr>
          <w:ilvl w:val="0"/>
          <w:numId w:val="1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可以把解压后的文件放在C:\Windows\System32下，就可以用tail -f 来持续监控日志文件输出信息</w:t>
      </w:r>
    </w:p>
    <w:bookmarkEnd w:id="1"/>
    <w:bookmarkStart w:name="ub7e15e35" w:id="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555666"/>
          <w:sz w:val="24"/>
          <w:shd w:fill="eef0f4"/>
        </w:rPr>
        <w:t>tail.zip地址：</w:t>
      </w:r>
    </w:p>
    <w:bookmarkEnd w:id="2"/>
    <w:bookmarkStart w:name="u617780c9" w:id="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555666"/>
          <w:sz w:val="24"/>
          <w:shd w:fill="eef0f4"/>
        </w:rPr>
        <w:t>http://files.cnblogs.com/hantianwei/tail.zip</w:t>
      </w:r>
    </w:p>
    <w:bookmarkEnd w:id="3"/>
    <w:bookmarkStart w:name="pBWhj" w:id="4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color w:val="4f4f4f"/>
        </w:rPr>
        <w:t>demo系统当天日志监控.bat （笔者的日志名格式为 demo.2022-01-01.0.log）</w:t>
      </w:r>
    </w:p>
    <w:bookmarkEnd w:id="4"/>
    <w:bookmarkStart w:name="n2aC2" w:id="5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chcp 65001</w:t>
        <w:br/>
        <w:t>@echo off</w:t>
        <w:br/>
        <w:t>set yy=%date:~0,4%</w:t>
        <w:br/>
        <w:t>set mm=%date:~5,2%</w:t>
        <w:br/>
        <w:t>set dd=%date:~8,2%</w:t>
        <w:br/>
        <w:t>tail -f E:\apache-tomcat-cms\logs\catalina.%yy%-%mm%-%dd%.log</w:t>
        <w:br/>
      </w:r>
    </w:p>
    <w:bookmarkEnd w:id="5"/>
    <w:bookmarkStart w:name="uc4e3df85" w:id="6"/>
    <w:p>
      <w:pPr>
        <w:spacing w:after="50" w:line="360" w:lineRule="auto" w:beforeLines="100"/>
        <w:ind w:left="0"/>
        <w:jc w:val="left"/>
      </w:pPr>
      <w:hyperlink r:id="rId4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https://blog.csdn.net/lkx_icy/article/details/124686749</w:t>
        </w:r>
      </w:hyperlink>
    </w:p>
    <w:bookmarkEnd w:id="6"/>
    <w:bookmarkStart w:name="u64a55008" w:id="7"/>
    <w:p>
      <w:pPr>
        <w:spacing w:after="50" w:line="360" w:lineRule="auto" w:beforeLines="100"/>
        <w:ind w:left="0"/>
        <w:jc w:val="left"/>
      </w:pPr>
      <w:hyperlink r:id="rId5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>📎tail-cmslog.bat</w:t>
        </w:r>
      </w:hyperlink>
    </w:p>
    <w:bookmarkEnd w:id="7"/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15="http://schemas.microsoft.com/office/word/2012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1">
    <w:multiLevelType w:val="multilevel"/>
    <w:lvl w:ilvl="0">
      <w:start w:val="1"/>
      <w:numFmt w:val="bullet"/>
      <w:lvlText w:val=""/>
      <w:lvlJc w:val="left"/>
      <w:pPr>
        <w:ind w:left="960" w:hanging="360"/>
      </w:pPr>
      <w:rPr>
        <w:rFonts w:hint="default" w:ascii="Symbol" w:hAnsi="Symbol"/>
      </w:rPr>
    </w:lvl>
  </w:abstractNum>
  <w:num w:numId="1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15="http://schemas.microsoft.com/office/word/2012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15="http://schemas.microsoft.com/office/word/2012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="宋体" w:eastAsia="宋体"/>
      <w:b/>
      <w:bCs/>
      <w:color w:val="000000"/>
      <w:sz w:val="4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="宋体" w:eastAsia="宋体"/>
      <w:b/>
      <w:bCs/>
      <w:color w:val="000000"/>
      <w:sz w:val="3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="宋体" w:eastAsia="宋体"/>
      <w:b/>
      <w:bCs/>
      <w:color w:val="000000"/>
      <w:sz w:val="3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="宋体" w:eastAsia="宋体"/>
      <w:b/>
      <w:bCs/>
      <w:color w:val="000000"/>
      <w:sz w:val="30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41CD9"/>
    <w:pPr>
      <w:keepNext/>
      <w:keepLines/>
      <w:spacing w:before="200"/>
      <w:outlineLvl w:val="4"/>
    </w:pPr>
    <w:rPr>
      <w:rFonts w:ascii="宋体" w:eastAsia="宋体"/>
      <w:b/>
      <w:bCs/>
      <w:color w:val="000000"/>
      <w:sz w:val="28"/>
    </w:rPr>
  </w:style>
  <w:style w:type="paragraph" w:styleId="ne-codeblock"/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numbering.xml" Type="http://schemas.openxmlformats.org/officeDocument/2006/relationships/numbering"/><Relationship Id="rId4" Target="https://blog.csdn.net/lkx_icy/article/details/124686749" TargetMode="External" Type="http://schemas.openxmlformats.org/officeDocument/2006/relationships/hyperlink"/><Relationship Id="rId5" Target="https://www.yuque.com/attachments/yuque/0/2023/bat/29027294/1680075226535-726aaf8d-0a7b-4980-a2b9-ebbe509f10d1.bat" TargetMode="External" Type="http://schemas.openxmlformats.org/officeDocument/2006/relationships/hyperlink"/></Relationships>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