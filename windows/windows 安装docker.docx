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 安装docker</w:t>
      </w:r>
    </w:p>
    <w:p>
      <w:pPr>
        <w:spacing w:after="50" w:line="360" w:lineRule="auto" w:beforeLines="100"/>
        <w:ind w:left="0"/>
        <w:jc w:val="left"/>
      </w:pPr>
      <w:bookmarkStart w:name="ue729c24e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在windows 10 或windows 11 上使用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，可以直接在docker 官网下载docker desktop安装即可。 </w:t>
      </w:r>
    </w:p>
    <w:bookmarkEnd w:id="0"/>
    <w:bookmarkStart w:name="u439c4636" w:id="1"/>
    <w:bookmarkEnd w:id="1"/>
    <w:bookmarkStart w:name="RjMHn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win ser 2008R2 安装docker </w:t>
      </w:r>
    </w:p>
    <w:bookmarkEnd w:id="2"/>
    <w:bookmarkStart w:name="u70f5f222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 2008 server R2 服务器docker安装及常用命令</w:t>
        </w:r>
      </w:hyperlink>
    </w:p>
    <w:bookmarkEnd w:id="3"/>
    <w:bookmarkStart w:name="u273ce53e" w:id="4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Docker-Windows 2008 R2安装使用</w:t>
        </w:r>
      </w:hyperlink>
    </w:p>
    <w:bookmarkEnd w:id="4"/>
    <w:bookmarkStart w:name="ua0e701ac" w:id="5"/>
    <w:bookmarkEnd w:id="5"/>
    <w:bookmarkStart w:name="mFIB3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其他版本</w:t>
      </w:r>
    </w:p>
    <w:bookmarkEnd w:id="6"/>
    <w:bookmarkStart w:name="u58933948" w:id="7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Windows下部署安装Docker（2020实操图解）</w:t>
        </w:r>
      </w:hyperlink>
    </w:p>
    <w:bookmarkEnd w:id="7"/>
    <w:bookmarkStart w:name="u31a366a0" w:id="8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Windows安装Docker（图解教程</w:t>
        </w:r>
      </w:hyperlink>
    </w:p>
    <w:bookmarkEnd w:id="8"/>
    <w:bookmarkStart w:name="ucfa99205" w:id="9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Windows Server 2019全面支持docker，只需三步搞定 </w:t>
        </w:r>
      </w:hyperlink>
    </w:p>
    <w:bookmarkEnd w:id="9"/>
    <w:bookmarkStart w:name="u052a0f87" w:id="10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 Server 安装docker</w:t>
        </w:r>
      </w:hyperlink>
    </w:p>
    <w:bookmarkEnd w:id="10"/>
    <w:bookmarkStart w:name="ua1c9ac97" w:id="11"/>
    <w:bookmarkEnd w:id="11"/>
    <w:bookmarkStart w:name="gwEUa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官方文档</w:t>
      </w:r>
    </w:p>
    <w:bookmarkEnd w:id="12"/>
    <w:bookmarkStart w:name="u7aa7d056" w:id="13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https://docs.docker.com/desktop/install/windows-install/</w:t>
        </w:r>
      </w:hyperlink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blog.csdn.net/yushuzhen2008/article/details/126585402" TargetMode="External" Type="http://schemas.openxmlformats.org/officeDocument/2006/relationships/hyperlink"/><Relationship Id="rId11" Target="https://docs.docker.com/desktop/install/windows-install/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so.csdn.net/so/search?q=docker&amp;spm=1001.2101.3001.7020" TargetMode="External" Type="http://schemas.openxmlformats.org/officeDocument/2006/relationships/hyperlink"/><Relationship Id="rId5" Target="http://t.zoukankan.com/xiaoyou2018-p-11987390.html" TargetMode="External" Type="http://schemas.openxmlformats.org/officeDocument/2006/relationships/hyperlink"/><Relationship Id="rId6" Target="https://blog.csdn.net/qq_18671415/article/details/114867454" TargetMode="External" Type="http://schemas.openxmlformats.org/officeDocument/2006/relationships/hyperlink"/><Relationship Id="rId7" Target="https://www.cdtaogang.club/671.html" TargetMode="External" Type="http://schemas.openxmlformats.org/officeDocument/2006/relationships/hyperlink"/><Relationship Id="rId8" Target="http://c.biancheng.net/view/3121.html" TargetMode="External" Type="http://schemas.openxmlformats.org/officeDocument/2006/relationships/hyperlink"/><Relationship Id="rId9" Target="https://www.bilibili.com/read/cv5649727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