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谷歌浏览器滚动截图工具</w:t>
      </w:r>
    </w:p>
    <w:p>
      <w:pPr>
        <w:spacing w:after="50" w:line="360" w:lineRule="auto" w:beforeLines="100"/>
        <w:ind w:left="0"/>
        <w:jc w:val="left"/>
      </w:pPr>
      <w:bookmarkStart w:name="ue84c1de3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FireShot：FireShot 是一款适用于 Chrome、Firefox、Edge 等浏览器的截图工具，支持捕捉整个网页的滚动内容。FireShot 还提供了多种编辑和导出选项，可以方便地对截图进行编辑和分享。</w:t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