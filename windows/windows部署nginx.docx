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windows部署nginx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FlRnt" w:id="0"/>
      <w:r>
        <w:rPr>
          <w:rFonts w:ascii="宋体" w:hAnsi="Times New Roman" w:eastAsia="宋体"/>
        </w:rPr>
        <w:t>1下载</w:t>
      </w:r>
    </w:p>
    <w:bookmarkEnd w:id="0"/>
    <w:bookmarkStart w:name="u23b4f1f7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https://nginx.org/en/download.html</w:t>
        </w:r>
      </w:hyperlink>
    </w:p>
    <w:bookmarkEnd w:id="1"/>
    <w:bookmarkStart w:name="u5c7d8636" w:id="2"/>
    <w:bookmarkEnd w:id="2"/>
    <w:bookmarkStart w:name="CeM9t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2 查看80端口是否被占用的命令是</w:t>
      </w:r>
    </w:p>
    <w:bookmarkEnd w:id="3"/>
    <w:bookmarkStart w:name="u508ee894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83a42"/>
          <w:sz w:val="21"/>
          <w:shd w:fill="fafafa"/>
        </w:rPr>
        <w:t xml:space="preserve">netstat -ano | findstr 0.0.0.0:80 或 netstat -ano | findstr </w:t>
      </w:r>
      <w:r>
        <w:rPr>
          <w:rFonts w:ascii="宋体" w:hAnsi="Times New Roman" w:eastAsia="宋体"/>
          <w:b w:val="false"/>
          <w:i w:val="false"/>
          <w:color w:val="50a14f"/>
          <w:sz w:val="21"/>
        </w:rPr>
        <w:t>"80"</w:t>
      </w:r>
    </w:p>
    <w:bookmarkEnd w:id="4"/>
    <w:bookmarkStart w:name="u9693326d" w:id="5"/>
    <w:bookmarkEnd w:id="5"/>
    <w:bookmarkStart w:name="HeR9S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22222"/>
        </w:rPr>
        <w:t>3 下载完成后，解压缩</w:t>
      </w:r>
    </w:p>
    <w:bookmarkEnd w:id="6"/>
    <w:bookmarkStart w:name="u2543b46d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8"/>
        </w:rPr>
        <w:t xml:space="preserve">比如放到C盘下解压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C:\nginx-1.22.0</w:t>
      </w:r>
    </w:p>
    <w:bookmarkEnd w:id="7"/>
    <w:bookmarkStart w:name="uc8623580" w:id="8"/>
    <w:p>
      <w:pPr>
        <w:spacing w:after="50" w:line="360" w:lineRule="auto" w:beforeLines="100"/>
        <w:ind w:left="0"/>
        <w:jc w:val="left"/>
      </w:pPr>
      <w:bookmarkStart w:name="ue7d98ca4" w:id="9"/>
      <w:r>
        <w:rPr>
          <w:rFonts w:eastAsia="宋体" w:ascii="宋体"/>
        </w:rPr>
        <w:drawing>
          <wp:inline distT="0" distB="0" distL="0" distR="0">
            <wp:extent cx="5842000" cy="174468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466" cy="17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u57f0e3d9" w:id="10"/>
    <w:bookmarkEnd w:id="10"/>
    <w:bookmarkStart w:name="UMWCF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22222"/>
        </w:rPr>
        <w:t>4 启动nginx</w:t>
      </w:r>
    </w:p>
    <w:bookmarkEnd w:id="11"/>
    <w:bookmarkStart w:name="u80776f14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 ①直接双击Nginx目录下的nginx.exe(貌似有缺点，采用2)</w:t>
      </w:r>
    </w:p>
    <w:bookmarkEnd w:id="12"/>
    <w:bookmarkStart w:name="u0339244c" w:id="13"/>
    <w:p>
      <w:pPr>
        <w:spacing w:after="50" w:line="360" w:lineRule="auto" w:beforeLines="100"/>
        <w:ind w:left="0"/>
        <w:jc w:val="left"/>
      </w:pPr>
      <w:bookmarkStart w:name="u41703a81" w:id="14"/>
      <w:r>
        <w:rPr>
          <w:rFonts w:eastAsia="宋体" w:ascii="宋体"/>
        </w:rPr>
        <w:drawing>
          <wp:inline distT="0" distB="0" distL="0" distR="0">
            <wp:extent cx="5503334" cy="18114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334" cy="18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1326213b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②打开电脑的cmd命令窗口，然后切换到nginx目录下，输入命令 nginx.exe 或者 start nginx ，回车即可完成启动，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启动时会一闪而过是正常的。</w:t>
      </w:r>
    </w:p>
    <w:bookmarkEnd w:id="15"/>
    <w:p>
      <w:pPr>
        <w:spacing w:after="50" w:line="360" w:lineRule="auto" w:beforeLines="100"/>
        <w:ind w:left="0"/>
        <w:jc w:val="left"/>
      </w:pPr>
      <w:bookmarkStart w:name="ue55e4273" w:id="16"/>
      <w:r>
        <w:rPr>
          <w:rFonts w:ascii="宋体" w:hAnsi="Times New Roman" w:eastAsia="宋体"/>
          <w:b w:val="false"/>
          <w:i w:val="false"/>
          <w:color w:val="000000"/>
          <w:sz w:val="22"/>
        </w:rPr>
        <w:t>cd C:\nginx-1.22.0</w:t>
      </w:r>
    </w:p>
    <w:bookmarkEnd w:id="16"/>
    <w:bookmarkStart w:name="ua7962712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start nginx</w:t>
      </w:r>
    </w:p>
    <w:bookmarkEnd w:id="17"/>
    <w:bookmarkStart w:name="ub74965be" w:id="18"/>
    <w:bookmarkEnd w:id="18"/>
    <w:bookmarkStart w:name="XNDzc" w:id="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5</w:t>
      </w:r>
      <w:r>
        <w:rPr>
          <w:rFonts w:ascii="宋体" w:hAnsi="Times New Roman" w:eastAsia="宋体"/>
        </w:rPr>
        <w:t xml:space="preserve"> 查看Nginx是否成功的方法</w:t>
      </w:r>
    </w:p>
    <w:bookmarkEnd w:id="19"/>
    <w:bookmarkStart w:name="uf079841e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22222"/>
          <w:sz w:val="28"/>
          <w:shd w:fill="fadb14"/>
        </w:rPr>
        <w:t>tasklist /fi "imagename eq nginx.exe"</w:t>
      </w:r>
      <w:r>
        <w:rPr>
          <w:rFonts w:ascii="宋体" w:hAnsi="Times New Roman" w:eastAsia="宋体"/>
          <w:b w:val="false"/>
          <w:i w:val="false"/>
          <w:color w:val="222222"/>
          <w:sz w:val="28"/>
        </w:rPr>
        <w:t xml:space="preserve"> 该命令是查看是否启动成功。</w:t>
      </w:r>
    </w:p>
    <w:bookmarkEnd w:id="20"/>
    <w:bookmarkStart w:name="u883678fb" w:id="21"/>
    <w:p>
      <w:pPr>
        <w:spacing w:after="50" w:line="360" w:lineRule="auto" w:beforeLines="100"/>
        <w:ind w:left="0"/>
        <w:jc w:val="left"/>
      </w:pPr>
      <w:bookmarkStart w:name="u3e207442" w:id="22"/>
      <w:r>
        <w:rPr>
          <w:rFonts w:eastAsia="宋体" w:ascii="宋体"/>
        </w:rPr>
        <w:drawing>
          <wp:inline distT="0" distB="0" distL="0" distR="0">
            <wp:extent cx="5842000" cy="73324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7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ec7cd272" w:id="23"/>
    <w:bookmarkEnd w:id="23"/>
    <w:bookmarkStart w:name="uffe53687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直接在浏览器地址栏输入网址：http://localhost:80</w:t>
      </w:r>
    </w:p>
    <w:bookmarkEnd w:id="24"/>
    <w:bookmarkStart w:name="u5e85cb29" w:id="25"/>
    <w:p>
      <w:pPr>
        <w:spacing w:after="50" w:line="360" w:lineRule="auto" w:beforeLines="100"/>
        <w:ind w:left="0"/>
        <w:jc w:val="left"/>
      </w:pPr>
      <w:bookmarkStart w:name="u06f3048d" w:id="26"/>
      <w:r>
        <w:rPr>
          <w:rFonts w:eastAsia="宋体" w:ascii="宋体"/>
        </w:rPr>
        <w:drawing>
          <wp:inline distT="0" distB="0" distL="0" distR="0">
            <wp:extent cx="5842000" cy="16006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1466" cy="20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bookmarkEnd w:id="25"/>
    <w:bookmarkStart w:name="ua7a1378d" w:id="27"/>
    <w:bookmarkEnd w:id="27"/>
    <w:bookmarkStart w:name="tSPAp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</w:t>
      </w:r>
      <w:r>
        <w:rPr>
          <w:rFonts w:ascii="宋体" w:hAnsi="Times New Roman" w:eastAsia="宋体"/>
          <w:color w:val="222222"/>
        </w:rPr>
        <w:t>、关闭Nginx</w:t>
      </w:r>
    </w:p>
    <w:bookmarkEnd w:id="28"/>
    <w:bookmarkStart w:name="ue0b4e0fc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①：在cmd命令窗口里面输入nginx命令(快速停止nginx) ：</w:t>
      </w:r>
    </w:p>
    <w:bookmarkEnd w:id="29"/>
    <w:p>
      <w:pPr>
        <w:spacing w:after="50" w:line="360" w:lineRule="auto" w:beforeLines="100"/>
        <w:ind w:left="0"/>
        <w:jc w:val="left"/>
      </w:pPr>
      <w:bookmarkStart w:name="u92ac1e42" w:id="3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PS C:\nginx-1.22.0&gt;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.\nginx -s stop</w:t>
      </w:r>
    </w:p>
    <w:bookmarkEnd w:id="30"/>
    <w:bookmarkStart w:name="ufc3f4e12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或者使用(完整有序的停止nginx)命令：</w:t>
      </w:r>
    </w:p>
    <w:bookmarkEnd w:id="31"/>
    <w:bookmarkStart w:name="u5baec24c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PS C:\nginx-1.22.0&gt;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 .\nginx -s quit</w:t>
      </w:r>
    </w:p>
    <w:bookmarkEnd w:id="32"/>
    <w:bookmarkStart w:name="uc21631cb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②：使用taskkill命令： </w:t>
      </w:r>
    </w:p>
    <w:bookmarkEnd w:id="33"/>
    <w:p>
      <w:pPr>
        <w:spacing w:after="50" w:line="360" w:lineRule="auto" w:beforeLines="100"/>
        <w:ind w:left="0"/>
        <w:jc w:val="left"/>
      </w:pPr>
      <w:bookmarkStart w:name="u60c9c51f" w:id="34"/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taskkill /f /t /im nginx.exe</w:t>
      </w:r>
    </w:p>
    <w:bookmarkEnd w:id="34"/>
    <w:bookmarkStart w:name="ue0cbe490" w:id="35"/>
    <w:bookmarkEnd w:id="35"/>
    <w:p>
      <w:pPr>
        <w:spacing w:after="50" w:line="360" w:lineRule="auto" w:beforeLines="100"/>
        <w:ind w:left="0"/>
        <w:jc w:val="left"/>
      </w:pPr>
      <w:bookmarkStart w:name="u15aa9806" w:id="36"/>
      <w:r>
        <w:rPr>
          <w:rFonts w:ascii="宋体" w:hAnsi="Times New Roman" w:eastAsia="宋体"/>
          <w:b w:val="false"/>
          <w:i w:val="false"/>
          <w:color w:val="000000"/>
          <w:sz w:val="22"/>
        </w:rPr>
        <w:t>PS C:\nginx-1.22.0&gt;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 .\nginx -V</w:t>
      </w:r>
    </w:p>
    <w:bookmarkEnd w:id="36"/>
    <w:bookmarkStart w:name="ue8018d5d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nginx version: nginx/1.22.0</w:t>
      </w:r>
    </w:p>
    <w:bookmarkEnd w:id="37"/>
    <w:bookmarkStart w:name="u0b37dbfd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built by cl 16.00.30319.01 for 80x86</w:t>
      </w:r>
    </w:p>
    <w:bookmarkEnd w:id="38"/>
    <w:bookmarkStart w:name="u5957054d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built with OpenSSL 1.1.1o 3 May 2022</w:t>
      </w:r>
    </w:p>
    <w:bookmarkEnd w:id="39"/>
    <w:bookmarkStart w:name="u356d5b65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TLS SNI support enabled</w:t>
      </w:r>
    </w:p>
    <w:bookmarkEnd w:id="40"/>
    <w:bookmarkStart w:name="ud63ae409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configure arguments: --with-cc=cl --builddir=objs.msvc8 --with-debug --prefix= --conf-path=conf/nginx.conf --pid-path=logs/nginx.pid --http-log-path=logs/access.log --error-log-path=logs/error.log --sbin-path=nginx.exe --http-client-body-temp-path=temp/client_body_temp --http-proxy-temp-path=temp/proxy_temp --http-fastcgi-temp-path=temp/fastcgi_temp --http-scgi-temp-path=temp/scgi_temp --http-uwsgi-temp-path=temp/uwsgi_temp --with-cc-opt=-DFD_SETSIZE=1024 --with-pcre=objs.msvc8/lib/pcre2-10.39 --with-zlib=objs.msvc8/lib/zlib-1.2.12 --with-http_v2_module --with-http_realip_module --with-http_addition_module --with-http_sub_module --with-http_dav_module --with-http_stub_status_module --with-http_flv_module --with-http_mp4_module --with-http_gunzip_module --with-http_gzip_static_module --with-http_auth_request_module --with-http_random_index_module --with-http_secure_link_module --with-http_slice_module --with-mail --with-stream --with-openssl=objs.msvc8/lib/openssl-1.1.1o --with-openssl-opt='no-asm no-tests -D_WIN32_WINNT=0x0501' --with-http_ssl_module --with-mail_ssl_module --with-stream_ssl_module</w:t>
      </w:r>
    </w:p>
    <w:bookmarkEnd w:id="41"/>
    <w:bookmarkStart w:name="u06fa3d5a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原文链接：</w:t>
      </w: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https://blog.csdn.net/GyaoG/article/details/124081770</w:t>
        </w:r>
      </w:hyperlink>
    </w:p>
    <w:bookmarkEnd w:id="4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nginx.org/en/download.html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https://blog.csdn.net/GyaoG/article/details/12408177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